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09467" w14:textId="5C0B3846" w:rsidR="00496C1C" w:rsidRPr="00496C1C" w:rsidRDefault="00496C1C" w:rsidP="00496C1C">
      <w:pPr>
        <w:pBdr>
          <w:bottom w:val="single" w:sz="4" w:space="1" w:color="auto"/>
        </w:pBdr>
        <w:shd w:val="clear" w:color="auto" w:fill="FFFFFF"/>
        <w:spacing w:line="264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«МИСиС»</w:t>
      </w:r>
    </w:p>
    <w:p w14:paraId="316A15BA" w14:textId="77777777" w:rsidR="00496C1C" w:rsidRPr="00496C1C" w:rsidRDefault="00496C1C" w:rsidP="00496C1C">
      <w:pPr>
        <w:spacing w:before="360" w:after="0" w:line="264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val="ru-RU" w:eastAsia="ru-RU"/>
        </w:rPr>
      </w:pPr>
      <w:bookmarkStart w:id="0" w:name="_Hlk112957920"/>
    </w:p>
    <w:p w14:paraId="4DD04009" w14:textId="77777777" w:rsidR="00496C1C" w:rsidRPr="00496C1C" w:rsidRDefault="00496C1C" w:rsidP="00496C1C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  <w:t>Кафедра инженерной кибернетики</w:t>
      </w:r>
    </w:p>
    <w:p w14:paraId="49356D57" w14:textId="77777777" w:rsidR="00496C1C" w:rsidRPr="00496C1C" w:rsidRDefault="00496C1C" w:rsidP="00496C1C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bookmarkEnd w:id="0"/>
    <w:p w14:paraId="7DD65971" w14:textId="6C622E48" w:rsidR="005077E8" w:rsidRDefault="00BE48A0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п</w:t>
      </w:r>
      <w:r w:rsidR="00496C1C" w:rsidRPr="00496C1C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</w:t>
      </w:r>
    </w:p>
    <w:p w14:paraId="097DC048" w14:textId="3A91938D" w:rsidR="00496C1C" w:rsidRPr="00496C1C" w:rsidRDefault="00496C1C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ЛАБОРАТОРНОЙ РАБОТЕ</w:t>
      </w:r>
      <w:r w:rsidR="005077E8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№1</w:t>
      </w:r>
    </w:p>
    <w:p w14:paraId="76A5F621" w14:textId="0D7BA8E6" w:rsidR="00496C1C" w:rsidRPr="00496C1C" w:rsidRDefault="00496C1C" w:rsidP="00496C1C">
      <w:pPr>
        <w:spacing w:before="240" w:after="0"/>
        <w:ind w:left="284" w:right="282"/>
        <w:jc w:val="center"/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</w:pP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«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Разработка демонстрационного прототипа приложения для решения специализированной задачи интеллектуальной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обработки и анализа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информации с использованием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современных ИИ-сервисов</w:t>
      </w: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»</w:t>
      </w:r>
    </w:p>
    <w:p w14:paraId="50241F92" w14:textId="44D5E5EC" w:rsidR="00496C1C" w:rsidRPr="00496C1C" w:rsidRDefault="00496C1C" w:rsidP="00496C1C">
      <w:pPr>
        <w:shd w:val="clear" w:color="auto" w:fill="FFFFFF"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112957973"/>
      <w:r w:rsidRPr="00496C1C"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учебная дисциплина «Методы искусственного интеллекта»</w:t>
      </w:r>
      <w:bookmarkEnd w:id="1"/>
    </w:p>
    <w:p w14:paraId="14DBF45D" w14:textId="77777777" w:rsidR="00496C1C" w:rsidRPr="00496C1C" w:rsidRDefault="00496C1C" w:rsidP="00496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EE776C" w14:textId="5E9A2FC3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Группа: 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БПМ</w:t>
      </w:r>
      <w:r w:rsidRPr="00496C1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21-1</w:t>
      </w:r>
    </w:p>
    <w:p w14:paraId="71BFC035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32"/>
          <w:highlight w:val="yellow"/>
          <w:lang w:val="ru-RU" w:eastAsia="ru-RU"/>
        </w:rPr>
      </w:pPr>
    </w:p>
    <w:p w14:paraId="25E94287" w14:textId="38AFACC2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Учащийся:</w:t>
      </w:r>
      <w:r w:rsidR="00A0720F"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  <w:t xml:space="preserve"> </w:t>
      </w:r>
      <w:r w:rsidR="00A0720F" w:rsidRPr="00A0720F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Ишмухамедов А.А.</w:t>
      </w:r>
    </w:p>
    <w:p w14:paraId="29445B80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ru-RU" w:eastAsia="ru-RU"/>
        </w:rPr>
      </w:pPr>
    </w:p>
    <w:p w14:paraId="162F4F9B" w14:textId="12588589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Преподаватель: </w:t>
      </w:r>
      <w:proofErr w:type="spellStart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Хонер</w:t>
      </w:r>
      <w:proofErr w:type="spellEnd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П.Д.</w:t>
      </w:r>
    </w:p>
    <w:p w14:paraId="774BF2DB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14:paraId="16BE521C" w14:textId="6907A39F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Оценка:</w:t>
      </w:r>
    </w:p>
    <w:p w14:paraId="10906B7E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01073306" w14:textId="1E60AF50" w:rsidR="00496C1C" w:rsidRP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Дата защиты:</w:t>
      </w:r>
    </w:p>
    <w:p w14:paraId="63A9D6FE" w14:textId="3126535E" w:rsidR="00496C1C" w:rsidRDefault="00CD43DE" w:rsidP="00CD43DE">
      <w:pPr>
        <w:pStyle w:val="aff9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  <w:r w:rsidRPr="00C50235">
        <w:rPr>
          <w:rFonts w:ascii="Times New Roman" w:hAnsi="Times New Roman"/>
          <w:b/>
          <w:sz w:val="28"/>
          <w:szCs w:val="36"/>
        </w:rPr>
        <w:t>2024 г.</w:t>
      </w:r>
    </w:p>
    <w:p w14:paraId="61179877" w14:textId="77777777" w:rsidR="00247752" w:rsidRDefault="00247752" w:rsidP="00CD43DE">
      <w:pPr>
        <w:pStyle w:val="aff9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6751150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0E0052" w14:textId="6D36D6F6" w:rsidR="00247752" w:rsidRDefault="00247752">
          <w:pPr>
            <w:pStyle w:val="aff0"/>
          </w:pPr>
          <w:r>
            <w:rPr>
              <w:lang w:val="ru-RU"/>
            </w:rPr>
            <w:t>Оглавление</w:t>
          </w:r>
        </w:p>
        <w:p w14:paraId="5619BFC6" w14:textId="742D8A28" w:rsidR="00C164DB" w:rsidRDefault="00247752">
          <w:pPr>
            <w:pStyle w:val="15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80678" w:history="1">
            <w:r w:rsidR="00C164DB" w:rsidRPr="00EB1FAF">
              <w:rPr>
                <w:rStyle w:val="affb"/>
                <w:noProof/>
              </w:rPr>
              <w:t>ВВЕДЕНИЕ</w:t>
            </w:r>
            <w:r w:rsidR="00C164DB">
              <w:rPr>
                <w:noProof/>
                <w:webHidden/>
              </w:rPr>
              <w:tab/>
            </w:r>
            <w:r w:rsidR="00C164DB">
              <w:rPr>
                <w:noProof/>
                <w:webHidden/>
              </w:rPr>
              <w:fldChar w:fldCharType="begin"/>
            </w:r>
            <w:r w:rsidR="00C164DB">
              <w:rPr>
                <w:noProof/>
                <w:webHidden/>
              </w:rPr>
              <w:instrText xml:space="preserve"> PAGEREF _Toc184780678 \h </w:instrText>
            </w:r>
            <w:r w:rsidR="00C164DB">
              <w:rPr>
                <w:noProof/>
                <w:webHidden/>
              </w:rPr>
            </w:r>
            <w:r w:rsidR="00C164DB">
              <w:rPr>
                <w:noProof/>
                <w:webHidden/>
              </w:rPr>
              <w:fldChar w:fldCharType="separate"/>
            </w:r>
            <w:r w:rsidR="00C164DB">
              <w:rPr>
                <w:noProof/>
                <w:webHidden/>
              </w:rPr>
              <w:t>3</w:t>
            </w:r>
            <w:r w:rsidR="00C164DB">
              <w:rPr>
                <w:noProof/>
                <w:webHidden/>
              </w:rPr>
              <w:fldChar w:fldCharType="end"/>
            </w:r>
          </w:hyperlink>
        </w:p>
        <w:p w14:paraId="34DEEBC4" w14:textId="39FA8159" w:rsidR="00C164DB" w:rsidRDefault="00C164DB">
          <w:pPr>
            <w:pStyle w:val="15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780679" w:history="1">
            <w:r w:rsidRPr="00EB1FAF">
              <w:rPr>
                <w:rStyle w:val="affb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B1FAF">
              <w:rPr>
                <w:rStyle w:val="affb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9A10" w14:textId="054CFC63" w:rsidR="00C164DB" w:rsidRDefault="00C164DB">
          <w:pPr>
            <w:pStyle w:val="2f0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84780680" w:history="1">
            <w:r w:rsidRPr="00EB1FAF">
              <w:rPr>
                <w:rStyle w:val="affb"/>
                <w:noProof/>
              </w:rPr>
              <w:t>1.1.</w:t>
            </w:r>
            <w:r>
              <w:rPr>
                <w:noProof/>
              </w:rPr>
              <w:tab/>
            </w:r>
            <w:r w:rsidRPr="00EB1FAF">
              <w:rPr>
                <w:rStyle w:val="affb"/>
                <w:noProof/>
              </w:rPr>
              <w:t>Основное содержание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4C2E" w14:textId="06D74E7A" w:rsidR="00C164DB" w:rsidRDefault="00C164DB">
          <w:pPr>
            <w:pStyle w:val="2f0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84780681" w:history="1">
            <w:r w:rsidRPr="00EB1FAF">
              <w:rPr>
                <w:rStyle w:val="affb"/>
                <w:noProof/>
              </w:rPr>
              <w:t>1.2.</w:t>
            </w:r>
            <w:r>
              <w:rPr>
                <w:noProof/>
              </w:rPr>
              <w:tab/>
            </w:r>
            <w:r w:rsidRPr="00EB1FAF">
              <w:rPr>
                <w:rStyle w:val="affb"/>
                <w:noProof/>
              </w:rPr>
              <w:t>Решение включает: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3790" w14:textId="1AAE6ED2" w:rsidR="00C164DB" w:rsidRDefault="00C164DB">
          <w:pPr>
            <w:pStyle w:val="2f0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84780682" w:history="1">
            <w:r w:rsidRPr="00EB1FAF">
              <w:rPr>
                <w:rStyle w:val="affb"/>
                <w:noProof/>
              </w:rPr>
              <w:t>1.3.</w:t>
            </w:r>
            <w:r>
              <w:rPr>
                <w:noProof/>
              </w:rPr>
              <w:tab/>
            </w:r>
            <w:r w:rsidRPr="00EB1FAF">
              <w:rPr>
                <w:rStyle w:val="affb"/>
                <w:noProof/>
              </w:rPr>
              <w:t>Особенности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4149" w14:textId="03591E8C" w:rsidR="00C164DB" w:rsidRDefault="00C164DB">
          <w:pPr>
            <w:pStyle w:val="15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780683" w:history="1">
            <w:r w:rsidRPr="00EB1FAF">
              <w:rPr>
                <w:rStyle w:val="affb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B1FAF">
              <w:rPr>
                <w:rStyle w:val="affb"/>
                <w:noProof/>
              </w:rPr>
              <w:t>ВЫБРАННЫЕ СРЕДСТВА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93A5" w14:textId="6A40F342" w:rsidR="00C164DB" w:rsidRDefault="00C164DB">
          <w:pPr>
            <w:pStyle w:val="15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780684" w:history="1">
            <w:r w:rsidRPr="00EB1FAF">
              <w:rPr>
                <w:rStyle w:val="affb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B1FAF">
              <w:rPr>
                <w:rStyle w:val="affb"/>
                <w:noProof/>
              </w:rPr>
              <w:t>ИСТОЧНИКИ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D9D1" w14:textId="28DFB93A" w:rsidR="00C164DB" w:rsidRDefault="00C164DB">
          <w:pPr>
            <w:pStyle w:val="15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780685" w:history="1">
            <w:r w:rsidRPr="00EB1FAF">
              <w:rPr>
                <w:rStyle w:val="affb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B1FAF">
              <w:rPr>
                <w:rStyle w:val="affb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D53C" w14:textId="40530B28" w:rsidR="00C164DB" w:rsidRDefault="00C164DB">
          <w:pPr>
            <w:pStyle w:val="15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780686" w:history="1">
            <w:r w:rsidRPr="00EB1FAF">
              <w:rPr>
                <w:rStyle w:val="affb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B1FAF">
              <w:rPr>
                <w:rStyle w:val="aff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1C04" w14:textId="64C44BC7" w:rsidR="00C164DB" w:rsidRDefault="00C164DB">
          <w:pPr>
            <w:pStyle w:val="15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780687" w:history="1">
            <w:r w:rsidRPr="00EB1FAF">
              <w:rPr>
                <w:rStyle w:val="affb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8D6" w14:textId="6B528849" w:rsidR="00247752" w:rsidRDefault="00247752">
          <w:r>
            <w:rPr>
              <w:b/>
              <w:bCs/>
            </w:rPr>
            <w:fldChar w:fldCharType="end"/>
          </w:r>
        </w:p>
      </w:sdtContent>
    </w:sdt>
    <w:p w14:paraId="12046E2E" w14:textId="05054691" w:rsidR="00247752" w:rsidRPr="00247752" w:rsidRDefault="00247752" w:rsidP="00CD43DE">
      <w:pPr>
        <w:pStyle w:val="aff9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4"/>
          <w:szCs w:val="32"/>
          <w:lang w:val="ru-RU"/>
        </w:rPr>
      </w:pPr>
    </w:p>
    <w:p w14:paraId="5B158493" w14:textId="50FDBDCA" w:rsidR="008921F5" w:rsidRPr="00CD43DE" w:rsidRDefault="00000000" w:rsidP="00934208">
      <w:pPr>
        <w:pStyle w:val="16"/>
        <w:pageBreakBefore/>
      </w:pPr>
      <w:bookmarkStart w:id="2" w:name="_Toc184780678"/>
      <w:r w:rsidRPr="00CD43DE">
        <w:lastRenderedPageBreak/>
        <w:t>ВВЕДЕНИЕ</w:t>
      </w:r>
      <w:bookmarkEnd w:id="2"/>
    </w:p>
    <w:p w14:paraId="638BD16B" w14:textId="77777777" w:rsidR="008921F5" w:rsidRPr="00085343" w:rsidRDefault="00000000" w:rsidP="00093F6A">
      <w:pPr>
        <w:pStyle w:val="affc"/>
      </w:pPr>
      <w:r w:rsidRPr="00085343">
        <w:t>Целью данной лабораторной работы является выработка устойчивых навыков взаимодействия с современными ИИ-сервисами на уровне программного кода для решения задачи интеллектуальной обработки информации, а также оценка качества работы таких сервисов на примере преобразования аудиофайлов в текст.</w:t>
      </w:r>
    </w:p>
    <w:p w14:paraId="271B9E50" w14:textId="0C24A29A" w:rsidR="006076F2" w:rsidRDefault="00000000" w:rsidP="00093F6A">
      <w:pPr>
        <w:pStyle w:val="affc"/>
        <w:rPr>
          <w:lang w:val="en-GB"/>
        </w:rPr>
      </w:pPr>
      <w:r w:rsidRPr="00085343">
        <w:t xml:space="preserve">В рамках данной работы рассматривалась задача преобразования аудиофайлов в текст с использованием современных ИИ-сервисов. Исследуемые API — </w:t>
      </w:r>
      <w:proofErr w:type="spellStart"/>
      <w:r w:rsidRPr="00085343">
        <w:t>Whisper</w:t>
      </w:r>
      <w:proofErr w:type="spellEnd"/>
      <w:r w:rsidRPr="00085343">
        <w:t xml:space="preserve"> и </w:t>
      </w:r>
      <w:proofErr w:type="spellStart"/>
      <w:r w:rsidRPr="00085343">
        <w:t>AssemblyAI</w:t>
      </w:r>
      <w:proofErr w:type="spellEnd"/>
      <w:r w:rsidRPr="00085343">
        <w:t>. Проблемная область относится к обработке текстов на естественном языке (NLP). Цель — определить лучший сервис по качеству распознавания.</w:t>
      </w:r>
    </w:p>
    <w:p w14:paraId="01E6E1C9" w14:textId="77777777" w:rsidR="00340822" w:rsidRPr="00340822" w:rsidRDefault="00340822" w:rsidP="00093F6A">
      <w:pPr>
        <w:pStyle w:val="affc"/>
      </w:pPr>
    </w:p>
    <w:p w14:paraId="1CC721AC" w14:textId="0102FB86" w:rsidR="006076F2" w:rsidRDefault="006076F2" w:rsidP="00934208">
      <w:pPr>
        <w:pStyle w:val="1"/>
      </w:pPr>
      <w:bookmarkStart w:id="3" w:name="_Toc184780679"/>
      <w:r w:rsidRPr="006076F2">
        <w:t>ОПИСАНИЕ ЗАДАЧИ</w:t>
      </w:r>
      <w:bookmarkEnd w:id="3"/>
    </w:p>
    <w:p w14:paraId="3EC3866B" w14:textId="1A6020C6" w:rsidR="00B33E21" w:rsidRPr="00934208" w:rsidRDefault="00B33E21" w:rsidP="00934208">
      <w:pPr>
        <w:pStyle w:val="21"/>
      </w:pPr>
      <w:bookmarkStart w:id="4" w:name="_Toc184780680"/>
      <w:r w:rsidRPr="00934208">
        <w:t>Основное содержание задачи</w:t>
      </w:r>
      <w:bookmarkEnd w:id="4"/>
    </w:p>
    <w:p w14:paraId="1D938DB9" w14:textId="551E81DC" w:rsidR="00B33E21" w:rsidRPr="00B33E21" w:rsidRDefault="00B15985" w:rsidP="00093F6A">
      <w:pPr>
        <w:pStyle w:val="affc"/>
      </w:pPr>
      <w:r>
        <w:t>И</w:t>
      </w:r>
      <w:r w:rsidR="00B33E21" w:rsidRPr="00B33E21">
        <w:t xml:space="preserve">зучение возможности </w:t>
      </w:r>
      <w:r w:rsidR="00827B94">
        <w:t>п</w:t>
      </w:r>
      <w:r w:rsidR="00B33E21" w:rsidRPr="00B33E21">
        <w:t>реобразования аудиофайлов в текст с использованием современных ИИ-сервисов для обработки естественного языка (NLP). Рассматриваемая задача относится к области интеллектуальной обработки информации.</w:t>
      </w:r>
    </w:p>
    <w:p w14:paraId="7BA23800" w14:textId="77777777" w:rsidR="00827B94" w:rsidRDefault="00B33E21" w:rsidP="00093F6A">
      <w:pPr>
        <w:pStyle w:val="affc"/>
      </w:pPr>
      <w:r w:rsidRPr="00B33E21">
        <w:t>Задача заключается в преобразовании аудиофайлов, содержащих речевую и музыкальную информацию</w:t>
      </w:r>
      <w:r w:rsidR="00827B94">
        <w:t xml:space="preserve"> (голос в сопровождении музыки)</w:t>
      </w:r>
      <w:r w:rsidRPr="00B33E21">
        <w:t xml:space="preserve">, в текстовые расшифровки. </w:t>
      </w:r>
    </w:p>
    <w:p w14:paraId="53248401" w14:textId="44607025" w:rsidR="00B33E21" w:rsidRPr="00934208" w:rsidRDefault="00B33E21" w:rsidP="00934208">
      <w:pPr>
        <w:pStyle w:val="21"/>
      </w:pPr>
      <w:bookmarkStart w:id="5" w:name="_Toc184780681"/>
      <w:r w:rsidRPr="00934208">
        <w:rPr>
          <w:rStyle w:val="17"/>
          <w:b/>
          <w:bCs/>
          <w:color w:val="auto"/>
        </w:rPr>
        <w:t>Решение включает</w:t>
      </w:r>
      <w:r w:rsidRPr="00934208">
        <w:t>:</w:t>
      </w:r>
      <w:bookmarkEnd w:id="5"/>
    </w:p>
    <w:p w14:paraId="3AE904D6" w14:textId="27B1DAE6" w:rsidR="00B33E21" w:rsidRPr="00B33E21" w:rsidRDefault="00B33E21" w:rsidP="00093F6A">
      <w:pPr>
        <w:pStyle w:val="affc"/>
        <w:numPr>
          <w:ilvl w:val="0"/>
          <w:numId w:val="19"/>
        </w:numPr>
      </w:pPr>
      <w:r w:rsidRPr="00B33E21">
        <w:t>Подключение к API ИИ-сервисов (</w:t>
      </w:r>
      <w:r w:rsidR="00A31FD5">
        <w:rPr>
          <w:lang w:val="en-GB"/>
        </w:rPr>
        <w:t>OpenAI</w:t>
      </w:r>
      <w:r w:rsidR="00A31FD5" w:rsidRPr="004E0CA6">
        <w:t xml:space="preserve"> </w:t>
      </w:r>
      <w:proofErr w:type="spellStart"/>
      <w:r w:rsidRPr="00B33E21">
        <w:t>Whisper</w:t>
      </w:r>
      <w:proofErr w:type="spellEnd"/>
      <w:r w:rsidRPr="00B33E21">
        <w:t xml:space="preserve"> и </w:t>
      </w:r>
      <w:proofErr w:type="spellStart"/>
      <w:r w:rsidRPr="00B33E21">
        <w:t>AssemblyAI</w:t>
      </w:r>
      <w:proofErr w:type="spellEnd"/>
      <w:r w:rsidRPr="00B33E21">
        <w:t>).</w:t>
      </w:r>
    </w:p>
    <w:p w14:paraId="186B63DB" w14:textId="77777777" w:rsidR="00B33E21" w:rsidRPr="00B33E21" w:rsidRDefault="00B33E21" w:rsidP="00093F6A">
      <w:pPr>
        <w:pStyle w:val="affc"/>
        <w:numPr>
          <w:ilvl w:val="0"/>
          <w:numId w:val="19"/>
        </w:numPr>
      </w:pPr>
      <w:r w:rsidRPr="00B33E21">
        <w:t>Отправку аудиофайлов для обработки.</w:t>
      </w:r>
    </w:p>
    <w:p w14:paraId="6AE2816D" w14:textId="77777777" w:rsidR="00B33E21" w:rsidRPr="00B33E21" w:rsidRDefault="00B33E21" w:rsidP="00093F6A">
      <w:pPr>
        <w:pStyle w:val="affc"/>
        <w:numPr>
          <w:ilvl w:val="0"/>
          <w:numId w:val="19"/>
        </w:numPr>
      </w:pPr>
      <w:r w:rsidRPr="00B33E21">
        <w:t>Получение текстовых результатов.</w:t>
      </w:r>
    </w:p>
    <w:p w14:paraId="0E8C2DA2" w14:textId="77777777" w:rsidR="00B33E21" w:rsidRPr="00B33E21" w:rsidRDefault="00B33E21" w:rsidP="00093F6A">
      <w:pPr>
        <w:pStyle w:val="affc"/>
        <w:numPr>
          <w:ilvl w:val="0"/>
          <w:numId w:val="19"/>
        </w:numPr>
      </w:pPr>
      <w:r w:rsidRPr="00B33E21">
        <w:t>Сравнение качества работы двух сервисов на основании точности расшифровки.</w:t>
      </w:r>
    </w:p>
    <w:p w14:paraId="1DDF5741" w14:textId="781ED91C" w:rsidR="00696286" w:rsidRDefault="001B7D6F" w:rsidP="00093F6A">
      <w:pPr>
        <w:pStyle w:val="affc"/>
        <w:numPr>
          <w:ilvl w:val="0"/>
          <w:numId w:val="19"/>
        </w:numPr>
      </w:pPr>
      <w:r w:rsidRPr="001B7D6F">
        <w:t>Исходные данные для лабораторной работы включают аудиофайлы, созданные лично, а также музыкальные композиции и видеоматериалы, взятые из открытых источников</w:t>
      </w:r>
      <w:r w:rsidR="00A31FD5">
        <w:t>.</w:t>
      </w:r>
    </w:p>
    <w:p w14:paraId="7267FE1D" w14:textId="527C116A" w:rsidR="00B33E21" w:rsidRPr="00B33E21" w:rsidRDefault="00B33E21" w:rsidP="00093F6A">
      <w:pPr>
        <w:pStyle w:val="affc"/>
        <w:numPr>
          <w:ilvl w:val="0"/>
          <w:numId w:val="19"/>
        </w:numPr>
      </w:pPr>
      <w:r w:rsidRPr="00B33E21">
        <w:t>Для эксперимента использовались 10 аудиофайлов в формате MP3 с разнообразным содержанием</w:t>
      </w:r>
      <w:r w:rsidR="00A31FD5">
        <w:t>.</w:t>
      </w:r>
    </w:p>
    <w:p w14:paraId="670EF083" w14:textId="021EFC42" w:rsidR="00B33E21" w:rsidRPr="00B33E21" w:rsidRDefault="00B33E21" w:rsidP="00093F6A">
      <w:pPr>
        <w:pStyle w:val="affc"/>
      </w:pPr>
      <w:r w:rsidRPr="00B33E21">
        <w:lastRenderedPageBreak/>
        <w:t xml:space="preserve">Примеры </w:t>
      </w:r>
      <w:r w:rsidR="00F613B7">
        <w:t xml:space="preserve">содержаний </w:t>
      </w:r>
      <w:r w:rsidRPr="00B33E21">
        <w:t>аудиофайлов:</w:t>
      </w:r>
    </w:p>
    <w:p w14:paraId="34A080D1" w14:textId="3D8D3B8A" w:rsidR="00C4668F" w:rsidRPr="00B33E21" w:rsidRDefault="00C4668F" w:rsidP="00093F6A">
      <w:pPr>
        <w:pStyle w:val="affc"/>
        <w:numPr>
          <w:ilvl w:val="0"/>
          <w:numId w:val="22"/>
        </w:numPr>
      </w:pPr>
      <w:r w:rsidRPr="00B33E21">
        <w:t>Короткая речь (мужской и женский голос).</w:t>
      </w:r>
    </w:p>
    <w:p w14:paraId="0C7AA1F4" w14:textId="77777777" w:rsidR="00C4668F" w:rsidRPr="00B33E21" w:rsidRDefault="00C4668F" w:rsidP="00093F6A">
      <w:pPr>
        <w:pStyle w:val="affc"/>
        <w:numPr>
          <w:ilvl w:val="0"/>
          <w:numId w:val="22"/>
        </w:numPr>
      </w:pPr>
      <w:r w:rsidRPr="00B33E21">
        <w:t>Речь с фоновым шумом.</w:t>
      </w:r>
    </w:p>
    <w:p w14:paraId="57A3C0D1" w14:textId="77777777" w:rsidR="00C4668F" w:rsidRPr="00B33E21" w:rsidRDefault="00C4668F" w:rsidP="00093F6A">
      <w:pPr>
        <w:pStyle w:val="affc"/>
        <w:numPr>
          <w:ilvl w:val="0"/>
          <w:numId w:val="22"/>
        </w:numPr>
      </w:pPr>
      <w:r w:rsidRPr="00B33E21">
        <w:t>Детский голос с дефектами речи.</w:t>
      </w:r>
    </w:p>
    <w:p w14:paraId="4028EE17" w14:textId="77777777" w:rsidR="00C4668F" w:rsidRPr="00C4668F" w:rsidRDefault="00C4668F" w:rsidP="00093F6A">
      <w:pPr>
        <w:pStyle w:val="affc"/>
        <w:numPr>
          <w:ilvl w:val="0"/>
          <w:numId w:val="22"/>
        </w:numPr>
      </w:pPr>
      <w:r w:rsidRPr="00C4668F">
        <w:t>Музыкальные композиции (рэп, поп).</w:t>
      </w:r>
    </w:p>
    <w:p w14:paraId="7D42ABDD" w14:textId="77777777" w:rsidR="00C4668F" w:rsidRPr="00C4668F" w:rsidRDefault="00C4668F" w:rsidP="00093F6A">
      <w:pPr>
        <w:pStyle w:val="affc"/>
        <w:numPr>
          <w:ilvl w:val="0"/>
          <w:numId w:val="22"/>
        </w:numPr>
      </w:pPr>
      <w:r w:rsidRPr="00C4668F">
        <w:t>Синхронно произнесенные фразы мужским и женским голосом.</w:t>
      </w:r>
    </w:p>
    <w:p w14:paraId="761FAE2A" w14:textId="15DB2663" w:rsidR="00B33E21" w:rsidRPr="00052D6B" w:rsidRDefault="00052D6B" w:rsidP="00093F6A">
      <w:pPr>
        <w:pStyle w:val="affc"/>
      </w:pPr>
      <w:r w:rsidRPr="00052D6B">
        <w:t>Примеры р</w:t>
      </w:r>
      <w:r w:rsidR="00B33E21" w:rsidRPr="00052D6B">
        <w:t>езультат</w:t>
      </w:r>
      <w:r w:rsidRPr="00052D6B">
        <w:t>ов</w:t>
      </w:r>
    </w:p>
    <w:p w14:paraId="3869873B" w14:textId="77777777" w:rsidR="00B33E21" w:rsidRPr="00052D6B" w:rsidRDefault="00B33E21" w:rsidP="00093F6A">
      <w:pPr>
        <w:pStyle w:val="affc"/>
      </w:pPr>
      <w:r w:rsidRPr="00052D6B">
        <w:t>Результатом обработки каждого аудиофайла является текстовая расшифровка. Например:</w:t>
      </w:r>
    </w:p>
    <w:p w14:paraId="4375B395" w14:textId="4850AC0A" w:rsidR="00B33E21" w:rsidRPr="00052D6B" w:rsidRDefault="00B33E21" w:rsidP="00093F6A">
      <w:pPr>
        <w:pStyle w:val="affc"/>
        <w:numPr>
          <w:ilvl w:val="0"/>
          <w:numId w:val="23"/>
        </w:numPr>
      </w:pPr>
      <w:r w:rsidRPr="00052D6B">
        <w:t xml:space="preserve"> «</w:t>
      </w:r>
      <w:r w:rsidR="00052D6B" w:rsidRPr="00857899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5772A1B" w14:textId="2B78044C" w:rsidR="00B33E21" w:rsidRPr="00052D6B" w:rsidRDefault="00B33E21" w:rsidP="00093F6A">
      <w:pPr>
        <w:pStyle w:val="affc"/>
        <w:numPr>
          <w:ilvl w:val="0"/>
          <w:numId w:val="23"/>
        </w:numPr>
      </w:pPr>
      <w:r w:rsidRPr="00052D6B">
        <w:t>«</w:t>
      </w:r>
      <w:r w:rsidR="00881DFC" w:rsidRPr="003E4F8E">
        <w:t xml:space="preserve">Мы с тобой шёпотом, </w:t>
      </w:r>
      <w:proofErr w:type="gramStart"/>
      <w:r w:rsidR="00881DFC" w:rsidRPr="003E4F8E">
        <w:t>шёпотом Спрашивали</w:t>
      </w:r>
      <w:proofErr w:type="gramEnd"/>
      <w:r w:rsidR="00881DFC" w:rsidRPr="003E4F8E">
        <w:t>, что потом, что потом будет Шёпотом, шёпотом Не хочу кричать о том, что друг друга забудем</w:t>
      </w:r>
      <w:r w:rsidR="00C452BD">
        <w:t>»</w:t>
      </w:r>
    </w:p>
    <w:p w14:paraId="17971285" w14:textId="3783EB78" w:rsidR="00B33E21" w:rsidRPr="00B33E21" w:rsidRDefault="00B33E21" w:rsidP="00934208">
      <w:pPr>
        <w:pStyle w:val="21"/>
      </w:pPr>
      <w:bookmarkStart w:id="6" w:name="_Toc184780682"/>
      <w:r w:rsidRPr="00B33E21">
        <w:t>Особенности решения</w:t>
      </w:r>
      <w:bookmarkEnd w:id="6"/>
    </w:p>
    <w:p w14:paraId="19AE4173" w14:textId="77777777" w:rsidR="00B33E21" w:rsidRPr="00B33E21" w:rsidRDefault="00B33E21" w:rsidP="00B33E21">
      <w:pPr>
        <w:tabs>
          <w:tab w:val="num" w:pos="720"/>
        </w:tabs>
        <w:spacing w:after="12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B33E21">
        <w:rPr>
          <w:rFonts w:ascii="Times New Roman" w:hAnsi="Times New Roman" w:cs="Times New Roman"/>
          <w:lang w:val="ru-RU"/>
        </w:rPr>
        <w:t>Использованы два API:</w:t>
      </w:r>
    </w:p>
    <w:p w14:paraId="47211494" w14:textId="2B6129BB" w:rsidR="008D3B54" w:rsidRPr="008D3B54" w:rsidRDefault="00FC5DBD" w:rsidP="008D3B54">
      <w:pPr>
        <w:pStyle w:val="affc"/>
        <w:numPr>
          <w:ilvl w:val="0"/>
          <w:numId w:val="26"/>
        </w:numPr>
        <w:ind w:left="0" w:firstLine="709"/>
      </w:pPr>
      <w:proofErr w:type="spellStart"/>
      <w:r w:rsidRPr="008D3B54">
        <w:t>OpenAi</w:t>
      </w:r>
      <w:proofErr w:type="spellEnd"/>
      <w:r w:rsidRPr="008D3B54">
        <w:t xml:space="preserve"> </w:t>
      </w:r>
      <w:proofErr w:type="spellStart"/>
      <w:r w:rsidR="00B33E21" w:rsidRPr="008D3B54">
        <w:t>Whisper</w:t>
      </w:r>
      <w:proofErr w:type="spellEnd"/>
      <w:r w:rsidR="00B33E21" w:rsidRPr="008D3B54">
        <w:t xml:space="preserve"> API, интегрированный через </w:t>
      </w:r>
      <w:proofErr w:type="spellStart"/>
      <w:r w:rsidR="00B33E21" w:rsidRPr="008D3B54">
        <w:t>RapidAPI</w:t>
      </w:r>
      <w:proofErr w:type="spellEnd"/>
      <w:r w:rsidR="008D3B54" w:rsidRPr="008D3B54">
        <w:t xml:space="preserve"> [1]</w:t>
      </w:r>
    </w:p>
    <w:p w14:paraId="36DC58AA" w14:textId="6DC7EF16" w:rsidR="00B33E21" w:rsidRPr="008D3B54" w:rsidRDefault="00B33E21" w:rsidP="00202787">
      <w:pPr>
        <w:pStyle w:val="affc"/>
        <w:numPr>
          <w:ilvl w:val="0"/>
          <w:numId w:val="26"/>
        </w:numPr>
        <w:ind w:left="0" w:firstLine="709"/>
      </w:pPr>
      <w:proofErr w:type="spellStart"/>
      <w:r w:rsidRPr="008D3B54">
        <w:t>AssemblyAI</w:t>
      </w:r>
      <w:proofErr w:type="spellEnd"/>
      <w:r w:rsidRPr="008D3B54">
        <w:t xml:space="preserve"> API, </w:t>
      </w:r>
      <w:r w:rsidR="00202787">
        <w:t xml:space="preserve">использована библиотека </w:t>
      </w:r>
      <w:proofErr w:type="spellStart"/>
      <w:r w:rsidR="00202787" w:rsidRPr="00202787">
        <w:t>assemblyai</w:t>
      </w:r>
      <w:proofErr w:type="spellEnd"/>
      <w:r w:rsidR="00202787" w:rsidRPr="00202787">
        <w:t xml:space="preserve"> </w:t>
      </w:r>
      <w:r w:rsidR="00202787">
        <w:t xml:space="preserve">для языка программирования </w:t>
      </w:r>
      <w:r w:rsidR="00202787">
        <w:rPr>
          <w:lang w:val="en-GB"/>
        </w:rPr>
        <w:t>Python</w:t>
      </w:r>
      <w:r w:rsidR="00C722D6" w:rsidRPr="00C722D6">
        <w:t xml:space="preserve"> [2]</w:t>
      </w:r>
    </w:p>
    <w:p w14:paraId="3E42392A" w14:textId="67CCC165" w:rsidR="00B33E21" w:rsidRPr="00B33E21" w:rsidRDefault="00B33E21" w:rsidP="00B33E21">
      <w:pPr>
        <w:tabs>
          <w:tab w:val="num" w:pos="720"/>
        </w:tabs>
        <w:spacing w:after="12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B33E21">
        <w:rPr>
          <w:rFonts w:ascii="Times New Roman" w:hAnsi="Times New Roman" w:cs="Times New Roman"/>
          <w:lang w:val="ru-RU"/>
        </w:rPr>
        <w:t xml:space="preserve">Программа предоставляет удобный </w:t>
      </w:r>
      <w:r w:rsidR="00F85424">
        <w:rPr>
          <w:rFonts w:ascii="Times New Roman" w:hAnsi="Times New Roman" w:cs="Times New Roman"/>
          <w:lang w:val="ru-RU"/>
        </w:rPr>
        <w:t xml:space="preserve">и простой </w:t>
      </w:r>
      <w:r w:rsidRPr="00B33E21">
        <w:rPr>
          <w:rFonts w:ascii="Times New Roman" w:hAnsi="Times New Roman" w:cs="Times New Roman"/>
          <w:lang w:val="ru-RU"/>
        </w:rPr>
        <w:t>интерфейс на Python с использованием библиотеки PyQt5. Пользователь может выбирать API, загружать файлы и получать результаты в графическом интерфейсе.</w:t>
      </w:r>
    </w:p>
    <w:p w14:paraId="0D97DE12" w14:textId="77777777" w:rsidR="00B33E21" w:rsidRPr="00B33E21" w:rsidRDefault="00B33E21" w:rsidP="00B33E21">
      <w:pPr>
        <w:tabs>
          <w:tab w:val="num" w:pos="720"/>
        </w:tabs>
        <w:spacing w:after="12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B33E21">
        <w:rPr>
          <w:rFonts w:ascii="Times New Roman" w:hAnsi="Times New Roman" w:cs="Times New Roman"/>
          <w:lang w:val="ru-RU"/>
        </w:rPr>
        <w:t>Реализован механизм обработки ошибок и визуализация результата.</w:t>
      </w:r>
    </w:p>
    <w:p w14:paraId="162F1BE7" w14:textId="77777777" w:rsidR="00B33E21" w:rsidRPr="00B33E21" w:rsidRDefault="00B33E21" w:rsidP="00B33E21">
      <w:pPr>
        <w:spacing w:after="12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B33E21">
        <w:rPr>
          <w:rFonts w:ascii="Times New Roman" w:hAnsi="Times New Roman" w:cs="Times New Roman"/>
          <w:lang w:val="ru-RU"/>
        </w:rPr>
        <w:t>Таким образом, задача позволяет оценить качество работы современных ИИ-сервисов для преобразования аудио в текст, а также выявить особенности их применения в различных условиях.</w:t>
      </w:r>
    </w:p>
    <w:p w14:paraId="4F757C09" w14:textId="77777777" w:rsidR="006076F2" w:rsidRPr="006076F2" w:rsidRDefault="006076F2" w:rsidP="006076F2">
      <w:pPr>
        <w:rPr>
          <w:lang w:val="ru-RU"/>
        </w:rPr>
      </w:pPr>
    </w:p>
    <w:p w14:paraId="0866DB79" w14:textId="77777777" w:rsidR="008921F5" w:rsidRPr="002671BF" w:rsidRDefault="00000000" w:rsidP="00934208">
      <w:pPr>
        <w:pStyle w:val="1"/>
      </w:pPr>
      <w:bookmarkStart w:id="7" w:name="_Toc184780683"/>
      <w:r w:rsidRPr="002671BF">
        <w:lastRenderedPageBreak/>
        <w:t>ВЫБРАННЫЕ СРЕДСТВА ДЛЯ РАЗРАБОТКИ</w:t>
      </w:r>
      <w:bookmarkEnd w:id="7"/>
    </w:p>
    <w:p w14:paraId="55AA2E7D" w14:textId="60B407EC" w:rsidR="00F60FA1" w:rsidRPr="00384EEF" w:rsidRDefault="00F60FA1" w:rsidP="00384EEF">
      <w:pPr>
        <w:pStyle w:val="affc"/>
      </w:pPr>
      <w:r w:rsidRPr="00384EEF">
        <w:t>Для разработки программного обеспечения были использованы следующие инструменты и технологии:</w:t>
      </w:r>
    </w:p>
    <w:p w14:paraId="7CC648A0" w14:textId="77777777" w:rsidR="00F60FA1" w:rsidRPr="00384EEF" w:rsidRDefault="00F60FA1" w:rsidP="00650654">
      <w:pPr>
        <w:pStyle w:val="affc"/>
        <w:numPr>
          <w:ilvl w:val="0"/>
          <w:numId w:val="29"/>
        </w:numPr>
        <w:ind w:firstLine="709"/>
      </w:pPr>
      <w:proofErr w:type="spellStart"/>
      <w:r w:rsidRPr="00384EEF">
        <w:t>Whisper</w:t>
      </w:r>
      <w:proofErr w:type="spellEnd"/>
      <w:r w:rsidRPr="00384EEF">
        <w:t xml:space="preserve"> API — современный программный интерфейс (API), предоставляющий функционал преобразования аудиофайлов в текст. API интегрировался через платформу </w:t>
      </w:r>
      <w:proofErr w:type="spellStart"/>
      <w:r w:rsidRPr="00384EEF">
        <w:t>RapidAPI</w:t>
      </w:r>
      <w:proofErr w:type="spellEnd"/>
      <w:r w:rsidRPr="00384EEF">
        <w:t xml:space="preserve"> с использованием стандартных методов HTTP-запросов.</w:t>
      </w:r>
    </w:p>
    <w:p w14:paraId="5DDD0C72" w14:textId="07906DFD" w:rsidR="00F60FA1" w:rsidRPr="009D20B8" w:rsidRDefault="00F60FA1" w:rsidP="00650654">
      <w:pPr>
        <w:pStyle w:val="affc"/>
        <w:numPr>
          <w:ilvl w:val="0"/>
          <w:numId w:val="29"/>
        </w:numPr>
        <w:ind w:firstLine="709"/>
      </w:pPr>
      <w:proofErr w:type="spellStart"/>
      <w:r w:rsidRPr="00384EEF">
        <w:t>AssemblyAI</w:t>
      </w:r>
      <w:proofErr w:type="spellEnd"/>
      <w:r w:rsidRPr="00384EEF">
        <w:t xml:space="preserve"> API — аналогичный сервис, обеспечивающий преобразование аудио в текст, однако его использование через платформу </w:t>
      </w:r>
      <w:proofErr w:type="spellStart"/>
      <w:r w:rsidRPr="00384EEF">
        <w:t>RapidAPI</w:t>
      </w:r>
      <w:proofErr w:type="spellEnd"/>
      <w:r w:rsidRPr="00384EEF">
        <w:t xml:space="preserve"> вызвало ошибку HTTP 500</w:t>
      </w:r>
      <w:r w:rsidR="00214DA3" w:rsidRPr="00214DA3">
        <w:t xml:space="preserve"> (</w:t>
      </w:r>
      <w:r w:rsidR="009D20B8">
        <w:t>рис. 1)</w:t>
      </w:r>
      <w:r w:rsidRPr="00384EEF">
        <w:t xml:space="preserve">. Для работы с данным API применялась официальная библиотека </w:t>
      </w:r>
      <w:proofErr w:type="spellStart"/>
      <w:r w:rsidRPr="00384EEF">
        <w:t>assemblyai</w:t>
      </w:r>
      <w:proofErr w:type="spellEnd"/>
      <w:r w:rsidR="00214DA3">
        <w:t xml:space="preserve"> </w:t>
      </w:r>
      <w:r w:rsidR="009D20B8" w:rsidRPr="009D20B8">
        <w:t>[2]</w:t>
      </w:r>
      <w:r w:rsidRPr="00384EEF">
        <w:t xml:space="preserve"> для языка программирования Python, что позволило организовать прямое взаимодействие с сервисом.</w:t>
      </w:r>
    </w:p>
    <w:p w14:paraId="7A40C344" w14:textId="77777777" w:rsidR="009D20B8" w:rsidRDefault="009D20B8" w:rsidP="009D20B8">
      <w:pPr>
        <w:pStyle w:val="affc"/>
        <w:ind w:left="1069" w:firstLine="0"/>
      </w:pPr>
    </w:p>
    <w:p w14:paraId="63ED62A9" w14:textId="7A57D832" w:rsidR="009D20B8" w:rsidRDefault="009D20B8" w:rsidP="009D20B8">
      <w:pPr>
        <w:pStyle w:val="affc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0DE403" wp14:editId="397EC9D4">
            <wp:extent cx="5978525" cy="1793849"/>
            <wp:effectExtent l="0" t="0" r="3175" b="0"/>
            <wp:docPr id="587214535" name="Рисунок 1" descr="RapidApi AssemblyAI http 500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14535" name="Рисунок 1" descr="RapidApi AssemblyAI http 500 erro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437" cy="1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0780" w14:textId="62EBABC6" w:rsidR="009D20B8" w:rsidRPr="00934208" w:rsidRDefault="009D20B8" w:rsidP="009D20B8">
      <w:pPr>
        <w:pStyle w:val="affc"/>
        <w:jc w:val="center"/>
        <w:rPr>
          <w:sz w:val="22"/>
          <w:szCs w:val="20"/>
        </w:rPr>
      </w:pPr>
      <w:r w:rsidRPr="009D20B8">
        <w:rPr>
          <w:sz w:val="22"/>
          <w:szCs w:val="20"/>
        </w:rPr>
        <w:t xml:space="preserve">Рис. 1. Ошибка на стороне сервера при подключении к </w:t>
      </w:r>
      <w:proofErr w:type="spellStart"/>
      <w:r w:rsidRPr="009D20B8">
        <w:rPr>
          <w:sz w:val="22"/>
          <w:szCs w:val="20"/>
        </w:rPr>
        <w:t>AssemblyAI</w:t>
      </w:r>
      <w:proofErr w:type="spellEnd"/>
      <w:r w:rsidRPr="009D20B8">
        <w:rPr>
          <w:sz w:val="22"/>
          <w:szCs w:val="20"/>
        </w:rPr>
        <w:t xml:space="preserve"> API через </w:t>
      </w:r>
      <w:proofErr w:type="spellStart"/>
      <w:r w:rsidRPr="009D20B8">
        <w:rPr>
          <w:sz w:val="22"/>
          <w:szCs w:val="20"/>
          <w:lang w:val="en-GB"/>
        </w:rPr>
        <w:t>RapidApi</w:t>
      </w:r>
      <w:proofErr w:type="spellEnd"/>
    </w:p>
    <w:p w14:paraId="2CEE0811" w14:textId="77777777" w:rsidR="009D20B8" w:rsidRPr="009D20B8" w:rsidRDefault="009D20B8" w:rsidP="009D20B8">
      <w:pPr>
        <w:pStyle w:val="affc"/>
        <w:jc w:val="center"/>
        <w:rPr>
          <w:sz w:val="22"/>
          <w:szCs w:val="20"/>
        </w:rPr>
      </w:pPr>
    </w:p>
    <w:p w14:paraId="04336808" w14:textId="77777777" w:rsidR="00F60FA1" w:rsidRPr="00384EEF" w:rsidRDefault="00F60FA1" w:rsidP="00650654">
      <w:pPr>
        <w:pStyle w:val="affc"/>
        <w:numPr>
          <w:ilvl w:val="0"/>
          <w:numId w:val="29"/>
        </w:numPr>
        <w:ind w:firstLine="709"/>
      </w:pPr>
      <w:r w:rsidRPr="00384EEF">
        <w:t>Язык программирования Python — основной инструмент разработки, обеспечивающий гибкость интеграции и обработки данных.</w:t>
      </w:r>
    </w:p>
    <w:p w14:paraId="432A9CA0" w14:textId="77777777" w:rsidR="00F60FA1" w:rsidRPr="00384EEF" w:rsidRDefault="00F60FA1" w:rsidP="00650654">
      <w:pPr>
        <w:pStyle w:val="affc"/>
        <w:numPr>
          <w:ilvl w:val="0"/>
          <w:numId w:val="29"/>
        </w:numPr>
        <w:ind w:firstLine="709"/>
      </w:pPr>
      <w:r w:rsidRPr="00384EEF">
        <w:t>Среда разработки: Visual Studio Code — кроссплатформенная интегрированная среда разработки, использованная для написания, отладки и тестирования программного кода.</w:t>
      </w:r>
    </w:p>
    <w:p w14:paraId="54C775EC" w14:textId="77777777" w:rsidR="00F60FA1" w:rsidRPr="00384EEF" w:rsidRDefault="00F60FA1" w:rsidP="00650654">
      <w:pPr>
        <w:pStyle w:val="affc"/>
        <w:numPr>
          <w:ilvl w:val="0"/>
          <w:numId w:val="29"/>
        </w:numPr>
        <w:ind w:firstLine="709"/>
      </w:pPr>
      <w:r w:rsidRPr="00384EEF">
        <w:t>Библиотеки:</w:t>
      </w:r>
    </w:p>
    <w:p w14:paraId="0303C9BC" w14:textId="4AF9A679" w:rsidR="00F60FA1" w:rsidRPr="00384EEF" w:rsidRDefault="00F60FA1" w:rsidP="00650654">
      <w:pPr>
        <w:pStyle w:val="affc"/>
        <w:numPr>
          <w:ilvl w:val="0"/>
          <w:numId w:val="30"/>
        </w:numPr>
        <w:ind w:firstLine="709"/>
      </w:pPr>
      <w:proofErr w:type="spellStart"/>
      <w:r w:rsidRPr="00384EEF">
        <w:t>requests</w:t>
      </w:r>
      <w:proofErr w:type="spellEnd"/>
      <w:r w:rsidRPr="00384EEF">
        <w:t xml:space="preserve"> — для выполнения HTTP-запросов к API.</w:t>
      </w:r>
      <w:r w:rsidR="00214DA3" w:rsidRPr="00214DA3">
        <w:t>[3]</w:t>
      </w:r>
    </w:p>
    <w:p w14:paraId="435EF375" w14:textId="77777777" w:rsidR="00F60FA1" w:rsidRPr="00384EEF" w:rsidRDefault="00F60FA1" w:rsidP="00650654">
      <w:pPr>
        <w:pStyle w:val="affc"/>
        <w:numPr>
          <w:ilvl w:val="0"/>
          <w:numId w:val="30"/>
        </w:numPr>
        <w:ind w:firstLine="709"/>
      </w:pPr>
      <w:proofErr w:type="spellStart"/>
      <w:r w:rsidRPr="00384EEF">
        <w:t>dotenv</w:t>
      </w:r>
      <w:proofErr w:type="spellEnd"/>
      <w:r w:rsidRPr="00384EEF">
        <w:t xml:space="preserve"> — для безопасного хранения конфиденциальной информации, включая API-ключи, в </w:t>
      </w:r>
      <w:proofErr w:type="gramStart"/>
      <w:r w:rsidRPr="00384EEF">
        <w:t>файле .</w:t>
      </w:r>
      <w:proofErr w:type="spellStart"/>
      <w:r w:rsidRPr="00384EEF">
        <w:t>env</w:t>
      </w:r>
      <w:proofErr w:type="spellEnd"/>
      <w:proofErr w:type="gramEnd"/>
      <w:r w:rsidRPr="00384EEF">
        <w:t>.</w:t>
      </w:r>
    </w:p>
    <w:p w14:paraId="2CAEB842" w14:textId="0557D0AC" w:rsidR="00F60FA1" w:rsidRPr="00384EEF" w:rsidRDefault="00F60FA1" w:rsidP="00650654">
      <w:pPr>
        <w:pStyle w:val="affc"/>
        <w:numPr>
          <w:ilvl w:val="0"/>
          <w:numId w:val="30"/>
        </w:numPr>
        <w:ind w:firstLine="709"/>
      </w:pPr>
      <w:r w:rsidRPr="00384EEF">
        <w:lastRenderedPageBreak/>
        <w:t>PyQt5 — библиотека для создания графического пользовательского интерфейса приложения, предоставляющего пользователю возможность выбора API, загрузки файлов и отображения результатов.</w:t>
      </w:r>
      <w:r w:rsidR="00214DA3" w:rsidRPr="00214DA3">
        <w:t xml:space="preserve"> </w:t>
      </w:r>
      <w:r w:rsidR="00214DA3">
        <w:rPr>
          <w:lang w:val="en-GB"/>
        </w:rPr>
        <w:t>[4]</w:t>
      </w:r>
    </w:p>
    <w:p w14:paraId="0CF4ACDB" w14:textId="77777777" w:rsidR="00F60FA1" w:rsidRPr="00934208" w:rsidRDefault="00F60FA1" w:rsidP="00384EEF">
      <w:pPr>
        <w:pStyle w:val="affc"/>
      </w:pPr>
      <w:r w:rsidRPr="00384EEF">
        <w:t>Использование данных инструментов позволило реализовать программное обеспечение, соответствующее требованиям поставленной задачи, а также обеспечить удобство работы пользователя в процессе тестирования.</w:t>
      </w:r>
    </w:p>
    <w:p w14:paraId="642EA3A9" w14:textId="77777777" w:rsidR="009D20B8" w:rsidRPr="00934208" w:rsidRDefault="009D20B8" w:rsidP="00384EEF">
      <w:pPr>
        <w:pStyle w:val="affc"/>
      </w:pPr>
    </w:p>
    <w:p w14:paraId="782E932C" w14:textId="3FC5960F" w:rsidR="008921F5" w:rsidRPr="00496C1C" w:rsidRDefault="00000000" w:rsidP="00934208">
      <w:pPr>
        <w:pStyle w:val="1"/>
      </w:pPr>
      <w:bookmarkStart w:id="8" w:name="_Toc184780684"/>
      <w:r w:rsidRPr="00496C1C">
        <w:t>ИСТОЧНИКИ ИСХОДНЫХ ДАННЫХ</w:t>
      </w:r>
      <w:bookmarkEnd w:id="8"/>
    </w:p>
    <w:p w14:paraId="2DD0F380" w14:textId="067A899C" w:rsidR="008921F5" w:rsidRDefault="005C6E42" w:rsidP="005C6E42">
      <w:pPr>
        <w:pStyle w:val="affc"/>
        <w:rPr>
          <w:lang w:val="en-GB"/>
        </w:rPr>
      </w:pPr>
      <w:r>
        <w:t>Для тестирования были взяты аудиозаписи из свободных источников и за</w:t>
      </w:r>
      <w:r w:rsidR="00541779">
        <w:t xml:space="preserve">писаны собственные аудиофайлы с заранее подготовленным текстом. В итоге среди исходных данных 10 аудиозаписей в формате </w:t>
      </w:r>
      <w:proofErr w:type="spellStart"/>
      <w:r w:rsidR="00541779">
        <w:rPr>
          <w:lang w:val="en-GB"/>
        </w:rPr>
        <w:t>mp</w:t>
      </w:r>
      <w:proofErr w:type="spellEnd"/>
      <w:r w:rsidR="00541779" w:rsidRPr="00541779">
        <w:t>3</w:t>
      </w:r>
      <w:r w:rsidR="00541779">
        <w:rPr>
          <w:lang w:val="en-GB"/>
        </w:rPr>
        <w:t>:</w:t>
      </w:r>
    </w:p>
    <w:p w14:paraId="58166CD0" w14:textId="292C1CDA" w:rsidR="00541779" w:rsidRPr="00541779" w:rsidRDefault="00541779" w:rsidP="00934208">
      <w:pPr>
        <w:pStyle w:val="a1"/>
      </w:pPr>
      <w:r>
        <w:t>Мужской голос</w:t>
      </w:r>
      <w:r w:rsidRPr="00541779">
        <w:t xml:space="preserve">, </w:t>
      </w:r>
      <w:r>
        <w:t>быстрая речь</w:t>
      </w:r>
      <w:bookmarkStart w:id="9" w:name="_Hlk184780603"/>
      <w:r w:rsidR="00C164DB" w:rsidRPr="00C164DB">
        <w:t xml:space="preserve">, </w:t>
      </w:r>
      <w:r w:rsidR="00C164DB">
        <w:t xml:space="preserve">длительность </w:t>
      </w:r>
      <w:bookmarkEnd w:id="9"/>
    </w:p>
    <w:p w14:paraId="2CCE0BF9" w14:textId="68088B8D" w:rsidR="00541779" w:rsidRPr="00C164DB" w:rsidRDefault="00541779" w:rsidP="00934208">
      <w:pPr>
        <w:pStyle w:val="a1"/>
      </w:pPr>
      <w:r>
        <w:t>Мужской голос</w:t>
      </w:r>
      <w:r w:rsidRPr="00C164DB">
        <w:t xml:space="preserve">, </w:t>
      </w:r>
      <w:r>
        <w:t>медленная речь</w:t>
      </w:r>
      <w:r w:rsidR="00C164DB" w:rsidRPr="00C164DB">
        <w:t>, длительность</w:t>
      </w:r>
    </w:p>
    <w:p w14:paraId="517C00BE" w14:textId="4FB4B8BD" w:rsidR="00541779" w:rsidRPr="00C164DB" w:rsidRDefault="00541779" w:rsidP="00934208">
      <w:pPr>
        <w:pStyle w:val="a1"/>
      </w:pPr>
      <w:r>
        <w:t>Женский голос</w:t>
      </w:r>
      <w:r w:rsidRPr="00C164DB">
        <w:t xml:space="preserve">, </w:t>
      </w:r>
      <w:r>
        <w:t>обычная речь</w:t>
      </w:r>
      <w:r w:rsidR="00C164DB" w:rsidRPr="00C164DB">
        <w:t>, длительность</w:t>
      </w:r>
    </w:p>
    <w:p w14:paraId="4B502219" w14:textId="3FBE194D" w:rsidR="00541779" w:rsidRPr="00C164DB" w:rsidRDefault="00541779" w:rsidP="00934208">
      <w:pPr>
        <w:pStyle w:val="a1"/>
      </w:pPr>
      <w:r>
        <w:t>Женский голос</w:t>
      </w:r>
      <w:r w:rsidRPr="00C164DB">
        <w:t xml:space="preserve">, </w:t>
      </w:r>
      <w:r>
        <w:t>быстрая речь</w:t>
      </w:r>
      <w:r w:rsidR="00C164DB" w:rsidRPr="00C164DB">
        <w:t>, длительность</w:t>
      </w:r>
    </w:p>
    <w:p w14:paraId="4DC18D65" w14:textId="7DD1D054" w:rsidR="00541779" w:rsidRDefault="00541779" w:rsidP="00934208">
      <w:pPr>
        <w:pStyle w:val="a1"/>
      </w:pPr>
      <w:r>
        <w:t xml:space="preserve">Мужской и женский </w:t>
      </w:r>
      <w:r w:rsidRPr="00541779">
        <w:t xml:space="preserve">голос, </w:t>
      </w:r>
      <w:r>
        <w:t>синхронно</w:t>
      </w:r>
      <w:r w:rsidR="00C164DB" w:rsidRPr="00C164DB">
        <w:t>, длительность</w:t>
      </w:r>
    </w:p>
    <w:p w14:paraId="352A34BB" w14:textId="77777777" w:rsidR="00934208" w:rsidRDefault="00541779" w:rsidP="00541779">
      <w:pPr>
        <w:pStyle w:val="affc"/>
      </w:pPr>
      <w:r>
        <w:t>Общий текст для 5 вышеописанных аудиозаписей</w:t>
      </w:r>
      <w:r w:rsidRPr="00541779">
        <w:t>: “Привет!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вариант.”</w:t>
      </w:r>
    </w:p>
    <w:p w14:paraId="395613AA" w14:textId="7A72BFE8" w:rsidR="00934208" w:rsidRPr="00934208" w:rsidRDefault="00934208" w:rsidP="00934208">
      <w:pPr>
        <w:pStyle w:val="a1"/>
      </w:pPr>
      <w:r w:rsidRPr="00934208">
        <w:t>Женский голос, быстрая речь</w:t>
      </w:r>
      <w:r w:rsidR="00C164DB" w:rsidRPr="00C164DB">
        <w:t>, длительность</w:t>
      </w:r>
    </w:p>
    <w:p w14:paraId="1A9438CE" w14:textId="021FB694" w:rsidR="00934208" w:rsidRDefault="00934208" w:rsidP="00934208">
      <w:pPr>
        <w:pStyle w:val="a1"/>
      </w:pPr>
      <w:bookmarkStart w:id="10" w:name="_Hlk184780762"/>
      <w:r>
        <w:t>Отрыво</w:t>
      </w:r>
      <w:r w:rsidR="00C164DB">
        <w:t>к</w:t>
      </w:r>
      <w:r>
        <w:t xml:space="preserve"> из песни </w:t>
      </w:r>
      <w:r w:rsidR="00C164DB">
        <w:t xml:space="preserve">Сергея Лазарева </w:t>
      </w:r>
      <w:r w:rsidR="00C164DB" w:rsidRPr="00C164DB">
        <w:t>“</w:t>
      </w:r>
      <w:r w:rsidR="00C164DB">
        <w:t>Шепотом</w:t>
      </w:r>
      <w:r w:rsidR="00C164DB" w:rsidRPr="00C164DB">
        <w:t>”, длительность</w:t>
      </w:r>
    </w:p>
    <w:p w14:paraId="642F7636" w14:textId="1157A95A" w:rsidR="00C164DB" w:rsidRPr="00C164DB" w:rsidRDefault="00C164DB" w:rsidP="00C164DB">
      <w:pPr>
        <w:pStyle w:val="affc"/>
      </w:pPr>
      <w:bookmarkStart w:id="11" w:name="_Hlk184780826"/>
      <w:bookmarkEnd w:id="10"/>
      <w:r>
        <w:t>Текст отрывка</w:t>
      </w:r>
      <w:r w:rsidRPr="00C164DB">
        <w:t>:</w:t>
      </w:r>
    </w:p>
    <w:bookmarkEnd w:id="11"/>
    <w:p w14:paraId="351AE3BD" w14:textId="1EA3B6DD" w:rsidR="00C164DB" w:rsidRPr="00C164DB" w:rsidRDefault="00B4020D" w:rsidP="00C164DB">
      <w:pPr>
        <w:pStyle w:val="affc"/>
      </w:pPr>
      <w:r>
        <w:t>«</w:t>
      </w:r>
      <w:r w:rsidR="00C164DB" w:rsidRPr="00C164DB">
        <w:t>Мы с тобой шёпотом, шёпотом</w:t>
      </w:r>
    </w:p>
    <w:p w14:paraId="639F96FC" w14:textId="77777777" w:rsidR="00C164DB" w:rsidRPr="00C164DB" w:rsidRDefault="00C164DB" w:rsidP="00C164DB">
      <w:pPr>
        <w:pStyle w:val="affc"/>
      </w:pPr>
      <w:r w:rsidRPr="00C164DB">
        <w:t>Спрашивали, что потом, что потом будет?</w:t>
      </w:r>
    </w:p>
    <w:p w14:paraId="7C702CC4" w14:textId="77777777" w:rsidR="00C164DB" w:rsidRPr="00C164DB" w:rsidRDefault="00C164DB" w:rsidP="00C164DB">
      <w:pPr>
        <w:pStyle w:val="affc"/>
      </w:pPr>
      <w:r w:rsidRPr="00C164DB">
        <w:t>Шёпотом, шёпотом</w:t>
      </w:r>
    </w:p>
    <w:p w14:paraId="441E8158" w14:textId="71E11D2D" w:rsidR="00C164DB" w:rsidRPr="00C164DB" w:rsidRDefault="00C164DB" w:rsidP="00C164DB">
      <w:pPr>
        <w:pStyle w:val="affc"/>
      </w:pPr>
      <w:r w:rsidRPr="00C164DB">
        <w:t>Не хочу кричать о том, что друг друга забудем</w:t>
      </w:r>
      <w:r w:rsidR="00B4020D" w:rsidRPr="00B4020D">
        <w:t>»</w:t>
      </w:r>
    </w:p>
    <w:p w14:paraId="3EFFAA0B" w14:textId="1AEE7453" w:rsidR="00C164DB" w:rsidRDefault="00C164DB" w:rsidP="00C164DB">
      <w:pPr>
        <w:pStyle w:val="a1"/>
      </w:pPr>
      <w:r w:rsidRPr="00C164DB">
        <w:t xml:space="preserve">Отрывок из песни </w:t>
      </w:r>
      <w:proofErr w:type="spellStart"/>
      <w:r>
        <w:t>Скриптонита</w:t>
      </w:r>
      <w:proofErr w:type="spellEnd"/>
      <w:r w:rsidRPr="00C164DB">
        <w:t xml:space="preserve"> “</w:t>
      </w:r>
      <w:r>
        <w:t>Привычка</w:t>
      </w:r>
      <w:r w:rsidRPr="00C164DB">
        <w:t>”, длительность</w:t>
      </w:r>
    </w:p>
    <w:p w14:paraId="2DAF9B14" w14:textId="77777777" w:rsidR="00C164DB" w:rsidRDefault="00C164DB" w:rsidP="00C164DB">
      <w:pPr>
        <w:pStyle w:val="affc"/>
      </w:pPr>
      <w:r w:rsidRPr="00C164DB">
        <w:lastRenderedPageBreak/>
        <w:t>Текст отрывка:</w:t>
      </w:r>
    </w:p>
    <w:p w14:paraId="370165A0" w14:textId="06ABD415" w:rsidR="00C164DB" w:rsidRPr="00C164DB" w:rsidRDefault="00B4020D" w:rsidP="00C164DB">
      <w:pPr>
        <w:pStyle w:val="affc"/>
      </w:pPr>
      <w:r w:rsidRPr="00B4020D">
        <w:t>«</w:t>
      </w:r>
      <w:r w:rsidR="00C164DB" w:rsidRPr="00C164DB">
        <w:t>Можешь говорить о том, что я закрывал за собой двери</w:t>
      </w:r>
    </w:p>
    <w:p w14:paraId="4BA47408" w14:textId="77777777" w:rsidR="00C164DB" w:rsidRPr="00C164DB" w:rsidRDefault="00C164DB" w:rsidP="00C164DB">
      <w:pPr>
        <w:pStyle w:val="affc"/>
      </w:pPr>
      <w:r w:rsidRPr="00C164DB">
        <w:t>Когда шёл сюда - я танцевал в дряни</w:t>
      </w:r>
    </w:p>
    <w:p w14:paraId="7F0426A0" w14:textId="77777777" w:rsidR="00C164DB" w:rsidRPr="00C164DB" w:rsidRDefault="00C164DB" w:rsidP="00C164DB">
      <w:pPr>
        <w:pStyle w:val="affc"/>
      </w:pPr>
      <w:r w:rsidRPr="00C164DB">
        <w:t>Много колорита, но Шоу не карнавал в телек</w:t>
      </w:r>
    </w:p>
    <w:p w14:paraId="5D4AD284" w14:textId="77777777" w:rsidR="00C164DB" w:rsidRPr="00C164DB" w:rsidRDefault="00C164DB" w:rsidP="00C164DB">
      <w:pPr>
        <w:pStyle w:val="affc"/>
      </w:pPr>
      <w:r w:rsidRPr="00C164DB">
        <w:t>Дикий аппетит — это белая вдова в теле</w:t>
      </w:r>
    </w:p>
    <w:p w14:paraId="1A7AFEAD" w14:textId="77777777" w:rsidR="00C164DB" w:rsidRPr="00C164DB" w:rsidRDefault="00C164DB" w:rsidP="00C164DB">
      <w:pPr>
        <w:pStyle w:val="affc"/>
      </w:pPr>
      <w:r w:rsidRPr="00C164DB">
        <w:t>Утром в голове, под вечер под ножом и вилкой</w:t>
      </w:r>
    </w:p>
    <w:p w14:paraId="7B88FBD3" w14:textId="77777777" w:rsidR="00C164DB" w:rsidRPr="00C164DB" w:rsidRDefault="00C164DB" w:rsidP="00C164DB">
      <w:pPr>
        <w:pStyle w:val="affc"/>
      </w:pPr>
      <w:r w:rsidRPr="00C164DB">
        <w:t xml:space="preserve">Эта встреча </w:t>
      </w:r>
      <w:proofErr w:type="gramStart"/>
      <w:r w:rsidRPr="00C164DB">
        <w:t>не случайность</w:t>
      </w:r>
      <w:proofErr w:type="gramEnd"/>
      <w:r w:rsidRPr="00C164DB">
        <w:t xml:space="preserve"> и </w:t>
      </w:r>
      <w:proofErr w:type="spellStart"/>
      <w:r w:rsidRPr="00C164DB">
        <w:t>общули</w:t>
      </w:r>
      <w:proofErr w:type="spellEnd"/>
      <w:r w:rsidRPr="00C164DB">
        <w:t xml:space="preserve"> не за биткоин</w:t>
      </w:r>
    </w:p>
    <w:p w14:paraId="5131CAB5" w14:textId="77777777" w:rsidR="00C164DB" w:rsidRPr="00C164DB" w:rsidRDefault="00C164DB" w:rsidP="00C164DB">
      <w:pPr>
        <w:pStyle w:val="affc"/>
      </w:pPr>
      <w:r w:rsidRPr="00C164DB">
        <w:t>Два года назад я бы назвал это разминкой</w:t>
      </w:r>
    </w:p>
    <w:p w14:paraId="31AB5E6F" w14:textId="6A109725" w:rsidR="00541779" w:rsidRPr="00C164DB" w:rsidRDefault="00C164DB" w:rsidP="00C164DB">
      <w:pPr>
        <w:pStyle w:val="affc"/>
      </w:pPr>
      <w:r w:rsidRPr="00C164DB">
        <w:t xml:space="preserve">Сообщение в </w:t>
      </w:r>
      <w:proofErr w:type="spellStart"/>
      <w:r w:rsidRPr="00C164DB">
        <w:t>вотсап</w:t>
      </w:r>
      <w:proofErr w:type="spellEnd"/>
      <w:r w:rsidRPr="00C164DB">
        <w:t xml:space="preserve">, но я потерял свой </w:t>
      </w:r>
      <w:proofErr w:type="spellStart"/>
      <w:r w:rsidRPr="00C164DB">
        <w:t>пинкод</w:t>
      </w:r>
      <w:proofErr w:type="spellEnd"/>
      <w:r w:rsidR="00B4020D" w:rsidRPr="00B4020D">
        <w:t>»</w:t>
      </w:r>
    </w:p>
    <w:p w14:paraId="441A3A5C" w14:textId="77777777" w:rsidR="008921F5" w:rsidRPr="00496C1C" w:rsidRDefault="00000000" w:rsidP="00C164DB">
      <w:pPr>
        <w:pStyle w:val="1"/>
      </w:pPr>
      <w:bookmarkStart w:id="12" w:name="_Toc184780685"/>
      <w:r w:rsidRPr="00496C1C">
        <w:t>РЕЗУЛЬТАТЫ</w:t>
      </w:r>
      <w:bookmarkEnd w:id="12"/>
    </w:p>
    <w:p w14:paraId="3D3DB27D" w14:textId="77777777" w:rsidR="008921F5" w:rsidRPr="00496C1C" w:rsidRDefault="00000000" w:rsidP="00C164DB">
      <w:pPr>
        <w:pStyle w:val="affc"/>
      </w:pPr>
      <w:r w:rsidRPr="00496C1C">
        <w:t xml:space="preserve">Программа была протестирована на указанных файлах. Скриншоты с результатами распознавания приведены ниже. </w:t>
      </w:r>
      <w:r>
        <w:t>Whisper</w:t>
      </w:r>
      <w:r w:rsidRPr="00496C1C">
        <w:t xml:space="preserve"> успешно обработал все три файла, предоставив текст с высокой точностью. </w:t>
      </w:r>
      <w:proofErr w:type="spellStart"/>
      <w:r>
        <w:t>AssemblyAI</w:t>
      </w:r>
      <w:proofErr w:type="spellEnd"/>
      <w:r w:rsidRPr="00496C1C">
        <w:t xml:space="preserve"> </w:t>
      </w:r>
      <w:r>
        <w:t>API</w:t>
      </w:r>
      <w:r w:rsidRPr="00496C1C">
        <w:t xml:space="preserve"> вызвал ошибку 500, что исключило его из дальнейшего анализа.</w:t>
      </w:r>
    </w:p>
    <w:p w14:paraId="02F541CD" w14:textId="77777777" w:rsidR="008921F5" w:rsidRPr="00496C1C" w:rsidRDefault="00000000" w:rsidP="00C164DB">
      <w:pPr>
        <w:pStyle w:val="affc"/>
      </w:pPr>
      <w:r w:rsidRPr="00496C1C">
        <w:t xml:space="preserve">Пример результата работы </w:t>
      </w:r>
      <w:r>
        <w:t>Whisper</w:t>
      </w:r>
      <w:r w:rsidRPr="00496C1C">
        <w:t xml:space="preserve"> </w:t>
      </w:r>
      <w:r>
        <w:t>API</w:t>
      </w:r>
      <w:r w:rsidRPr="00496C1C">
        <w:t>:</w:t>
      </w:r>
    </w:p>
    <w:p w14:paraId="15EA0787" w14:textId="77777777" w:rsidR="008921F5" w:rsidRDefault="00000000" w:rsidP="00C164DB">
      <w:pPr>
        <w:pStyle w:val="affc"/>
      </w:pPr>
      <w:r w:rsidRPr="00496C1C">
        <w:t>Файл 1: 'Привет, как дела?'</w:t>
      </w:r>
      <w:r w:rsidRPr="00496C1C">
        <w:br/>
        <w:t>Файл 2: 'Диалог о погоде и планах на день.'</w:t>
      </w:r>
    </w:p>
    <w:p w14:paraId="28EFC44C" w14:textId="77777777" w:rsidR="00C164DB" w:rsidRPr="00496C1C" w:rsidRDefault="00C164DB" w:rsidP="00C164DB">
      <w:pPr>
        <w:pStyle w:val="affc"/>
      </w:pPr>
    </w:p>
    <w:p w14:paraId="4E2F8668" w14:textId="77777777" w:rsidR="008921F5" w:rsidRPr="00C164DB" w:rsidRDefault="00000000" w:rsidP="00C164DB">
      <w:pPr>
        <w:pStyle w:val="1"/>
      </w:pPr>
      <w:bookmarkStart w:id="13" w:name="_Toc184780686"/>
      <w:r w:rsidRPr="00C164DB">
        <w:t>ВЫВОДЫ</w:t>
      </w:r>
      <w:bookmarkEnd w:id="13"/>
    </w:p>
    <w:p w14:paraId="214929E8" w14:textId="3719AD9F" w:rsidR="00BD379E" w:rsidRPr="005C6E42" w:rsidRDefault="00000000" w:rsidP="005C6E42">
      <w:pPr>
        <w:spacing w:after="120" w:line="360" w:lineRule="auto"/>
        <w:ind w:firstLine="709"/>
        <w:jc w:val="both"/>
        <w:rPr>
          <w:lang w:val="ru-RU"/>
        </w:rPr>
      </w:pPr>
      <w:r w:rsidRPr="00496C1C">
        <w:rPr>
          <w:lang w:val="ru-RU"/>
        </w:rPr>
        <w:t xml:space="preserve">В ходе выполнения лабораторной работы был изучен процесс взаимодействия с ИИ-сервисами для обработки аудиофайлов. </w:t>
      </w:r>
      <w:r>
        <w:t>Whisper</w:t>
      </w:r>
      <w:r w:rsidRPr="00496C1C">
        <w:rPr>
          <w:lang w:val="ru-RU"/>
        </w:rPr>
        <w:t xml:space="preserve"> </w:t>
      </w:r>
      <w:r>
        <w:t>API</w:t>
      </w:r>
      <w:r w:rsidRPr="00496C1C">
        <w:rPr>
          <w:lang w:val="ru-RU"/>
        </w:rPr>
        <w:t xml:space="preserve"> продемонстрировал высокую точность распознавания, в то время как </w:t>
      </w:r>
      <w:proofErr w:type="spellStart"/>
      <w:r>
        <w:t>AssemblyAI</w:t>
      </w:r>
      <w:proofErr w:type="spellEnd"/>
      <w:r w:rsidRPr="00496C1C">
        <w:rPr>
          <w:lang w:val="ru-RU"/>
        </w:rPr>
        <w:t xml:space="preserve"> </w:t>
      </w:r>
      <w:r>
        <w:t>API</w:t>
      </w:r>
      <w:r w:rsidRPr="00496C1C">
        <w:rPr>
          <w:lang w:val="ru-RU"/>
        </w:rPr>
        <w:t xml:space="preserve"> оказался недоступным из-за ошибки 500. Вывод: </w:t>
      </w:r>
      <w:r>
        <w:t>Whisper</w:t>
      </w:r>
      <w:r w:rsidRPr="00496C1C">
        <w:rPr>
          <w:lang w:val="ru-RU"/>
        </w:rPr>
        <w:t xml:space="preserve"> лучше подходит для задачи преобразования речи в текст в рамках данного исследования.</w:t>
      </w:r>
      <w:r w:rsidR="00BD379E" w:rsidRPr="00934208">
        <w:rPr>
          <w:lang w:val="ru-RU"/>
        </w:rPr>
        <w:br/>
      </w:r>
    </w:p>
    <w:p w14:paraId="7FC4A968" w14:textId="77777777" w:rsidR="00882D3E" w:rsidRDefault="00882D3E" w:rsidP="00882D3E">
      <w:pPr>
        <w:pStyle w:val="af"/>
        <w:widowControl w:val="0"/>
        <w:spacing w:after="120" w:line="360" w:lineRule="auto"/>
        <w:ind w:left="1066"/>
        <w:rPr>
          <w:lang w:val="ru-RU"/>
        </w:rPr>
      </w:pPr>
    </w:p>
    <w:p w14:paraId="33B967E1" w14:textId="77777777" w:rsidR="00882D3E" w:rsidRDefault="00882D3E" w:rsidP="00882D3E">
      <w:pPr>
        <w:pStyle w:val="af"/>
        <w:keepNext/>
        <w:keepLines/>
        <w:spacing w:after="120" w:line="360" w:lineRule="auto"/>
        <w:ind w:left="0" w:firstLine="709"/>
        <w:jc w:val="center"/>
        <w:rPr>
          <w:rStyle w:val="17"/>
        </w:rPr>
      </w:pPr>
    </w:p>
    <w:p w14:paraId="3964A021" w14:textId="77777777" w:rsidR="00882D3E" w:rsidRDefault="00882D3E" w:rsidP="00882D3E">
      <w:pPr>
        <w:pStyle w:val="af"/>
        <w:keepNext/>
        <w:keepLines/>
        <w:spacing w:after="120" w:line="360" w:lineRule="auto"/>
        <w:ind w:left="0" w:firstLine="709"/>
        <w:jc w:val="center"/>
        <w:rPr>
          <w:rStyle w:val="17"/>
        </w:rPr>
      </w:pPr>
    </w:p>
    <w:p w14:paraId="297022EF" w14:textId="7F1840FF" w:rsidR="00882D3E" w:rsidRPr="00FF79C5" w:rsidRDefault="00BD379E" w:rsidP="00882D3E">
      <w:pPr>
        <w:pStyle w:val="af"/>
        <w:keepNext/>
        <w:keepLines/>
        <w:pageBreakBefore/>
        <w:spacing w:after="120" w:line="360" w:lineRule="auto"/>
        <w:ind w:left="0" w:firstLine="709"/>
        <w:jc w:val="center"/>
        <w:rPr>
          <w:rStyle w:val="17"/>
          <w:lang w:val="en-GB"/>
        </w:rPr>
      </w:pPr>
      <w:bookmarkStart w:id="14" w:name="_Toc184780687"/>
      <w:r w:rsidRPr="00882D3E">
        <w:rPr>
          <w:rStyle w:val="17"/>
        </w:rPr>
        <w:lastRenderedPageBreak/>
        <w:t>ИСТОЧНИКИ</w:t>
      </w:r>
      <w:bookmarkEnd w:id="14"/>
    </w:p>
    <w:p w14:paraId="4E606282" w14:textId="0EC7FFB2" w:rsidR="008921F5" w:rsidRDefault="00BA7634" w:rsidP="006F27A6">
      <w:pPr>
        <w:pStyle w:val="affc"/>
        <w:numPr>
          <w:ilvl w:val="0"/>
          <w:numId w:val="28"/>
        </w:numPr>
        <w:ind w:left="0" w:firstLine="709"/>
        <w:rPr>
          <w:rStyle w:val="17"/>
          <w:rFonts w:eastAsiaTheme="minorEastAsia"/>
          <w:b w:val="0"/>
          <w:bCs w:val="0"/>
          <w:color w:val="auto"/>
          <w:sz w:val="24"/>
          <w:szCs w:val="22"/>
          <w:lang w:val="en-GB"/>
        </w:rPr>
      </w:pPr>
      <w:hyperlink r:id="rId9" w:history="1">
        <w:r w:rsidRPr="00566C65">
          <w:rPr>
            <w:rStyle w:val="affb"/>
            <w:lang w:val="en-GB"/>
          </w:rPr>
          <w:t>https://rapidapi.com/data-elysium-software-incorporation-data-elysium-software-incorporation-default/api/openai-whisper-speech-to-text-api</w:t>
        </w:r>
      </w:hyperlink>
    </w:p>
    <w:p w14:paraId="3C6C9B81" w14:textId="0CBFB1B5" w:rsidR="00BA7634" w:rsidRDefault="00214DA3" w:rsidP="006F27A6">
      <w:pPr>
        <w:pStyle w:val="affc"/>
        <w:numPr>
          <w:ilvl w:val="0"/>
          <w:numId w:val="28"/>
        </w:numPr>
        <w:ind w:left="0" w:firstLine="709"/>
        <w:rPr>
          <w:lang w:val="en-GB"/>
        </w:rPr>
      </w:pPr>
      <w:hyperlink r:id="rId10" w:history="1">
        <w:r w:rsidRPr="005F192F">
          <w:rPr>
            <w:rStyle w:val="affb"/>
            <w:lang w:val="en-GB"/>
          </w:rPr>
          <w:t>https://www.assemblyai.com/docs</w:t>
        </w:r>
      </w:hyperlink>
    </w:p>
    <w:p w14:paraId="24E4821B" w14:textId="29DFB695" w:rsidR="00214DA3" w:rsidRDefault="00214DA3" w:rsidP="006F27A6">
      <w:pPr>
        <w:pStyle w:val="affc"/>
        <w:numPr>
          <w:ilvl w:val="0"/>
          <w:numId w:val="28"/>
        </w:numPr>
        <w:ind w:left="0" w:firstLine="709"/>
        <w:rPr>
          <w:lang w:val="en-GB"/>
        </w:rPr>
      </w:pPr>
      <w:hyperlink r:id="rId11" w:history="1">
        <w:r w:rsidRPr="005F192F">
          <w:rPr>
            <w:rStyle w:val="affb"/>
            <w:lang w:val="en-GB"/>
          </w:rPr>
          <w:t>https://requests.readthedocs.io/en/latest/</w:t>
        </w:r>
      </w:hyperlink>
    </w:p>
    <w:p w14:paraId="17A178E0" w14:textId="251A3ED2" w:rsidR="00214DA3" w:rsidRPr="00D51107" w:rsidRDefault="00214DA3" w:rsidP="006F27A6">
      <w:pPr>
        <w:pStyle w:val="affc"/>
        <w:numPr>
          <w:ilvl w:val="0"/>
          <w:numId w:val="28"/>
        </w:numPr>
        <w:ind w:left="0" w:firstLine="709"/>
        <w:rPr>
          <w:lang w:val="en-GB"/>
        </w:rPr>
      </w:pPr>
      <w:r w:rsidRPr="00214DA3">
        <w:rPr>
          <w:lang w:val="en-GB"/>
        </w:rPr>
        <w:t>https://www.riverbankcomputing.com/static/Docs/PyQt5/</w:t>
      </w:r>
    </w:p>
    <w:sectPr w:rsidR="00214DA3" w:rsidRPr="00D51107" w:rsidSect="00F954EC">
      <w:footerReference w:type="default" r:id="rId12"/>
      <w:pgSz w:w="12240" w:h="15840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DCD41" w14:textId="77777777" w:rsidR="00B5047D" w:rsidRDefault="00B5047D" w:rsidP="00F954EC">
      <w:pPr>
        <w:spacing w:after="0" w:line="240" w:lineRule="auto"/>
      </w:pPr>
      <w:r>
        <w:separator/>
      </w:r>
    </w:p>
  </w:endnote>
  <w:endnote w:type="continuationSeparator" w:id="0">
    <w:p w14:paraId="34761A77" w14:textId="77777777" w:rsidR="00B5047D" w:rsidRDefault="00B5047D" w:rsidP="00F9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6740746"/>
      <w:docPartObj>
        <w:docPartGallery w:val="Page Numbers (Bottom of Page)"/>
        <w:docPartUnique/>
      </w:docPartObj>
    </w:sdtPr>
    <w:sdtContent>
      <w:p w14:paraId="001E3C14" w14:textId="7FEB6865" w:rsidR="00F954EC" w:rsidRDefault="00F954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8EF58C" w14:textId="77777777" w:rsidR="00F954EC" w:rsidRDefault="00F954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3045F" w14:textId="77777777" w:rsidR="00B5047D" w:rsidRDefault="00B5047D" w:rsidP="00F954EC">
      <w:pPr>
        <w:spacing w:after="0" w:line="240" w:lineRule="auto"/>
      </w:pPr>
      <w:r>
        <w:separator/>
      </w:r>
    </w:p>
  </w:footnote>
  <w:footnote w:type="continuationSeparator" w:id="0">
    <w:p w14:paraId="210D44FE" w14:textId="77777777" w:rsidR="00B5047D" w:rsidRDefault="00B5047D" w:rsidP="00F9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A00BF"/>
    <w:multiLevelType w:val="hybridMultilevel"/>
    <w:tmpl w:val="3FD0A0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0EA3E39"/>
    <w:multiLevelType w:val="multilevel"/>
    <w:tmpl w:val="890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A32D2"/>
    <w:multiLevelType w:val="hybridMultilevel"/>
    <w:tmpl w:val="3FD0A0A2"/>
    <w:lvl w:ilvl="0" w:tplc="97A28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E8A062D"/>
    <w:multiLevelType w:val="hybridMultilevel"/>
    <w:tmpl w:val="8C786982"/>
    <w:lvl w:ilvl="0" w:tplc="11D8E814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2D10040"/>
    <w:multiLevelType w:val="multilevel"/>
    <w:tmpl w:val="6B5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0B1719"/>
    <w:multiLevelType w:val="hybridMultilevel"/>
    <w:tmpl w:val="5476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757E93"/>
    <w:multiLevelType w:val="hybridMultilevel"/>
    <w:tmpl w:val="469C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670AF"/>
    <w:multiLevelType w:val="hybridMultilevel"/>
    <w:tmpl w:val="6226B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C63724"/>
    <w:multiLevelType w:val="multilevel"/>
    <w:tmpl w:val="91C6D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5DA7E68"/>
    <w:multiLevelType w:val="hybridMultilevel"/>
    <w:tmpl w:val="09AEB49E"/>
    <w:lvl w:ilvl="0" w:tplc="021C2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38059D"/>
    <w:multiLevelType w:val="hybridMultilevel"/>
    <w:tmpl w:val="08CA6748"/>
    <w:lvl w:ilvl="0" w:tplc="BE0E9F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700D4"/>
    <w:multiLevelType w:val="multilevel"/>
    <w:tmpl w:val="EE5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9446C6"/>
    <w:multiLevelType w:val="multilevel"/>
    <w:tmpl w:val="CC1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F2BA3"/>
    <w:multiLevelType w:val="multilevel"/>
    <w:tmpl w:val="0498A6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7436C2"/>
    <w:multiLevelType w:val="hybridMultilevel"/>
    <w:tmpl w:val="F6024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D86744"/>
    <w:multiLevelType w:val="multilevel"/>
    <w:tmpl w:val="A368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C9543F"/>
    <w:multiLevelType w:val="hybridMultilevel"/>
    <w:tmpl w:val="D35E78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EB5E44"/>
    <w:multiLevelType w:val="multilevel"/>
    <w:tmpl w:val="8652928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FE20BB"/>
    <w:multiLevelType w:val="hybridMultilevel"/>
    <w:tmpl w:val="D35E7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85116F6"/>
    <w:multiLevelType w:val="multilevel"/>
    <w:tmpl w:val="23C24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58793F"/>
    <w:multiLevelType w:val="multilevel"/>
    <w:tmpl w:val="659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791479">
    <w:abstractNumId w:val="8"/>
  </w:num>
  <w:num w:numId="2" w16cid:durableId="1250892359">
    <w:abstractNumId w:val="6"/>
  </w:num>
  <w:num w:numId="3" w16cid:durableId="1799297113">
    <w:abstractNumId w:val="5"/>
  </w:num>
  <w:num w:numId="4" w16cid:durableId="1103651383">
    <w:abstractNumId w:val="4"/>
  </w:num>
  <w:num w:numId="5" w16cid:durableId="1412777396">
    <w:abstractNumId w:val="7"/>
  </w:num>
  <w:num w:numId="6" w16cid:durableId="114562176">
    <w:abstractNumId w:val="3"/>
  </w:num>
  <w:num w:numId="7" w16cid:durableId="727341883">
    <w:abstractNumId w:val="2"/>
  </w:num>
  <w:num w:numId="8" w16cid:durableId="1641570940">
    <w:abstractNumId w:val="1"/>
  </w:num>
  <w:num w:numId="9" w16cid:durableId="871112597">
    <w:abstractNumId w:val="0"/>
  </w:num>
  <w:num w:numId="10" w16cid:durableId="953486772">
    <w:abstractNumId w:val="28"/>
  </w:num>
  <w:num w:numId="11" w16cid:durableId="1869952118">
    <w:abstractNumId w:val="29"/>
  </w:num>
  <w:num w:numId="12" w16cid:durableId="1791973115">
    <w:abstractNumId w:val="21"/>
  </w:num>
  <w:num w:numId="13" w16cid:durableId="669989884">
    <w:abstractNumId w:val="13"/>
  </w:num>
  <w:num w:numId="14" w16cid:durableId="992223155">
    <w:abstractNumId w:val="10"/>
  </w:num>
  <w:num w:numId="15" w16cid:durableId="2096899053">
    <w:abstractNumId w:val="20"/>
  </w:num>
  <w:num w:numId="16" w16cid:durableId="1184632894">
    <w:abstractNumId w:val="22"/>
  </w:num>
  <w:num w:numId="17" w16cid:durableId="636960823">
    <w:abstractNumId w:val="19"/>
  </w:num>
  <w:num w:numId="18" w16cid:durableId="1888254080">
    <w:abstractNumId w:val="17"/>
  </w:num>
  <w:num w:numId="19" w16cid:durableId="895287338">
    <w:abstractNumId w:val="27"/>
  </w:num>
  <w:num w:numId="20" w16cid:durableId="1087340181">
    <w:abstractNumId w:val="25"/>
  </w:num>
  <w:num w:numId="21" w16cid:durableId="281619212">
    <w:abstractNumId w:val="15"/>
  </w:num>
  <w:num w:numId="22" w16cid:durableId="1051274446">
    <w:abstractNumId w:val="14"/>
  </w:num>
  <w:num w:numId="23" w16cid:durableId="1237864018">
    <w:abstractNumId w:val="23"/>
  </w:num>
  <w:num w:numId="24" w16cid:durableId="13584584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8144178">
    <w:abstractNumId w:val="26"/>
  </w:num>
  <w:num w:numId="26" w16cid:durableId="40391385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5505867">
    <w:abstractNumId w:val="11"/>
  </w:num>
  <w:num w:numId="28" w16cid:durableId="1274022261">
    <w:abstractNumId w:val="9"/>
  </w:num>
  <w:num w:numId="29" w16cid:durableId="1662153187">
    <w:abstractNumId w:val="24"/>
  </w:num>
  <w:num w:numId="30" w16cid:durableId="1758746246">
    <w:abstractNumId w:val="16"/>
  </w:num>
  <w:num w:numId="31" w16cid:durableId="1106390779">
    <w:abstractNumId w:val="18"/>
  </w:num>
  <w:num w:numId="32" w16cid:durableId="9181700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40"/>
    <w:rsid w:val="00034616"/>
    <w:rsid w:val="00052D6B"/>
    <w:rsid w:val="0006063C"/>
    <w:rsid w:val="00085343"/>
    <w:rsid w:val="00093F6A"/>
    <w:rsid w:val="0015074B"/>
    <w:rsid w:val="001B7D6F"/>
    <w:rsid w:val="00201AAE"/>
    <w:rsid w:val="00202787"/>
    <w:rsid w:val="00207C39"/>
    <w:rsid w:val="00214DA3"/>
    <w:rsid w:val="00247752"/>
    <w:rsid w:val="002671BF"/>
    <w:rsid w:val="0029639D"/>
    <w:rsid w:val="002E0EEF"/>
    <w:rsid w:val="00326F90"/>
    <w:rsid w:val="00340822"/>
    <w:rsid w:val="00384EEF"/>
    <w:rsid w:val="003B447B"/>
    <w:rsid w:val="003E3F26"/>
    <w:rsid w:val="004001E4"/>
    <w:rsid w:val="00402F51"/>
    <w:rsid w:val="0044659B"/>
    <w:rsid w:val="00496C1C"/>
    <w:rsid w:val="004D0F7F"/>
    <w:rsid w:val="004E0CA6"/>
    <w:rsid w:val="005077E8"/>
    <w:rsid w:val="00541779"/>
    <w:rsid w:val="00553DF9"/>
    <w:rsid w:val="0057695B"/>
    <w:rsid w:val="00592F14"/>
    <w:rsid w:val="005C6E42"/>
    <w:rsid w:val="006076F2"/>
    <w:rsid w:val="006200B0"/>
    <w:rsid w:val="00650654"/>
    <w:rsid w:val="00696286"/>
    <w:rsid w:val="006F27A6"/>
    <w:rsid w:val="00711AD7"/>
    <w:rsid w:val="007B2C1D"/>
    <w:rsid w:val="007E35F1"/>
    <w:rsid w:val="00827B94"/>
    <w:rsid w:val="00881DFC"/>
    <w:rsid w:val="00882D3E"/>
    <w:rsid w:val="008921F5"/>
    <w:rsid w:val="008C626B"/>
    <w:rsid w:val="008D3B54"/>
    <w:rsid w:val="008D5204"/>
    <w:rsid w:val="00934208"/>
    <w:rsid w:val="00934F24"/>
    <w:rsid w:val="009D20B8"/>
    <w:rsid w:val="00A0720F"/>
    <w:rsid w:val="00A31FD5"/>
    <w:rsid w:val="00AA1D8D"/>
    <w:rsid w:val="00AB068D"/>
    <w:rsid w:val="00B15985"/>
    <w:rsid w:val="00B312DD"/>
    <w:rsid w:val="00B33E21"/>
    <w:rsid w:val="00B4020D"/>
    <w:rsid w:val="00B47730"/>
    <w:rsid w:val="00B5047D"/>
    <w:rsid w:val="00B62E4C"/>
    <w:rsid w:val="00B71FB0"/>
    <w:rsid w:val="00BA7634"/>
    <w:rsid w:val="00BB4356"/>
    <w:rsid w:val="00BD379E"/>
    <w:rsid w:val="00BE48A0"/>
    <w:rsid w:val="00C164DB"/>
    <w:rsid w:val="00C452BD"/>
    <w:rsid w:val="00C4668F"/>
    <w:rsid w:val="00C61AD5"/>
    <w:rsid w:val="00C67BAC"/>
    <w:rsid w:val="00C722D6"/>
    <w:rsid w:val="00CB0664"/>
    <w:rsid w:val="00CC6210"/>
    <w:rsid w:val="00CD43DE"/>
    <w:rsid w:val="00D51107"/>
    <w:rsid w:val="00DA1214"/>
    <w:rsid w:val="00DB412A"/>
    <w:rsid w:val="00E57DDD"/>
    <w:rsid w:val="00F45BFB"/>
    <w:rsid w:val="00F60FA1"/>
    <w:rsid w:val="00F613B7"/>
    <w:rsid w:val="00F85424"/>
    <w:rsid w:val="00F91B27"/>
    <w:rsid w:val="00F954EC"/>
    <w:rsid w:val="00FC5DBD"/>
    <w:rsid w:val="00FC693F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E4D15"/>
  <w14:defaultImageDpi w14:val="300"/>
  <w15:docId w15:val="{D87B556F-C180-4B47-8FBC-5A7B730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C693F"/>
  </w:style>
  <w:style w:type="paragraph" w:styleId="10">
    <w:name w:val="heading 1"/>
    <w:basedOn w:val="a2"/>
    <w:next w:val="a2"/>
    <w:link w:val="11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2"/>
    <w:next w:val="a2"/>
    <w:link w:val="23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E618BF"/>
  </w:style>
  <w:style w:type="paragraph" w:styleId="a8">
    <w:name w:val="footer"/>
    <w:basedOn w:val="a2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E618BF"/>
  </w:style>
  <w:style w:type="paragraph" w:styleId="aa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Заголовок 1 Знак"/>
    <w:basedOn w:val="a3"/>
    <w:link w:val="10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3">
    <w:name w:val="Заголовок 2 Знак"/>
    <w:basedOn w:val="a3"/>
    <w:link w:val="2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2"/>
    <w:next w:val="a2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3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2"/>
    <w:next w:val="a2"/>
    <w:link w:val="a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3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2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2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3"/>
    <w:link w:val="af0"/>
    <w:uiPriority w:val="99"/>
    <w:rsid w:val="00AA1D8D"/>
  </w:style>
  <w:style w:type="paragraph" w:styleId="24">
    <w:name w:val="Body Text 2"/>
    <w:basedOn w:val="a2"/>
    <w:link w:val="25"/>
    <w:uiPriority w:val="99"/>
    <w:unhideWhenUsed/>
    <w:rsid w:val="00AA1D8D"/>
    <w:pPr>
      <w:spacing w:after="120" w:line="480" w:lineRule="auto"/>
    </w:pPr>
  </w:style>
  <w:style w:type="character" w:customStyle="1" w:styleId="25">
    <w:name w:val="Основной текст 2 Знак"/>
    <w:basedOn w:val="a3"/>
    <w:link w:val="24"/>
    <w:uiPriority w:val="99"/>
    <w:rsid w:val="00AA1D8D"/>
  </w:style>
  <w:style w:type="paragraph" w:styleId="33">
    <w:name w:val="Body Text 3"/>
    <w:basedOn w:val="a2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rsid w:val="00AA1D8D"/>
    <w:rPr>
      <w:sz w:val="16"/>
      <w:szCs w:val="16"/>
    </w:rPr>
  </w:style>
  <w:style w:type="paragraph" w:styleId="af2">
    <w:name w:val="List"/>
    <w:basedOn w:val="a2"/>
    <w:uiPriority w:val="99"/>
    <w:unhideWhenUsed/>
    <w:rsid w:val="00AA1D8D"/>
    <w:pPr>
      <w:ind w:left="360" w:hanging="360"/>
      <w:contextualSpacing/>
    </w:pPr>
  </w:style>
  <w:style w:type="paragraph" w:styleId="26">
    <w:name w:val="List 2"/>
    <w:basedOn w:val="a2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2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2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2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2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2"/>
    <w:uiPriority w:val="99"/>
    <w:unhideWhenUsed/>
    <w:rsid w:val="0029639D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3"/>
    <w:link w:val="af4"/>
    <w:uiPriority w:val="99"/>
    <w:rsid w:val="0029639D"/>
    <w:rPr>
      <w:rFonts w:ascii="Courier" w:hAnsi="Courier"/>
      <w:sz w:val="20"/>
      <w:szCs w:val="20"/>
    </w:rPr>
  </w:style>
  <w:style w:type="paragraph" w:styleId="28">
    <w:name w:val="Quote"/>
    <w:basedOn w:val="a2"/>
    <w:next w:val="a2"/>
    <w:link w:val="29"/>
    <w:uiPriority w:val="29"/>
    <w:qFormat/>
    <w:rsid w:val="00FC693F"/>
    <w:rPr>
      <w:i/>
      <w:iCs/>
      <w:color w:val="000000" w:themeColor="text1"/>
    </w:rPr>
  </w:style>
  <w:style w:type="character" w:customStyle="1" w:styleId="29">
    <w:name w:val="Цитата 2 Знак"/>
    <w:basedOn w:val="a3"/>
    <w:link w:val="28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3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2"/>
    <w:next w:val="a2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3"/>
    <w:uiPriority w:val="22"/>
    <w:qFormat/>
    <w:rsid w:val="00FC693F"/>
    <w:rPr>
      <w:b/>
      <w:bCs/>
    </w:rPr>
  </w:style>
  <w:style w:type="character" w:styleId="af8">
    <w:name w:val="Emphasis"/>
    <w:basedOn w:val="a3"/>
    <w:uiPriority w:val="20"/>
    <w:qFormat/>
    <w:rsid w:val="00FC693F"/>
    <w:rPr>
      <w:i/>
      <w:iCs/>
    </w:rPr>
  </w:style>
  <w:style w:type="paragraph" w:styleId="af9">
    <w:name w:val="Intense Quote"/>
    <w:basedOn w:val="a2"/>
    <w:next w:val="a2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3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3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3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3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3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3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0"/>
    <w:next w:val="a2"/>
    <w:uiPriority w:val="39"/>
    <w:unhideWhenUsed/>
    <w:qFormat/>
    <w:rsid w:val="00FC693F"/>
    <w:pPr>
      <w:outlineLvl w:val="9"/>
    </w:pPr>
  </w:style>
  <w:style w:type="table" w:styleId="aff1">
    <w:name w:val="Table Grid"/>
    <w:basedOn w:val="a4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4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4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4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4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4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4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4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4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4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Body Text Indent"/>
    <w:basedOn w:val="a2"/>
    <w:link w:val="affa"/>
    <w:uiPriority w:val="99"/>
    <w:unhideWhenUsed/>
    <w:rsid w:val="00CD43DE"/>
    <w:pPr>
      <w:spacing w:after="120"/>
      <w:ind w:left="283"/>
    </w:pPr>
  </w:style>
  <w:style w:type="character" w:customStyle="1" w:styleId="affa">
    <w:name w:val="Основной текст с отступом Знак"/>
    <w:basedOn w:val="a3"/>
    <w:link w:val="aff9"/>
    <w:uiPriority w:val="99"/>
    <w:rsid w:val="00CD43DE"/>
  </w:style>
  <w:style w:type="paragraph" w:styleId="15">
    <w:name w:val="toc 1"/>
    <w:basedOn w:val="a2"/>
    <w:next w:val="a2"/>
    <w:autoRedefine/>
    <w:uiPriority w:val="39"/>
    <w:unhideWhenUsed/>
    <w:rsid w:val="00247752"/>
    <w:pPr>
      <w:spacing w:after="100"/>
    </w:pPr>
  </w:style>
  <w:style w:type="character" w:styleId="affb">
    <w:name w:val="Hyperlink"/>
    <w:basedOn w:val="a3"/>
    <w:uiPriority w:val="99"/>
    <w:unhideWhenUsed/>
    <w:rsid w:val="00247752"/>
    <w:rPr>
      <w:color w:val="0000FF" w:themeColor="hyperlink"/>
      <w:u w:val="single"/>
    </w:rPr>
  </w:style>
  <w:style w:type="paragraph" w:customStyle="1" w:styleId="2d">
    <w:name w:val="ГОСТ Заголовок 2"/>
    <w:basedOn w:val="22"/>
    <w:link w:val="2e"/>
    <w:qFormat/>
    <w:rsid w:val="00827B94"/>
    <w:pPr>
      <w:spacing w:before="240" w:after="240" w:line="360" w:lineRule="auto"/>
      <w:jc w:val="both"/>
    </w:pPr>
    <w:rPr>
      <w:rFonts w:ascii="Times New Roman" w:hAnsi="Times New Roman" w:cs="Times New Roman"/>
      <w:color w:val="auto"/>
      <w:sz w:val="28"/>
      <w:szCs w:val="28"/>
      <w:lang w:val="ru-RU"/>
    </w:rPr>
  </w:style>
  <w:style w:type="character" w:customStyle="1" w:styleId="2e">
    <w:name w:val="ГОСТ Заголовок 2 Знак"/>
    <w:basedOn w:val="23"/>
    <w:link w:val="2d"/>
    <w:rsid w:val="00827B94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val="ru-RU"/>
    </w:rPr>
  </w:style>
  <w:style w:type="paragraph" w:customStyle="1" w:styleId="16">
    <w:name w:val="ГОСТ ЗАГОЛОВОК 1"/>
    <w:basedOn w:val="10"/>
    <w:link w:val="17"/>
    <w:qFormat/>
    <w:rsid w:val="00882D3E"/>
    <w:pPr>
      <w:spacing w:before="0" w:after="120" w:line="360" w:lineRule="auto"/>
      <w:jc w:val="center"/>
    </w:pPr>
    <w:rPr>
      <w:rFonts w:ascii="Times New Roman" w:hAnsi="Times New Roman" w:cs="Times New Roman"/>
      <w:color w:val="000000" w:themeColor="text1"/>
      <w:lang w:val="ru-RU"/>
    </w:rPr>
  </w:style>
  <w:style w:type="character" w:customStyle="1" w:styleId="17">
    <w:name w:val="ГОСТ ЗАГОЛОВОК 1 Знак"/>
    <w:basedOn w:val="11"/>
    <w:link w:val="16"/>
    <w:rsid w:val="00882D3E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affc">
    <w:name w:val="ГОСТ основной текст"/>
    <w:basedOn w:val="a2"/>
    <w:link w:val="affd"/>
    <w:qFormat/>
    <w:rsid w:val="00934208"/>
    <w:pPr>
      <w:spacing w:after="120" w:line="360" w:lineRule="auto"/>
      <w:ind w:firstLine="709"/>
      <w:jc w:val="both"/>
    </w:pPr>
    <w:rPr>
      <w:rFonts w:ascii="Times New Roman" w:hAnsi="Times New Roman" w:cs="Times New Roman"/>
      <w:sz w:val="24"/>
      <w:lang w:val="ru-RU"/>
    </w:rPr>
  </w:style>
  <w:style w:type="character" w:customStyle="1" w:styleId="affd">
    <w:name w:val="ГОСТ основной текст Знак"/>
    <w:basedOn w:val="a3"/>
    <w:link w:val="affc"/>
    <w:rsid w:val="00934208"/>
    <w:rPr>
      <w:rFonts w:ascii="Times New Roman" w:hAnsi="Times New Roman" w:cs="Times New Roman"/>
      <w:sz w:val="24"/>
      <w:lang w:val="ru-RU"/>
    </w:rPr>
  </w:style>
  <w:style w:type="character" w:styleId="affe">
    <w:name w:val="Unresolved Mention"/>
    <w:basedOn w:val="a3"/>
    <w:uiPriority w:val="99"/>
    <w:semiHidden/>
    <w:unhideWhenUsed/>
    <w:rsid w:val="00BA7634"/>
    <w:rPr>
      <w:color w:val="605E5C"/>
      <w:shd w:val="clear" w:color="auto" w:fill="E1DFDD"/>
    </w:rPr>
  </w:style>
  <w:style w:type="paragraph" w:customStyle="1" w:styleId="a1">
    <w:name w:val="ГОСТ основной нумерация"/>
    <w:basedOn w:val="affc"/>
    <w:link w:val="afff"/>
    <w:qFormat/>
    <w:rsid w:val="00934208"/>
    <w:pPr>
      <w:numPr>
        <w:numId w:val="32"/>
      </w:numPr>
      <w:ind w:left="0" w:firstLine="709"/>
    </w:pPr>
  </w:style>
  <w:style w:type="character" w:customStyle="1" w:styleId="afff">
    <w:name w:val="ГОСТ основной нумерация Знак"/>
    <w:basedOn w:val="affd"/>
    <w:link w:val="a1"/>
    <w:rsid w:val="00934208"/>
    <w:rPr>
      <w:rFonts w:ascii="Times New Roman" w:hAnsi="Times New Roman" w:cs="Times New Roman"/>
      <w:sz w:val="24"/>
      <w:lang w:val="ru-RU"/>
    </w:rPr>
  </w:style>
  <w:style w:type="paragraph" w:customStyle="1" w:styleId="1">
    <w:name w:val="ГОСТ ЗАГОЛОВОК 1 нумерация"/>
    <w:basedOn w:val="16"/>
    <w:link w:val="18"/>
    <w:qFormat/>
    <w:rsid w:val="00934208"/>
    <w:pPr>
      <w:numPr>
        <w:numId w:val="25"/>
      </w:numPr>
      <w:ind w:left="0" w:firstLine="709"/>
    </w:pPr>
  </w:style>
  <w:style w:type="character" w:customStyle="1" w:styleId="18">
    <w:name w:val="ГОСТ ЗАГОЛОВОК 1 нумерация Знак"/>
    <w:basedOn w:val="17"/>
    <w:link w:val="1"/>
    <w:rsid w:val="0093420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21">
    <w:name w:val="ГОСТ Заголовок 2 нумерация"/>
    <w:basedOn w:val="2d"/>
    <w:link w:val="2f"/>
    <w:qFormat/>
    <w:rsid w:val="00934208"/>
    <w:pPr>
      <w:numPr>
        <w:ilvl w:val="1"/>
        <w:numId w:val="18"/>
      </w:numPr>
      <w:ind w:left="0" w:firstLine="709"/>
    </w:pPr>
  </w:style>
  <w:style w:type="character" w:customStyle="1" w:styleId="2f">
    <w:name w:val="ГОСТ Заголовок 2 нумерация Знак"/>
    <w:basedOn w:val="2e"/>
    <w:link w:val="21"/>
    <w:rsid w:val="00934208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val="ru-RU"/>
    </w:rPr>
  </w:style>
  <w:style w:type="paragraph" w:styleId="2f0">
    <w:name w:val="toc 2"/>
    <w:basedOn w:val="a2"/>
    <w:next w:val="a2"/>
    <w:autoRedefine/>
    <w:uiPriority w:val="39"/>
    <w:unhideWhenUsed/>
    <w:rsid w:val="00C164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quests.readthedocs.io/en/late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ssemblyai.com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pidapi.com/data-elysium-software-incorporation-data-elysium-software-incorporation-default/api/openai-whisper-speech-to-text-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1241</Words>
  <Characters>7075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Ишмухамедов Артём Альбертович</cp:lastModifiedBy>
  <cp:revision>62</cp:revision>
  <dcterms:created xsi:type="dcterms:W3CDTF">2013-12-23T23:15:00Z</dcterms:created>
  <dcterms:modified xsi:type="dcterms:W3CDTF">2024-12-23T23:19:00Z</dcterms:modified>
  <cp:category/>
</cp:coreProperties>
</file>