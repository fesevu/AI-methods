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EA09467" w14:textId="5C0B3846" w:rsidR="00496C1C" w:rsidRPr="00496C1C" w:rsidRDefault="00496C1C" w:rsidP="00496C1C">
      <w:pPr>
        <w:pBdr>
          <w:bottom w:val="single" w:sz="4" w:space="1" w:color="auto"/>
        </w:pBdr>
        <w:shd w:val="clear" w:color="auto" w:fill="FFFFFF"/>
        <w:spacing w:line="264" w:lineRule="auto"/>
        <w:jc w:val="center"/>
        <w:rPr>
          <w:rFonts w:ascii="Times New Roman" w:eastAsia="Times New Roman" w:hAnsi="Times New Roman" w:cs="Times New Roman"/>
          <w:b/>
          <w:spacing w:val="240"/>
          <w:sz w:val="32"/>
          <w:szCs w:val="32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6C1C">
        <w:rPr>
          <w:rFonts w:ascii="Times New Roman" w:eastAsia="Times New Roman" w:hAnsi="Times New Roman" w:cs="Times New Roman"/>
          <w:b/>
          <w:spacing w:val="240"/>
          <w:sz w:val="32"/>
          <w:szCs w:val="32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НИТУ «МИСиС»</w:t>
      </w:r>
    </w:p>
    <w:p w14:paraId="316A15BA" w14:textId="77777777" w:rsidR="00496C1C" w:rsidRPr="00496C1C" w:rsidRDefault="00496C1C" w:rsidP="00496C1C">
      <w:pPr>
        <w:spacing w:before="360" w:after="0" w:line="264" w:lineRule="auto"/>
        <w:jc w:val="center"/>
        <w:rPr>
          <w:rFonts w:ascii="Times New Roman" w:eastAsia="Times New Roman" w:hAnsi="Times New Roman" w:cs="Times New Roman"/>
          <w:b/>
          <w:spacing w:val="60"/>
          <w:sz w:val="40"/>
          <w:szCs w:val="40"/>
          <w:lang w:val="ru-RU" w:eastAsia="ru-RU"/>
        </w:rPr>
      </w:pPr>
      <w:bookmarkStart w:id="0" w:name="_Hlk112957920"/>
    </w:p>
    <w:p w14:paraId="4DD04009" w14:textId="77777777" w:rsidR="00496C1C" w:rsidRPr="00496C1C" w:rsidRDefault="00496C1C" w:rsidP="00496C1C">
      <w:pPr>
        <w:spacing w:before="240" w:after="360" w:line="240" w:lineRule="auto"/>
        <w:jc w:val="center"/>
        <w:rPr>
          <w:rFonts w:ascii="Times New Roman" w:eastAsia="Times New Roman" w:hAnsi="Times New Roman" w:cs="Times New Roman"/>
          <w:b/>
          <w:iCs/>
          <w:sz w:val="36"/>
          <w:szCs w:val="36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iCs/>
          <w:sz w:val="36"/>
          <w:szCs w:val="36"/>
          <w:lang w:val="ru-RU" w:eastAsia="ru-RU"/>
        </w:rPr>
        <w:t>Кафедра инженерной кибернетики</w:t>
      </w:r>
    </w:p>
    <w:p w14:paraId="49356D57" w14:textId="77777777" w:rsidR="00496C1C" w:rsidRPr="00496C1C" w:rsidRDefault="00496C1C" w:rsidP="00496C1C">
      <w:pPr>
        <w:shd w:val="clear" w:color="auto" w:fill="FFFFFF"/>
        <w:spacing w:before="720" w:after="120" w:line="240" w:lineRule="auto"/>
        <w:jc w:val="center"/>
        <w:rPr>
          <w:rFonts w:ascii="Times New Roman" w:eastAsia="Times New Roman" w:hAnsi="Times New Roman" w:cs="Times New Roman"/>
          <w:b/>
          <w:spacing w:val="140"/>
          <w:sz w:val="96"/>
          <w:szCs w:val="96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r w:rsidRPr="00496C1C">
        <w:rPr>
          <w:rFonts w:ascii="Times New Roman" w:eastAsia="Times New Roman" w:hAnsi="Times New Roman" w:cs="Times New Roman"/>
          <w:b/>
          <w:spacing w:val="140"/>
          <w:sz w:val="96"/>
          <w:szCs w:val="96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ОТЧЕТ</w:t>
      </w:r>
    </w:p>
    <w:bookmarkEnd w:id="0"/>
    <w:p w14:paraId="7DD65971" w14:textId="6C622E48" w:rsidR="005077E8" w:rsidRDefault="00BE48A0" w:rsidP="005077E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п</w:t>
      </w:r>
      <w:r w:rsidR="00496C1C" w:rsidRPr="00496C1C"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  <w:t>о</w:t>
      </w:r>
    </w:p>
    <w:p w14:paraId="097DC048" w14:textId="3A91938D" w:rsidR="00496C1C" w:rsidRPr="00496C1C" w:rsidRDefault="00496C1C" w:rsidP="005077E8">
      <w:pPr>
        <w:spacing w:after="240" w:line="240" w:lineRule="auto"/>
        <w:jc w:val="center"/>
        <w:rPr>
          <w:rFonts w:ascii="Times New Roman" w:eastAsia="Times New Roman" w:hAnsi="Times New Roman" w:cs="Times New Roman"/>
          <w:sz w:val="48"/>
          <w:szCs w:val="48"/>
          <w:lang w:val="ru-RU" w:eastAsia="ru-RU"/>
        </w:rPr>
      </w:pPr>
      <w:r w:rsidRPr="00496C1C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ЛАБОРАТОРНОЙ РАБОТЕ</w:t>
      </w:r>
      <w:r w:rsidR="005077E8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 xml:space="preserve"> </w:t>
      </w:r>
      <w:r w:rsidRPr="00496C1C">
        <w:rPr>
          <w:rFonts w:ascii="Cambria" w:eastAsia="Times New Roman" w:hAnsi="Cambria" w:cs="Times New Roman"/>
          <w:b/>
          <w:spacing w:val="60"/>
          <w:sz w:val="56"/>
          <w:szCs w:val="54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№1</w:t>
      </w:r>
    </w:p>
    <w:p w14:paraId="76A5F621" w14:textId="0D7BA8E6" w:rsidR="00496C1C" w:rsidRPr="00496C1C" w:rsidRDefault="00496C1C" w:rsidP="00496C1C">
      <w:pPr>
        <w:spacing w:before="240" w:after="0"/>
        <w:ind w:left="284" w:right="282"/>
        <w:jc w:val="center"/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</w:pPr>
      <w:r w:rsidRPr="00496C1C">
        <w:rPr>
          <w:rFonts w:ascii="Garamond" w:eastAsia="Times New Roman" w:hAnsi="Garamond" w:cs="Times New Roman"/>
          <w:i/>
          <w:sz w:val="28"/>
          <w:szCs w:val="32"/>
          <w:lang w:val="ru-RU" w:eastAsia="ru-RU"/>
        </w:rPr>
        <w:t>«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Разработка демонстрационного прототипа приложения для решения специализированной задачи интеллектуальной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обработки и анализа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информации с использованием</w:t>
      </w:r>
      <w:r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 xml:space="preserve"> </w:t>
      </w:r>
      <w:r w:rsidRPr="00496C1C">
        <w:rPr>
          <w:rFonts w:ascii="Cambria" w:eastAsia="Times New Roman" w:hAnsi="Cambria" w:cs="Times New Roman"/>
          <w:i/>
          <w:sz w:val="28"/>
          <w:szCs w:val="32"/>
          <w:lang w:val="ru-RU" w:eastAsia="ru-RU"/>
        </w:rPr>
        <w:t>современных ИИ-сервисов</w:t>
      </w:r>
      <w:r w:rsidRPr="00496C1C">
        <w:rPr>
          <w:rFonts w:ascii="Garamond" w:eastAsia="Times New Roman" w:hAnsi="Garamond" w:cs="Times New Roman"/>
          <w:i/>
          <w:sz w:val="28"/>
          <w:szCs w:val="32"/>
          <w:lang w:val="ru-RU" w:eastAsia="ru-RU"/>
        </w:rPr>
        <w:t>»</w:t>
      </w:r>
    </w:p>
    <w:p w14:paraId="50241F92" w14:textId="44D5E5EC" w:rsidR="00496C1C" w:rsidRPr="00496C1C" w:rsidRDefault="00496C1C" w:rsidP="00496C1C">
      <w:pPr>
        <w:shd w:val="clear" w:color="auto" w:fill="FFFFFF"/>
        <w:spacing w:before="360" w:after="240" w:line="240" w:lineRule="auto"/>
        <w:jc w:val="center"/>
        <w:rPr>
          <w:rFonts w:ascii="Times New Roman" w:eastAsia="Times New Roman" w:hAnsi="Times New Roman" w:cs="Times New Roman"/>
          <w:sz w:val="24"/>
          <w:szCs w:val="28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</w:pPr>
      <w:bookmarkStart w:id="1" w:name="_Hlk112957973"/>
      <w:r w:rsidRPr="00496C1C">
        <w:rPr>
          <w:rFonts w:ascii="Times New Roman" w:eastAsia="Times New Roman" w:hAnsi="Times New Roman" w:cs="Times New Roman"/>
          <w:sz w:val="24"/>
          <w:szCs w:val="28"/>
          <w:lang w:val="ru-RU" w:eastAsia="ru-RU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учебная дисциплина «Методы искусственного интеллекта»</w:t>
      </w:r>
      <w:bookmarkEnd w:id="1"/>
    </w:p>
    <w:p w14:paraId="14DBF45D" w14:textId="77777777" w:rsidR="00496C1C" w:rsidRPr="00496C1C" w:rsidRDefault="00496C1C" w:rsidP="00496C1C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3BEE776C" w14:textId="5E9A2FC3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Группа: </w:t>
      </w:r>
      <w:r w:rsidRPr="00496C1C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БПМ</w:t>
      </w:r>
      <w:r w:rsidRPr="00496C1C">
        <w:rPr>
          <w:rFonts w:ascii="Times New Roman" w:eastAsia="Times New Roman" w:hAnsi="Times New Roman" w:cs="Times New Roman"/>
          <w:sz w:val="32"/>
          <w:szCs w:val="32"/>
          <w:lang w:val="ru-RU" w:eastAsia="ru-RU"/>
        </w:rPr>
        <w:t>-</w:t>
      </w:r>
      <w:r w:rsidRPr="00496C1C">
        <w:rPr>
          <w:rFonts w:ascii="Times New Roman" w:eastAsia="Times New Roman" w:hAnsi="Times New Roman" w:cs="Times New Roman"/>
          <w:b/>
          <w:bCs/>
          <w:sz w:val="32"/>
          <w:szCs w:val="32"/>
          <w:lang w:val="ru-RU" w:eastAsia="ru-RU"/>
        </w:rPr>
        <w:t>21-1</w:t>
      </w:r>
    </w:p>
    <w:p w14:paraId="71BFC035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sz w:val="32"/>
          <w:szCs w:val="32"/>
          <w:highlight w:val="yellow"/>
          <w:lang w:val="ru-RU" w:eastAsia="ru-RU"/>
        </w:rPr>
      </w:pPr>
    </w:p>
    <w:p w14:paraId="25E94287" w14:textId="38AFACC2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Cs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Учащийся:</w:t>
      </w:r>
      <w:r w:rsidR="00A0720F">
        <w:rPr>
          <w:rFonts w:ascii="Times New Roman" w:eastAsia="Times New Roman" w:hAnsi="Times New Roman" w:cs="Times New Roman"/>
          <w:bCs/>
          <w:sz w:val="32"/>
          <w:szCs w:val="28"/>
          <w:lang w:val="ru-RU" w:eastAsia="ru-RU"/>
        </w:rPr>
        <w:t xml:space="preserve"> </w:t>
      </w:r>
      <w:r w:rsidR="00A0720F" w:rsidRPr="00A0720F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Ишмухамедов А.А.</w:t>
      </w:r>
    </w:p>
    <w:p w14:paraId="29445B80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u w:val="single"/>
          <w:lang w:val="ru-RU" w:eastAsia="ru-RU"/>
        </w:rPr>
      </w:pPr>
    </w:p>
    <w:p w14:paraId="162F4F9B" w14:textId="12588589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Преподаватель: </w:t>
      </w:r>
      <w:proofErr w:type="spellStart"/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Хонер</w:t>
      </w:r>
      <w:proofErr w:type="spellEnd"/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 xml:space="preserve"> П.Д.</w:t>
      </w:r>
    </w:p>
    <w:p w14:paraId="774BF2DB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sz w:val="32"/>
          <w:szCs w:val="28"/>
          <w:lang w:val="ru-RU" w:eastAsia="ru-RU"/>
        </w:rPr>
      </w:pPr>
    </w:p>
    <w:p w14:paraId="16BE521C" w14:textId="6907A39F" w:rsid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Оценка:</w:t>
      </w:r>
    </w:p>
    <w:p w14:paraId="10906B7E" w14:textId="77777777" w:rsidR="00A0720F" w:rsidRPr="00496C1C" w:rsidRDefault="00A0720F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</w:p>
    <w:p w14:paraId="01073306" w14:textId="1E60AF50" w:rsidR="00496C1C" w:rsidRPr="00496C1C" w:rsidRDefault="00496C1C" w:rsidP="00496C1C">
      <w:pPr>
        <w:spacing w:after="0" w:line="360" w:lineRule="auto"/>
        <w:ind w:firstLine="3686"/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</w:pPr>
      <w:r w:rsidRPr="00496C1C">
        <w:rPr>
          <w:rFonts w:ascii="Times New Roman" w:eastAsia="Times New Roman" w:hAnsi="Times New Roman" w:cs="Times New Roman"/>
          <w:b/>
          <w:sz w:val="32"/>
          <w:szCs w:val="28"/>
          <w:lang w:val="ru-RU" w:eastAsia="ru-RU"/>
        </w:rPr>
        <w:t>Дата защиты:</w:t>
      </w:r>
    </w:p>
    <w:p w14:paraId="63A9D6FE" w14:textId="3126535E" w:rsidR="00496C1C" w:rsidRDefault="00CD43DE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8"/>
          <w:szCs w:val="36"/>
          <w:lang w:val="ru-RU"/>
        </w:rPr>
      </w:pPr>
      <w:r w:rsidRPr="00C50235">
        <w:rPr>
          <w:rFonts w:ascii="Times New Roman" w:hAnsi="Times New Roman"/>
          <w:b/>
          <w:sz w:val="28"/>
          <w:szCs w:val="36"/>
        </w:rPr>
        <w:t>2024 г.</w:t>
      </w:r>
    </w:p>
    <w:p w14:paraId="61179877" w14:textId="77777777" w:rsidR="00247752" w:rsidRDefault="00247752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8"/>
          <w:szCs w:val="36"/>
          <w:lang w:val="ru-RU"/>
        </w:rPr>
      </w:pP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ru-RU"/>
        </w:rPr>
        <w:id w:val="-675115077"/>
        <w:docPartObj>
          <w:docPartGallery w:val="Table of Contents"/>
          <w:docPartUnique/>
        </w:docPartObj>
      </w:sdtPr>
      <w:sdtEndPr>
        <w:rPr>
          <w:lang w:val="en-US"/>
        </w:rPr>
      </w:sdtEndPr>
      <w:sdtContent>
        <w:p w14:paraId="5C0E0052" w14:textId="6D36D6F6" w:rsidR="00247752" w:rsidRDefault="00247752">
          <w:pPr>
            <w:pStyle w:val="aff2"/>
          </w:pPr>
          <w:r>
            <w:rPr>
              <w:lang w:val="ru-RU"/>
            </w:rPr>
            <w:t>Оглавление</w:t>
          </w:r>
        </w:p>
        <w:p w14:paraId="745F2323" w14:textId="5DFC1314" w:rsidR="00AF02FE" w:rsidRDefault="00247752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87583563" w:history="1">
            <w:r w:rsidR="00AF02FE" w:rsidRPr="0040245A">
              <w:rPr>
                <w:rStyle w:val="affd"/>
                <w:noProof/>
              </w:rPr>
              <w:t>ВВЕДЕНИЕ</w:t>
            </w:r>
            <w:r w:rsidR="00AF02FE">
              <w:rPr>
                <w:noProof/>
                <w:webHidden/>
              </w:rPr>
              <w:tab/>
            </w:r>
            <w:r w:rsidR="00AF02FE">
              <w:rPr>
                <w:noProof/>
                <w:webHidden/>
              </w:rPr>
              <w:fldChar w:fldCharType="begin"/>
            </w:r>
            <w:r w:rsidR="00AF02FE">
              <w:rPr>
                <w:noProof/>
                <w:webHidden/>
              </w:rPr>
              <w:instrText xml:space="preserve"> PAGEREF _Toc187583563 \h </w:instrText>
            </w:r>
            <w:r w:rsidR="00AF02FE">
              <w:rPr>
                <w:noProof/>
                <w:webHidden/>
              </w:rPr>
            </w:r>
            <w:r w:rsidR="00AF02FE">
              <w:rPr>
                <w:noProof/>
                <w:webHidden/>
              </w:rPr>
              <w:fldChar w:fldCharType="separate"/>
            </w:r>
            <w:r w:rsidR="00AF02FE">
              <w:rPr>
                <w:noProof/>
                <w:webHidden/>
              </w:rPr>
              <w:t>3</w:t>
            </w:r>
            <w:r w:rsidR="00AF02FE">
              <w:rPr>
                <w:noProof/>
                <w:webHidden/>
              </w:rPr>
              <w:fldChar w:fldCharType="end"/>
            </w:r>
          </w:hyperlink>
        </w:p>
        <w:p w14:paraId="00D3F47F" w14:textId="1A5C79BA" w:rsidR="00AF02FE" w:rsidRDefault="00AF02FE">
          <w:pPr>
            <w:pStyle w:val="14"/>
            <w:tabs>
              <w:tab w:val="left" w:pos="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83564" w:history="1">
            <w:r w:rsidRPr="0040245A">
              <w:rPr>
                <w:rStyle w:val="affd"/>
                <w:noProof/>
              </w:rPr>
              <w:t>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40245A">
              <w:rPr>
                <w:rStyle w:val="affd"/>
                <w:noProof/>
              </w:rPr>
              <w:t>ОПИСАНИЕ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_Toc187583564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576C80" w14:textId="17B55878" w:rsidR="00AF02FE" w:rsidRDefault="00AF02FE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83565" w:history="1">
            <w:r w:rsidRPr="0040245A">
              <w:rPr>
                <w:rStyle w:val="affd"/>
                <w:noProof/>
              </w:rPr>
              <w:t>1.1.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40245A">
              <w:rPr>
                <w:rStyle w:val="affd"/>
                <w:noProof/>
              </w:rPr>
              <w:t>Основное содержание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_Toc187583565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A4576" w14:textId="389F25BE" w:rsidR="00AF02FE" w:rsidRDefault="00AF02FE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83566" w:history="1">
            <w:r w:rsidRPr="0040245A">
              <w:rPr>
                <w:rStyle w:val="affd"/>
                <w:noProof/>
              </w:rPr>
              <w:t>1.2.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40245A">
              <w:rPr>
                <w:rStyle w:val="affd"/>
                <w:noProof/>
              </w:rPr>
              <w:t>Решение включает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_Toc187583566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7B8CD" w14:textId="795B0A04" w:rsidR="00AF02FE" w:rsidRDefault="00AF02FE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83567" w:history="1">
            <w:r w:rsidRPr="0040245A">
              <w:rPr>
                <w:rStyle w:val="affd"/>
                <w:noProof/>
              </w:rPr>
              <w:t>1.3.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40245A">
              <w:rPr>
                <w:rStyle w:val="affd"/>
                <w:noProof/>
              </w:rPr>
              <w:t>Особенности решения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_Toc187583567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F970C1" w14:textId="294308DD" w:rsidR="00AF02FE" w:rsidRDefault="00AF02FE">
          <w:pPr>
            <w:pStyle w:val="14"/>
            <w:tabs>
              <w:tab w:val="left" w:pos="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83568" w:history="1">
            <w:r w:rsidRPr="0040245A">
              <w:rPr>
                <w:rStyle w:val="affd"/>
                <w:noProof/>
              </w:rPr>
              <w:t>2.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40245A">
              <w:rPr>
                <w:rStyle w:val="affd"/>
                <w:noProof/>
              </w:rPr>
              <w:t>ВЫБРАННЫЕ СРЕДСТВА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_Toc187583568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67859D" w14:textId="3BF85254" w:rsidR="00AF02FE" w:rsidRDefault="00AF02FE">
          <w:pPr>
            <w:pStyle w:val="14"/>
            <w:tabs>
              <w:tab w:val="left" w:pos="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83569" w:history="1">
            <w:r w:rsidRPr="0040245A">
              <w:rPr>
                <w:rStyle w:val="affd"/>
                <w:noProof/>
              </w:rPr>
              <w:t>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40245A">
              <w:rPr>
                <w:rStyle w:val="affd"/>
                <w:noProof/>
              </w:rPr>
              <w:t>ИСТОЧНИКИ ИСХОДНЫХ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_Toc187583569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7DA848" w14:textId="345E6DFC" w:rsidR="00AF02FE" w:rsidRDefault="00AF02FE">
          <w:pPr>
            <w:pStyle w:val="14"/>
            <w:tabs>
              <w:tab w:val="left" w:pos="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83570" w:history="1">
            <w:r w:rsidRPr="0040245A">
              <w:rPr>
                <w:rStyle w:val="affd"/>
                <w:noProof/>
              </w:rPr>
              <w:t>4.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40245A">
              <w:rPr>
                <w:rStyle w:val="affd"/>
                <w:noProof/>
              </w:rPr>
              <w:t>РЕЗУЛЬТАТЫ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_Toc187583570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ADC09A" w14:textId="2C84F5E9" w:rsidR="00AF02FE" w:rsidRDefault="00AF02FE">
          <w:pPr>
            <w:pStyle w:val="2f0"/>
            <w:tabs>
              <w:tab w:val="left" w:pos="96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83571" w:history="1">
            <w:r w:rsidRPr="0040245A">
              <w:rPr>
                <w:rStyle w:val="affd"/>
                <w:noProof/>
              </w:rPr>
              <w:t>4.1.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40245A">
              <w:rPr>
                <w:rStyle w:val="affd"/>
                <w:noProof/>
              </w:rPr>
              <w:t>Сравнение 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_Toc187583571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C2A3BF" w14:textId="1861B1BF" w:rsidR="00AF02FE" w:rsidRDefault="00AF02FE">
          <w:pPr>
            <w:pStyle w:val="39"/>
            <w:tabs>
              <w:tab w:val="left" w:pos="1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83572" w:history="1">
            <w:r w:rsidRPr="0040245A">
              <w:rPr>
                <w:rStyle w:val="affd"/>
                <w:noProof/>
              </w:rPr>
              <w:t>4.1.1.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40245A">
              <w:rPr>
                <w:rStyle w:val="affd"/>
                <w:noProof/>
              </w:rPr>
              <w:t>Качество распознавания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_Toc187583572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109B06" w14:textId="766F35DB" w:rsidR="00AF02FE" w:rsidRDefault="00AF02FE">
          <w:pPr>
            <w:pStyle w:val="39"/>
            <w:tabs>
              <w:tab w:val="left" w:pos="1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83573" w:history="1">
            <w:r w:rsidRPr="0040245A">
              <w:rPr>
                <w:rStyle w:val="affd"/>
                <w:noProof/>
              </w:rPr>
              <w:t>4.1.2.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40245A">
              <w:rPr>
                <w:rStyle w:val="affd"/>
                <w:bCs/>
                <w:noProof/>
              </w:rPr>
              <w:t>Доступность и удобство работы с API и библиотеками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_Toc187583573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17F757" w14:textId="44407BEB" w:rsidR="00AF02FE" w:rsidRDefault="00AF02FE">
          <w:pPr>
            <w:pStyle w:val="39"/>
            <w:tabs>
              <w:tab w:val="left" w:pos="1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83574" w:history="1">
            <w:r w:rsidRPr="0040245A">
              <w:rPr>
                <w:rStyle w:val="affd"/>
                <w:noProof/>
              </w:rPr>
              <w:t>4.1.3.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40245A">
              <w:rPr>
                <w:rStyle w:val="affd"/>
                <w:noProof/>
              </w:rPr>
              <w:t>Интеграция и документация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_Toc187583574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78AD5A" w14:textId="62685579" w:rsidR="00AF02FE" w:rsidRDefault="00AF02FE">
          <w:pPr>
            <w:pStyle w:val="14"/>
            <w:tabs>
              <w:tab w:val="left" w:pos="440"/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83575" w:history="1">
            <w:r w:rsidRPr="0040245A">
              <w:rPr>
                <w:rStyle w:val="affd"/>
                <w:noProof/>
              </w:rPr>
              <w:t>5.</w:t>
            </w:r>
            <w:r>
              <w:rPr>
                <w:noProof/>
                <w:kern w:val="2"/>
                <w:sz w:val="24"/>
                <w:szCs w:val="24"/>
                <w:lang w:val="ru-RU" w:eastAsia="ru-RU"/>
                <w14:ligatures w14:val="standardContextual"/>
              </w:rPr>
              <w:tab/>
            </w:r>
            <w:r w:rsidRPr="0040245A">
              <w:rPr>
                <w:rStyle w:val="aff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_Toc187583575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9F535B" w14:textId="0226AFFD" w:rsidR="00AF02FE" w:rsidRDefault="00AF02FE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83576" w:history="1">
            <w:r w:rsidRPr="0040245A">
              <w:rPr>
                <w:rStyle w:val="aff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_Toc187583576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4D6E9F" w14:textId="4769522D" w:rsidR="00AF02FE" w:rsidRDefault="00AF02FE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83577" w:history="1">
            <w:r w:rsidRPr="0040245A">
              <w:rPr>
                <w:rStyle w:val="affd"/>
                <w:noProof/>
              </w:rPr>
              <w:t>ПРИЛОЖЕНИЕ А. Скриншоты с результатами Whisper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_Toc187583577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99BC2E" w14:textId="2B4C228F" w:rsidR="00AF02FE" w:rsidRDefault="00AF02FE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83578" w:history="1">
            <w:r w:rsidRPr="0040245A">
              <w:rPr>
                <w:rStyle w:val="affd"/>
                <w:noProof/>
              </w:rPr>
              <w:t>ПРИЛОЖЕНИЕ Б. Скриншоты с результатами AssemblyAI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_Toc187583578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D4F247" w14:textId="65AAA76A" w:rsidR="00AF02FE" w:rsidRDefault="00AF02FE">
          <w:pPr>
            <w:pStyle w:val="14"/>
            <w:tabs>
              <w:tab w:val="right" w:leader="dot" w:pos="10245"/>
            </w:tabs>
            <w:rPr>
              <w:noProof/>
              <w:kern w:val="2"/>
              <w:sz w:val="24"/>
              <w:szCs w:val="24"/>
              <w:lang w:val="ru-RU" w:eastAsia="ru-RU"/>
              <w14:ligatures w14:val="standardContextual"/>
            </w:rPr>
          </w:pPr>
          <w:hyperlink w:anchor="_Toc187583579" w:history="1">
            <w:r w:rsidRPr="0040245A">
              <w:rPr>
                <w:rStyle w:val="affd"/>
                <w:noProof/>
              </w:rPr>
              <w:t>ПРИЛОЖЕНИЕ В. Исходный код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_Toc187583579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2F38D6" w14:textId="605F3ECB" w:rsidR="00247752" w:rsidRDefault="00247752">
          <w:r>
            <w:rPr>
              <w:b/>
              <w:bCs/>
            </w:rPr>
            <w:fldChar w:fldCharType="end"/>
          </w:r>
        </w:p>
      </w:sdtContent>
    </w:sdt>
    <w:p w14:paraId="12046E2E" w14:textId="05054691" w:rsidR="00247752" w:rsidRPr="00247752" w:rsidRDefault="00247752" w:rsidP="00CD43DE">
      <w:pPr>
        <w:pStyle w:val="affb"/>
        <w:shd w:val="clear" w:color="auto" w:fill="FFFFFF" w:themeFill="background1"/>
        <w:spacing w:before="120"/>
        <w:jc w:val="center"/>
        <w:rPr>
          <w:rFonts w:ascii="Times New Roman" w:hAnsi="Times New Roman"/>
          <w:b/>
          <w:sz w:val="24"/>
          <w:szCs w:val="32"/>
          <w:lang w:val="ru-RU"/>
        </w:rPr>
      </w:pPr>
    </w:p>
    <w:p w14:paraId="5B158493" w14:textId="50FDBDCA" w:rsidR="008921F5" w:rsidRPr="00CD43DE" w:rsidRDefault="00105B50" w:rsidP="00510CE4">
      <w:pPr>
        <w:pStyle w:val="15"/>
      </w:pPr>
      <w:bookmarkStart w:id="2" w:name="_Toc187583563"/>
      <w:r w:rsidRPr="00510CE4">
        <w:lastRenderedPageBreak/>
        <w:t>ВВЕДЕНИЕ</w:t>
      </w:r>
      <w:bookmarkEnd w:id="2"/>
    </w:p>
    <w:p w14:paraId="638BD16B" w14:textId="77777777" w:rsidR="008921F5" w:rsidRPr="00085343" w:rsidRDefault="00105B50" w:rsidP="00093F6A">
      <w:pPr>
        <w:pStyle w:val="affe"/>
      </w:pPr>
      <w:r w:rsidRPr="00085343">
        <w:t>Целью данной лабораторной работы является выработка устойчивых навыков взаимодействия с современными ИИ-сервисами на уровне программного кода для решения задачи интеллектуальной обработки информации, а также оценка качества работы таких сервисов на примере преобразования аудиофайлов в текст.</w:t>
      </w:r>
    </w:p>
    <w:p w14:paraId="271B9E50" w14:textId="0C24A29A" w:rsidR="006076F2" w:rsidRDefault="00105B50" w:rsidP="00093F6A">
      <w:pPr>
        <w:pStyle w:val="affe"/>
        <w:rPr>
          <w:lang w:val="en-GB"/>
        </w:rPr>
      </w:pPr>
      <w:r w:rsidRPr="00085343">
        <w:t xml:space="preserve">В рамках данной работы рассматривалась задача преобразования аудиофайлов в текст с использованием современных ИИ-сервисов. Исследуемые API — </w:t>
      </w:r>
      <w:proofErr w:type="spellStart"/>
      <w:r w:rsidRPr="00085343">
        <w:t>Whisper</w:t>
      </w:r>
      <w:proofErr w:type="spellEnd"/>
      <w:r w:rsidRPr="00085343">
        <w:t xml:space="preserve"> и </w:t>
      </w:r>
      <w:proofErr w:type="spellStart"/>
      <w:r w:rsidRPr="00085343">
        <w:t>AssemblyAI</w:t>
      </w:r>
      <w:proofErr w:type="spellEnd"/>
      <w:r w:rsidRPr="00085343">
        <w:t>. Проблемная область относится к обработке текстов на естественном языке (NLP). Цель — определить лучший сервис по качеству распознавания.</w:t>
      </w:r>
    </w:p>
    <w:p w14:paraId="01E6E1C9" w14:textId="77777777" w:rsidR="00340822" w:rsidRPr="00340822" w:rsidRDefault="00340822" w:rsidP="00093F6A">
      <w:pPr>
        <w:pStyle w:val="affe"/>
      </w:pPr>
    </w:p>
    <w:p w14:paraId="1CC721AC" w14:textId="28168AAD" w:rsidR="006076F2" w:rsidRDefault="006076F2" w:rsidP="0070383F">
      <w:pPr>
        <w:pStyle w:val="15"/>
        <w:numPr>
          <w:ilvl w:val="0"/>
          <w:numId w:val="38"/>
        </w:numPr>
      </w:pPr>
      <w:bookmarkStart w:id="3" w:name="_Toc187583564"/>
      <w:r w:rsidRPr="000E43E8">
        <w:lastRenderedPageBreak/>
        <w:t>ОПИСАНИЕ</w:t>
      </w:r>
      <w:r w:rsidRPr="006076F2">
        <w:t xml:space="preserve"> ЗАДАЧИ</w:t>
      </w:r>
      <w:bookmarkEnd w:id="3"/>
    </w:p>
    <w:p w14:paraId="3EC3866B" w14:textId="1A6020C6" w:rsidR="00B33E21" w:rsidRPr="00934208" w:rsidRDefault="00B33E21" w:rsidP="00EA7658">
      <w:pPr>
        <w:pStyle w:val="2c"/>
        <w:numPr>
          <w:ilvl w:val="1"/>
          <w:numId w:val="46"/>
        </w:numPr>
      </w:pPr>
      <w:bookmarkStart w:id="4" w:name="_Toc187583565"/>
      <w:r w:rsidRPr="00934208">
        <w:t>Основное содержание задачи</w:t>
      </w:r>
      <w:bookmarkEnd w:id="4"/>
    </w:p>
    <w:p w14:paraId="1D938DB9" w14:textId="551E81DC" w:rsidR="00B33E21" w:rsidRPr="005B0391" w:rsidRDefault="00B15985" w:rsidP="005B0391">
      <w:pPr>
        <w:pStyle w:val="affe"/>
      </w:pPr>
      <w:r w:rsidRPr="005B0391">
        <w:t>И</w:t>
      </w:r>
      <w:r w:rsidR="00B33E21" w:rsidRPr="005B0391">
        <w:t xml:space="preserve">зучение возможности </w:t>
      </w:r>
      <w:r w:rsidR="00827B94" w:rsidRPr="005B0391">
        <w:t>п</w:t>
      </w:r>
      <w:r w:rsidR="00B33E21" w:rsidRPr="005B0391">
        <w:t>реобразования аудиофайлов в текст с использованием современных ИИ-сервисов для обработки естественного языка (NLP). Рассматриваемая задача относится к области интеллектуальной обработки информации.</w:t>
      </w:r>
    </w:p>
    <w:p w14:paraId="7BA23800" w14:textId="77777777" w:rsidR="00827B94" w:rsidRPr="005B0391" w:rsidRDefault="00B33E21" w:rsidP="005B0391">
      <w:pPr>
        <w:pStyle w:val="affe"/>
      </w:pPr>
      <w:r w:rsidRPr="005B0391">
        <w:t>Задача заключается в преобразовании аудиофайлов, содержащих речевую и музыкальную информацию</w:t>
      </w:r>
      <w:r w:rsidR="00827B94" w:rsidRPr="005B0391">
        <w:t xml:space="preserve"> (голос в сопровождении музыки)</w:t>
      </w:r>
      <w:r w:rsidRPr="005B0391">
        <w:t xml:space="preserve">, в текстовые расшифровки. </w:t>
      </w:r>
    </w:p>
    <w:p w14:paraId="53248401" w14:textId="2CFA426D" w:rsidR="00B33E21" w:rsidRPr="00934208" w:rsidRDefault="00B33E21" w:rsidP="00C85BEA">
      <w:pPr>
        <w:pStyle w:val="2c"/>
        <w:numPr>
          <w:ilvl w:val="1"/>
          <w:numId w:val="46"/>
        </w:numPr>
      </w:pPr>
      <w:bookmarkStart w:id="5" w:name="_Toc187583566"/>
      <w:r w:rsidRPr="00934208">
        <w:rPr>
          <w:rStyle w:val="16"/>
          <w:b/>
          <w:bCs/>
          <w:color w:val="auto"/>
        </w:rPr>
        <w:t xml:space="preserve">Решение </w:t>
      </w:r>
      <w:r w:rsidRPr="00510CE4">
        <w:rPr>
          <w:rStyle w:val="16"/>
          <w:b/>
          <w:bCs/>
          <w:sz w:val="32"/>
        </w:rPr>
        <w:t>включает</w:t>
      </w:r>
      <w:bookmarkEnd w:id="5"/>
    </w:p>
    <w:p w14:paraId="3AE904D6" w14:textId="27B1DAE6" w:rsidR="00B33E21" w:rsidRPr="0009483C" w:rsidRDefault="00B33E21" w:rsidP="0009483C">
      <w:pPr>
        <w:pStyle w:val="affe"/>
        <w:numPr>
          <w:ilvl w:val="0"/>
          <w:numId w:val="53"/>
        </w:numPr>
        <w:ind w:left="0" w:firstLine="709"/>
      </w:pPr>
      <w:r w:rsidRPr="0009483C">
        <w:t>Подключение к API ИИ-сервисов (</w:t>
      </w:r>
      <w:r w:rsidR="00A31FD5" w:rsidRPr="0009483C">
        <w:t xml:space="preserve">OpenAI </w:t>
      </w:r>
      <w:proofErr w:type="spellStart"/>
      <w:r w:rsidRPr="0009483C">
        <w:t>Whisper</w:t>
      </w:r>
      <w:proofErr w:type="spellEnd"/>
      <w:r w:rsidRPr="0009483C">
        <w:t xml:space="preserve"> и </w:t>
      </w:r>
      <w:proofErr w:type="spellStart"/>
      <w:r w:rsidRPr="0009483C">
        <w:t>AssemblyAI</w:t>
      </w:r>
      <w:proofErr w:type="spellEnd"/>
      <w:r w:rsidRPr="0009483C">
        <w:t>).</w:t>
      </w:r>
    </w:p>
    <w:p w14:paraId="186B63DB" w14:textId="77777777" w:rsidR="00B33E21" w:rsidRPr="0009483C" w:rsidRDefault="00B33E21" w:rsidP="0009483C">
      <w:pPr>
        <w:pStyle w:val="affe"/>
        <w:numPr>
          <w:ilvl w:val="0"/>
          <w:numId w:val="53"/>
        </w:numPr>
        <w:ind w:left="0" w:firstLine="709"/>
      </w:pPr>
      <w:r w:rsidRPr="0009483C">
        <w:t>Отправку аудиофайлов для обработки.</w:t>
      </w:r>
    </w:p>
    <w:p w14:paraId="6AE2816D" w14:textId="77777777" w:rsidR="00B33E21" w:rsidRPr="0009483C" w:rsidRDefault="00B33E21" w:rsidP="0009483C">
      <w:pPr>
        <w:pStyle w:val="affe"/>
        <w:numPr>
          <w:ilvl w:val="0"/>
          <w:numId w:val="53"/>
        </w:numPr>
        <w:ind w:left="0" w:firstLine="709"/>
      </w:pPr>
      <w:r w:rsidRPr="0009483C">
        <w:t>Получение текстовых результатов.</w:t>
      </w:r>
    </w:p>
    <w:p w14:paraId="0E8C2DA2" w14:textId="77777777" w:rsidR="00B33E21" w:rsidRPr="0009483C" w:rsidRDefault="00B33E21" w:rsidP="0009483C">
      <w:pPr>
        <w:pStyle w:val="affe"/>
        <w:numPr>
          <w:ilvl w:val="0"/>
          <w:numId w:val="53"/>
        </w:numPr>
        <w:ind w:left="0" w:firstLine="709"/>
      </w:pPr>
      <w:r w:rsidRPr="0009483C">
        <w:t>Сравнение качества работы двух сервисов на основании точности расшифровки.</w:t>
      </w:r>
    </w:p>
    <w:p w14:paraId="1DDF5741" w14:textId="781ED91C" w:rsidR="00696286" w:rsidRDefault="001B7D6F" w:rsidP="0009483C">
      <w:pPr>
        <w:pStyle w:val="affe"/>
        <w:numPr>
          <w:ilvl w:val="0"/>
          <w:numId w:val="53"/>
        </w:numPr>
        <w:ind w:left="0" w:firstLine="709"/>
      </w:pPr>
      <w:r w:rsidRPr="0009483C">
        <w:t>Исходные данные для лабораторной работы включают аудиофайлы, созданные лично, а также музыкальные композиции и видеоматериалы, взятые из открытых источников</w:t>
      </w:r>
      <w:r w:rsidR="00A31FD5" w:rsidRPr="0009483C">
        <w:t>.</w:t>
      </w:r>
    </w:p>
    <w:p w14:paraId="66FC3F1B" w14:textId="77777777" w:rsidR="008359D7" w:rsidRPr="0009483C" w:rsidRDefault="008359D7" w:rsidP="008359D7">
      <w:pPr>
        <w:pStyle w:val="affe"/>
        <w:ind w:left="709" w:firstLine="0"/>
      </w:pPr>
    </w:p>
    <w:p w14:paraId="7267FE1D" w14:textId="527C116A" w:rsidR="00B33E21" w:rsidRPr="00877648" w:rsidRDefault="00B33E21" w:rsidP="00877648">
      <w:pPr>
        <w:pStyle w:val="affe"/>
      </w:pPr>
      <w:r w:rsidRPr="00877648">
        <w:t>Для эксперимента использовались 10 аудиофайлов в формате MP3 с разнообразным содержанием</w:t>
      </w:r>
      <w:r w:rsidR="00A31FD5" w:rsidRPr="00877648">
        <w:t>.</w:t>
      </w:r>
    </w:p>
    <w:p w14:paraId="670EF083" w14:textId="021EFC42" w:rsidR="00B33E21" w:rsidRPr="00877648" w:rsidRDefault="00B33E21" w:rsidP="00877648">
      <w:pPr>
        <w:pStyle w:val="affe"/>
      </w:pPr>
      <w:r w:rsidRPr="00877648">
        <w:t xml:space="preserve">Примеры </w:t>
      </w:r>
      <w:r w:rsidR="00F613B7" w:rsidRPr="00877648">
        <w:t xml:space="preserve">содержаний </w:t>
      </w:r>
      <w:r w:rsidRPr="00877648">
        <w:t>аудиофайлов:</w:t>
      </w:r>
    </w:p>
    <w:p w14:paraId="34A080D1" w14:textId="3D8D3B8A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Короткая речь (мужской и женский голос).</w:t>
      </w:r>
    </w:p>
    <w:p w14:paraId="0C7AA1F4" w14:textId="77777777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Речь с фоновым шумом.</w:t>
      </w:r>
    </w:p>
    <w:p w14:paraId="57A3C0D1" w14:textId="77777777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Детский голос с дефектами речи.</w:t>
      </w:r>
    </w:p>
    <w:p w14:paraId="4028EE17" w14:textId="77777777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Музыкальные композиции (рэп, поп).</w:t>
      </w:r>
    </w:p>
    <w:p w14:paraId="7D42ABDD" w14:textId="77777777" w:rsidR="00C4668F" w:rsidRPr="00877648" w:rsidRDefault="00C4668F" w:rsidP="00877648">
      <w:pPr>
        <w:pStyle w:val="affe"/>
        <w:numPr>
          <w:ilvl w:val="0"/>
          <w:numId w:val="54"/>
        </w:numPr>
      </w:pPr>
      <w:r w:rsidRPr="00877648">
        <w:t>Синхронно произнесенные фразы мужским и женским голосом.</w:t>
      </w:r>
    </w:p>
    <w:p w14:paraId="761FAE2A" w14:textId="188961C2" w:rsidR="00B33E21" w:rsidRPr="00F15F4A" w:rsidRDefault="00052D6B" w:rsidP="0013234E">
      <w:pPr>
        <w:pStyle w:val="affe"/>
      </w:pPr>
      <w:r w:rsidRPr="00F15F4A">
        <w:t>Примеры р</w:t>
      </w:r>
      <w:r w:rsidR="00B33E21" w:rsidRPr="00F15F4A">
        <w:t>езультат</w:t>
      </w:r>
      <w:r w:rsidRPr="00F15F4A">
        <w:t>ов</w:t>
      </w:r>
      <w:r w:rsidR="002D6366" w:rsidRPr="00F15F4A">
        <w:t>:</w:t>
      </w:r>
    </w:p>
    <w:p w14:paraId="3869873B" w14:textId="77777777" w:rsidR="00B33E21" w:rsidRPr="00F15F4A" w:rsidRDefault="00B33E21" w:rsidP="0013234E">
      <w:pPr>
        <w:pStyle w:val="affe"/>
      </w:pPr>
      <w:r w:rsidRPr="00F15F4A">
        <w:t>Результатом обработки каждого аудиофайла является текстовая расшифровка. Например:</w:t>
      </w:r>
    </w:p>
    <w:p w14:paraId="4375B395" w14:textId="36912E3F" w:rsidR="00B33E21" w:rsidRPr="00DE5A61" w:rsidRDefault="00B33E21" w:rsidP="00992278">
      <w:pPr>
        <w:pStyle w:val="affe"/>
        <w:numPr>
          <w:ilvl w:val="0"/>
          <w:numId w:val="55"/>
        </w:numPr>
        <w:ind w:left="709" w:firstLine="709"/>
      </w:pPr>
      <w:r w:rsidRPr="00DE5A61">
        <w:lastRenderedPageBreak/>
        <w:t>«</w:t>
      </w:r>
      <w:r w:rsidR="00052D6B" w:rsidRPr="00DE5A61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15772A1B" w14:textId="2B78044C" w:rsidR="00B33E21" w:rsidRDefault="00B33E21" w:rsidP="00992278">
      <w:pPr>
        <w:pStyle w:val="affe"/>
        <w:numPr>
          <w:ilvl w:val="0"/>
          <w:numId w:val="55"/>
        </w:numPr>
        <w:ind w:left="709" w:firstLine="709"/>
      </w:pPr>
      <w:r w:rsidRPr="00DE5A61">
        <w:t>«</w:t>
      </w:r>
      <w:r w:rsidR="00881DFC" w:rsidRPr="00DE5A61">
        <w:t xml:space="preserve">Мы с тобой шёпотом, </w:t>
      </w:r>
      <w:proofErr w:type="gramStart"/>
      <w:r w:rsidR="00881DFC" w:rsidRPr="00DE5A61">
        <w:t>шёпотом Спрашивали</w:t>
      </w:r>
      <w:proofErr w:type="gramEnd"/>
      <w:r w:rsidR="00881DFC" w:rsidRPr="00DE5A61">
        <w:t>, что потом, что потом будет Шёпотом, шёпотом Не хочу кричать о том, что друг друга забудем</w:t>
      </w:r>
      <w:r w:rsidR="00C452BD" w:rsidRPr="00DE5A61">
        <w:t>»</w:t>
      </w:r>
    </w:p>
    <w:p w14:paraId="43D0E14F" w14:textId="77777777" w:rsidR="00992278" w:rsidRPr="00DE5A61" w:rsidRDefault="00992278" w:rsidP="00753277">
      <w:pPr>
        <w:pStyle w:val="affe"/>
        <w:ind w:left="1418" w:firstLine="0"/>
      </w:pPr>
    </w:p>
    <w:p w14:paraId="17971285" w14:textId="6C566287" w:rsidR="00B33E21" w:rsidRPr="00B33E21" w:rsidRDefault="00B33E21" w:rsidP="00753277">
      <w:pPr>
        <w:pStyle w:val="2c"/>
        <w:numPr>
          <w:ilvl w:val="1"/>
          <w:numId w:val="46"/>
        </w:numPr>
      </w:pPr>
      <w:bookmarkStart w:id="6" w:name="_Toc187583567"/>
      <w:r w:rsidRPr="00B33E21">
        <w:t>Особенности решения</w:t>
      </w:r>
      <w:bookmarkEnd w:id="6"/>
    </w:p>
    <w:p w14:paraId="19AE4173" w14:textId="77777777" w:rsidR="00B33E21" w:rsidRPr="00B33E21" w:rsidRDefault="00B33E21" w:rsidP="0092063C">
      <w:pPr>
        <w:pStyle w:val="affe"/>
      </w:pPr>
      <w:r w:rsidRPr="00B33E21">
        <w:t>Использованы два API:</w:t>
      </w:r>
    </w:p>
    <w:p w14:paraId="47211494" w14:textId="74797C80" w:rsidR="008D3B54" w:rsidRPr="008D3B54" w:rsidRDefault="00FC5DBD" w:rsidP="0092063C">
      <w:pPr>
        <w:pStyle w:val="affe"/>
        <w:numPr>
          <w:ilvl w:val="0"/>
          <w:numId w:val="58"/>
        </w:numPr>
        <w:ind w:left="0" w:firstLine="709"/>
      </w:pPr>
      <w:proofErr w:type="spellStart"/>
      <w:r w:rsidRPr="008D3B54">
        <w:t>OpenAi</w:t>
      </w:r>
      <w:proofErr w:type="spellEnd"/>
      <w:r w:rsidRPr="008D3B54">
        <w:t xml:space="preserve"> </w:t>
      </w:r>
      <w:proofErr w:type="spellStart"/>
      <w:r w:rsidR="00B33E21" w:rsidRPr="008D3B54">
        <w:t>Whisper</w:t>
      </w:r>
      <w:proofErr w:type="spellEnd"/>
      <w:r w:rsidR="00B33E21" w:rsidRPr="008D3B54">
        <w:t xml:space="preserve"> API, интегрированный через </w:t>
      </w:r>
      <w:proofErr w:type="spellStart"/>
      <w:r w:rsidR="00B33E21" w:rsidRPr="008D3B54">
        <w:t>RapidAPI</w:t>
      </w:r>
      <w:proofErr w:type="spellEnd"/>
      <w:r w:rsidR="008D3B54" w:rsidRPr="008D3B54">
        <w:t xml:space="preserve"> [1]</w:t>
      </w:r>
      <w:r w:rsidR="00E76FE4" w:rsidRPr="00E76FE4">
        <w:t xml:space="preserve">. </w:t>
      </w:r>
      <w:proofErr w:type="spellStart"/>
      <w:r w:rsidR="00E76FE4" w:rsidRPr="00E76FE4">
        <w:t>Whisper</w:t>
      </w:r>
      <w:proofErr w:type="spellEnd"/>
      <w:r w:rsidR="00E76FE4" w:rsidRPr="00E76FE4">
        <w:t xml:space="preserve"> — это система автоматического распознавания речи (ASR), разработанная OpenAI. Эта модель может транскрибировать аудио в текст, а также выполнять перевод между языками и детекцию различных языков. </w:t>
      </w:r>
      <w:proofErr w:type="spellStart"/>
      <w:r w:rsidR="00E76FE4" w:rsidRPr="00E76FE4">
        <w:t>Whisper</w:t>
      </w:r>
      <w:proofErr w:type="spellEnd"/>
      <w:r w:rsidR="00E76FE4" w:rsidRPr="00E76FE4">
        <w:t xml:space="preserve"> была обучена на огромном количестве различных аудиоданных с разнообразными языковыми, акцентными и шумовыми условиями, что позволяет ей работать эффективно в разных условиях.</w:t>
      </w:r>
    </w:p>
    <w:p w14:paraId="36DC58AA" w14:textId="04173D86" w:rsidR="00B33E21" w:rsidRPr="008D3B54" w:rsidRDefault="00B33E21" w:rsidP="0092063C">
      <w:pPr>
        <w:pStyle w:val="affe"/>
        <w:numPr>
          <w:ilvl w:val="0"/>
          <w:numId w:val="58"/>
        </w:numPr>
        <w:ind w:left="0" w:firstLine="709"/>
      </w:pPr>
      <w:proofErr w:type="spellStart"/>
      <w:r w:rsidRPr="008D3B54">
        <w:t>AssemblyAI</w:t>
      </w:r>
      <w:proofErr w:type="spellEnd"/>
      <w:r w:rsidRPr="008D3B54">
        <w:t xml:space="preserve"> API, </w:t>
      </w:r>
      <w:r w:rsidR="00202787">
        <w:t xml:space="preserve">использована библиотека </w:t>
      </w:r>
      <w:proofErr w:type="spellStart"/>
      <w:r w:rsidR="00202787" w:rsidRPr="00202787">
        <w:t>assemblyai</w:t>
      </w:r>
      <w:proofErr w:type="spellEnd"/>
      <w:r w:rsidR="00202787" w:rsidRPr="00202787">
        <w:t xml:space="preserve"> </w:t>
      </w:r>
      <w:r w:rsidR="00202787">
        <w:t xml:space="preserve">для языка программирования </w:t>
      </w:r>
      <w:r w:rsidR="00202787">
        <w:rPr>
          <w:lang w:val="en-GB"/>
        </w:rPr>
        <w:t>Python</w:t>
      </w:r>
      <w:r w:rsidR="00C722D6" w:rsidRPr="00C722D6">
        <w:t xml:space="preserve"> [2]</w:t>
      </w:r>
      <w:r w:rsidR="004842EB" w:rsidRPr="004842EB">
        <w:t xml:space="preserve">. </w:t>
      </w:r>
      <w:proofErr w:type="spellStart"/>
      <w:r w:rsidR="004842EB" w:rsidRPr="004842EB">
        <w:t>AssemblyAI</w:t>
      </w:r>
      <w:proofErr w:type="spellEnd"/>
      <w:r w:rsidR="004842EB" w:rsidRPr="004842EB">
        <w:t xml:space="preserve"> — это коммерческая компания, предлагающая мощные API для обработки аудио и видео данных с использованием искусственного интеллекта. Основная цель </w:t>
      </w:r>
      <w:proofErr w:type="spellStart"/>
      <w:r w:rsidR="004842EB" w:rsidRPr="004842EB">
        <w:t>AssemblyAI</w:t>
      </w:r>
      <w:proofErr w:type="spellEnd"/>
      <w:r w:rsidR="004842EB" w:rsidRPr="004842EB">
        <w:t xml:space="preserve"> — предоставить инструменты для автоматического распознавания речи и анализа контента, обеспечивая высокое качество транскрипций и дополнительных функций для бизнеса. В отличие от </w:t>
      </w:r>
      <w:proofErr w:type="spellStart"/>
      <w:r w:rsidR="004842EB" w:rsidRPr="004842EB">
        <w:t>Whisper</w:t>
      </w:r>
      <w:proofErr w:type="spellEnd"/>
      <w:r w:rsidR="004842EB" w:rsidRPr="004842EB">
        <w:t xml:space="preserve">, который является открытым проектом, </w:t>
      </w:r>
      <w:proofErr w:type="spellStart"/>
      <w:r w:rsidR="004842EB" w:rsidRPr="004842EB">
        <w:t>AssemblyAI</w:t>
      </w:r>
      <w:proofErr w:type="spellEnd"/>
      <w:r w:rsidR="004842EB" w:rsidRPr="004842EB">
        <w:t xml:space="preserve"> ориентирован на коммерческую работу с аудиовизуальными материалами.</w:t>
      </w:r>
    </w:p>
    <w:p w14:paraId="3E42392A" w14:textId="67CCC165" w:rsidR="00B33E21" w:rsidRPr="00B33E21" w:rsidRDefault="00B33E21" w:rsidP="0092063C">
      <w:pPr>
        <w:pStyle w:val="affe"/>
      </w:pPr>
      <w:r w:rsidRPr="00B33E21">
        <w:t xml:space="preserve">Программа предоставляет удобный </w:t>
      </w:r>
      <w:r w:rsidR="00F85424">
        <w:t xml:space="preserve">и простой </w:t>
      </w:r>
      <w:r w:rsidRPr="00B33E21">
        <w:t>интерфейс на Python с использованием библиотеки PyQt5. Пользователь может выбирать API, загружать файлы и получать результаты в графическом интерфейсе.</w:t>
      </w:r>
    </w:p>
    <w:p w14:paraId="0D97DE12" w14:textId="77777777" w:rsidR="00B33E21" w:rsidRPr="00B33E21" w:rsidRDefault="00B33E21" w:rsidP="0092063C">
      <w:pPr>
        <w:pStyle w:val="affe"/>
      </w:pPr>
      <w:r w:rsidRPr="00B33E21">
        <w:t>Реализован механизм обработки ошибок и визуализация результата.</w:t>
      </w:r>
    </w:p>
    <w:p w14:paraId="162F1BE7" w14:textId="77777777" w:rsidR="00B33E21" w:rsidRPr="00B33E21" w:rsidRDefault="00B33E21" w:rsidP="0092063C">
      <w:pPr>
        <w:pStyle w:val="affe"/>
      </w:pPr>
      <w:r w:rsidRPr="00B33E21">
        <w:t>Таким образом, задача позволяет оценить качество работы современных ИИ-сервисов для преобразования аудио в текст, а также выявить особенности их применения в различных условиях.</w:t>
      </w:r>
    </w:p>
    <w:p w14:paraId="4F757C09" w14:textId="77777777" w:rsidR="006076F2" w:rsidRPr="006076F2" w:rsidRDefault="006076F2" w:rsidP="006076F2">
      <w:pPr>
        <w:rPr>
          <w:lang w:val="ru-RU"/>
        </w:rPr>
      </w:pPr>
    </w:p>
    <w:p w14:paraId="0866DB79" w14:textId="66E2F850" w:rsidR="008921F5" w:rsidRPr="002671BF" w:rsidRDefault="00105B50" w:rsidP="00DB0C5E">
      <w:pPr>
        <w:pStyle w:val="15"/>
        <w:numPr>
          <w:ilvl w:val="0"/>
          <w:numId w:val="46"/>
        </w:numPr>
      </w:pPr>
      <w:bookmarkStart w:id="7" w:name="_Toc187583568"/>
      <w:r w:rsidRPr="002671BF">
        <w:lastRenderedPageBreak/>
        <w:t>ВЫБРАННЫЕ СРЕДСТВА ДЛЯ РАЗРАБОТКИ</w:t>
      </w:r>
      <w:bookmarkEnd w:id="7"/>
    </w:p>
    <w:p w14:paraId="55AA2E7D" w14:textId="60B407EC" w:rsidR="00F60FA1" w:rsidRPr="00384EEF" w:rsidRDefault="00F60FA1" w:rsidP="00384EEF">
      <w:pPr>
        <w:pStyle w:val="affe"/>
      </w:pPr>
      <w:r w:rsidRPr="00384EEF">
        <w:t>Для разработки программного обеспечения были использованы следующие инструменты и технологии:</w:t>
      </w:r>
    </w:p>
    <w:p w14:paraId="7CC648A0" w14:textId="77777777" w:rsidR="00F60FA1" w:rsidRPr="00384EEF" w:rsidRDefault="00F60FA1" w:rsidP="001951CE">
      <w:pPr>
        <w:pStyle w:val="affe"/>
        <w:numPr>
          <w:ilvl w:val="0"/>
          <w:numId w:val="59"/>
        </w:numPr>
        <w:ind w:left="0" w:firstLine="709"/>
      </w:pPr>
      <w:proofErr w:type="spellStart"/>
      <w:r w:rsidRPr="00384EEF">
        <w:t>Whisper</w:t>
      </w:r>
      <w:proofErr w:type="spellEnd"/>
      <w:r w:rsidRPr="00384EEF">
        <w:t xml:space="preserve"> API — современный программный интерфейс (API), предоставляющий функционал преобразования аудиофайлов в текст. API интегрировался через платформу </w:t>
      </w:r>
      <w:proofErr w:type="spellStart"/>
      <w:r w:rsidRPr="00384EEF">
        <w:t>RapidAPI</w:t>
      </w:r>
      <w:proofErr w:type="spellEnd"/>
      <w:r w:rsidRPr="00384EEF">
        <w:t xml:space="preserve"> с использованием стандартных методов HTTP-запросов.</w:t>
      </w:r>
    </w:p>
    <w:p w14:paraId="5DDD0C72" w14:textId="07906DFD" w:rsidR="00F60FA1" w:rsidRPr="009D20B8" w:rsidRDefault="00F60FA1" w:rsidP="001951CE">
      <w:pPr>
        <w:pStyle w:val="affe"/>
        <w:numPr>
          <w:ilvl w:val="0"/>
          <w:numId w:val="59"/>
        </w:numPr>
        <w:ind w:left="0" w:firstLine="709"/>
      </w:pPr>
      <w:proofErr w:type="spellStart"/>
      <w:r w:rsidRPr="00384EEF">
        <w:t>AssemblyAI</w:t>
      </w:r>
      <w:proofErr w:type="spellEnd"/>
      <w:r w:rsidRPr="00384EEF">
        <w:t xml:space="preserve"> API — аналогичный сервис, обеспечивающий преобразование аудио в текст, однако его использование через платформу </w:t>
      </w:r>
      <w:proofErr w:type="spellStart"/>
      <w:r w:rsidRPr="00384EEF">
        <w:t>RapidAPI</w:t>
      </w:r>
      <w:proofErr w:type="spellEnd"/>
      <w:r w:rsidRPr="00384EEF">
        <w:t xml:space="preserve"> вызвало ошибку HTTP 500</w:t>
      </w:r>
      <w:r w:rsidR="00214DA3" w:rsidRPr="00214DA3">
        <w:t xml:space="preserve"> (</w:t>
      </w:r>
      <w:r w:rsidR="009D20B8">
        <w:t>рис. 1)</w:t>
      </w:r>
      <w:r w:rsidRPr="00384EEF">
        <w:t xml:space="preserve">. Для работы с данным API применялась официальная библиотека </w:t>
      </w:r>
      <w:proofErr w:type="spellStart"/>
      <w:r w:rsidRPr="00384EEF">
        <w:t>assemblyai</w:t>
      </w:r>
      <w:proofErr w:type="spellEnd"/>
      <w:r w:rsidR="00214DA3">
        <w:t xml:space="preserve"> </w:t>
      </w:r>
      <w:r w:rsidR="009D20B8" w:rsidRPr="009D20B8">
        <w:t>[2]</w:t>
      </w:r>
      <w:r w:rsidRPr="00384EEF">
        <w:t xml:space="preserve"> для языка программирования Python, что позволило организовать прямое взаимодействие с сервисом.</w:t>
      </w:r>
    </w:p>
    <w:p w14:paraId="7A40C344" w14:textId="77777777" w:rsidR="009D20B8" w:rsidRDefault="009D20B8" w:rsidP="009D20B8">
      <w:pPr>
        <w:pStyle w:val="affe"/>
        <w:ind w:left="1069" w:firstLine="0"/>
      </w:pPr>
    </w:p>
    <w:p w14:paraId="63ED62A9" w14:textId="7A57D832" w:rsidR="009D20B8" w:rsidRDefault="009D20B8" w:rsidP="009D20B8">
      <w:pPr>
        <w:pStyle w:val="affe"/>
        <w:jc w:val="center"/>
        <w:rPr>
          <w:lang w:val="en-GB"/>
        </w:rPr>
      </w:pPr>
      <w:r>
        <w:rPr>
          <w:noProof/>
        </w:rPr>
        <w:drawing>
          <wp:inline distT="0" distB="0" distL="0" distR="0" wp14:anchorId="170DE403" wp14:editId="397EC9D4">
            <wp:extent cx="5978525" cy="1793849"/>
            <wp:effectExtent l="0" t="0" r="3175" b="0"/>
            <wp:docPr id="587214535" name="Рисунок 1" descr="RapidApi AssemblyAI http 500 err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7214535" name="Рисунок 1" descr="RapidApi AssemblyAI http 500 error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9437" cy="1797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480780" w14:textId="62EBABC6" w:rsidR="009D20B8" w:rsidRPr="00934208" w:rsidRDefault="009D20B8" w:rsidP="009D20B8">
      <w:pPr>
        <w:pStyle w:val="affe"/>
        <w:jc w:val="center"/>
        <w:rPr>
          <w:sz w:val="22"/>
          <w:szCs w:val="20"/>
        </w:rPr>
      </w:pPr>
      <w:r w:rsidRPr="009D20B8">
        <w:rPr>
          <w:sz w:val="22"/>
          <w:szCs w:val="20"/>
        </w:rPr>
        <w:t xml:space="preserve">Рис. 1. Ошибка на стороне сервера при подключении к </w:t>
      </w:r>
      <w:proofErr w:type="spellStart"/>
      <w:r w:rsidRPr="009D20B8">
        <w:rPr>
          <w:sz w:val="22"/>
          <w:szCs w:val="20"/>
        </w:rPr>
        <w:t>AssemblyAI</w:t>
      </w:r>
      <w:proofErr w:type="spellEnd"/>
      <w:r w:rsidRPr="009D20B8">
        <w:rPr>
          <w:sz w:val="22"/>
          <w:szCs w:val="20"/>
        </w:rPr>
        <w:t xml:space="preserve"> API через </w:t>
      </w:r>
      <w:proofErr w:type="spellStart"/>
      <w:r w:rsidRPr="009D20B8">
        <w:rPr>
          <w:sz w:val="22"/>
          <w:szCs w:val="20"/>
          <w:lang w:val="en-GB"/>
        </w:rPr>
        <w:t>RapidApi</w:t>
      </w:r>
      <w:proofErr w:type="spellEnd"/>
    </w:p>
    <w:p w14:paraId="2CEE0811" w14:textId="77777777" w:rsidR="009D20B8" w:rsidRPr="009D20B8" w:rsidRDefault="009D20B8" w:rsidP="009D20B8">
      <w:pPr>
        <w:pStyle w:val="affe"/>
        <w:jc w:val="center"/>
        <w:rPr>
          <w:sz w:val="22"/>
          <w:szCs w:val="20"/>
        </w:rPr>
      </w:pPr>
    </w:p>
    <w:p w14:paraId="04336808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Язык программирования Python — основной инструмент разработки, обеспечивающий гибкость интеграции и обработки данных.</w:t>
      </w:r>
    </w:p>
    <w:p w14:paraId="432A9CA0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Среда разработки: Visual Studio Code — кроссплатформенная интегрированная среда разработки, использованная для написания, отладки и тестирования программного кода.</w:t>
      </w:r>
    </w:p>
    <w:p w14:paraId="54C775EC" w14:textId="77777777" w:rsidR="00F60FA1" w:rsidRPr="00156EA4" w:rsidRDefault="00F60FA1" w:rsidP="00156EA4">
      <w:pPr>
        <w:pStyle w:val="affe"/>
        <w:numPr>
          <w:ilvl w:val="0"/>
          <w:numId w:val="60"/>
        </w:numPr>
        <w:ind w:left="0" w:firstLine="709"/>
      </w:pPr>
      <w:r w:rsidRPr="00156EA4">
        <w:t>Библиотеки:</w:t>
      </w:r>
    </w:p>
    <w:p w14:paraId="0303C9BC" w14:textId="4AF9A679" w:rsidR="00F60FA1" w:rsidRPr="00156EA4" w:rsidRDefault="00F60FA1" w:rsidP="00156EA4">
      <w:pPr>
        <w:pStyle w:val="affe"/>
        <w:numPr>
          <w:ilvl w:val="0"/>
          <w:numId w:val="61"/>
        </w:numPr>
        <w:ind w:left="709" w:firstLine="709"/>
      </w:pPr>
      <w:proofErr w:type="spellStart"/>
      <w:r w:rsidRPr="00156EA4">
        <w:t>requests</w:t>
      </w:r>
      <w:proofErr w:type="spellEnd"/>
      <w:r w:rsidRPr="00156EA4">
        <w:t xml:space="preserve"> — для выполнения HTTP-запросов к API.</w:t>
      </w:r>
      <w:r w:rsidR="00214DA3" w:rsidRPr="00156EA4">
        <w:t>[3]</w:t>
      </w:r>
    </w:p>
    <w:p w14:paraId="435EF375" w14:textId="77777777" w:rsidR="00F60FA1" w:rsidRPr="00156EA4" w:rsidRDefault="00F60FA1" w:rsidP="00156EA4">
      <w:pPr>
        <w:pStyle w:val="affe"/>
        <w:numPr>
          <w:ilvl w:val="0"/>
          <w:numId w:val="61"/>
        </w:numPr>
        <w:ind w:left="709" w:firstLine="709"/>
      </w:pPr>
      <w:proofErr w:type="spellStart"/>
      <w:r w:rsidRPr="00156EA4">
        <w:t>dotenv</w:t>
      </w:r>
      <w:proofErr w:type="spellEnd"/>
      <w:r w:rsidRPr="00156EA4">
        <w:t xml:space="preserve"> — для безопасного хранения конфиденциальной информации, включая API-ключи, в </w:t>
      </w:r>
      <w:proofErr w:type="gramStart"/>
      <w:r w:rsidRPr="00156EA4">
        <w:t>файле .</w:t>
      </w:r>
      <w:proofErr w:type="spellStart"/>
      <w:r w:rsidRPr="00156EA4">
        <w:t>env</w:t>
      </w:r>
      <w:proofErr w:type="spellEnd"/>
      <w:proofErr w:type="gramEnd"/>
      <w:r w:rsidRPr="00156EA4">
        <w:t>.</w:t>
      </w:r>
    </w:p>
    <w:p w14:paraId="2CAEB842" w14:textId="0557D0AC" w:rsidR="00F60FA1" w:rsidRPr="00156EA4" w:rsidRDefault="00F60FA1" w:rsidP="00156EA4">
      <w:pPr>
        <w:pStyle w:val="affe"/>
        <w:numPr>
          <w:ilvl w:val="0"/>
          <w:numId w:val="62"/>
        </w:numPr>
        <w:ind w:left="709" w:firstLine="709"/>
      </w:pPr>
      <w:r w:rsidRPr="00156EA4">
        <w:lastRenderedPageBreak/>
        <w:t>PyQt5 — библиотека для создания графического пользовательского интерфейса приложения, предоставляющего пользователю возможность выбора API, загрузки файлов и отображения результатов.</w:t>
      </w:r>
      <w:r w:rsidR="00214DA3" w:rsidRPr="00156EA4">
        <w:t xml:space="preserve"> [4]</w:t>
      </w:r>
    </w:p>
    <w:p w14:paraId="0CF4ACDB" w14:textId="77777777" w:rsidR="00F60FA1" w:rsidRPr="00E74F58" w:rsidRDefault="00F60FA1" w:rsidP="00E74F58">
      <w:pPr>
        <w:pStyle w:val="affe"/>
      </w:pPr>
      <w:r w:rsidRPr="00E74F58">
        <w:t>Использование данных инструментов позволило реализовать программное обеспечение, соответствующее требованиям поставленной задачи, а также обеспечить удобство работы пользователя в процессе тестирования.</w:t>
      </w:r>
    </w:p>
    <w:p w14:paraId="642EA3A9" w14:textId="77777777" w:rsidR="009D20B8" w:rsidRPr="00934208" w:rsidRDefault="009D20B8" w:rsidP="00384EEF">
      <w:pPr>
        <w:pStyle w:val="affe"/>
      </w:pPr>
    </w:p>
    <w:p w14:paraId="782E932C" w14:textId="2C4D53F3" w:rsidR="008921F5" w:rsidRPr="00496C1C" w:rsidRDefault="00105B50" w:rsidP="00DB0C5E">
      <w:pPr>
        <w:pStyle w:val="15"/>
        <w:numPr>
          <w:ilvl w:val="0"/>
          <w:numId w:val="59"/>
        </w:numPr>
      </w:pPr>
      <w:bookmarkStart w:id="8" w:name="_Toc187583569"/>
      <w:r w:rsidRPr="00496C1C">
        <w:lastRenderedPageBreak/>
        <w:t>ИСТОЧНИКИ ИСХОДНЫХ ДАННЫХ</w:t>
      </w:r>
      <w:bookmarkEnd w:id="8"/>
    </w:p>
    <w:p w14:paraId="2DD0F380" w14:textId="1C511DCD" w:rsidR="008921F5" w:rsidRPr="00E74F58" w:rsidRDefault="005C6E42" w:rsidP="00E74F58">
      <w:pPr>
        <w:pStyle w:val="affe"/>
      </w:pPr>
      <w:r w:rsidRPr="00E74F58">
        <w:t xml:space="preserve">Для тестирования </w:t>
      </w:r>
      <w:r w:rsidR="00415DCA">
        <w:t xml:space="preserve">и определения качества распознавания текста </w:t>
      </w:r>
      <w:r w:rsidRPr="00E74F58">
        <w:t>были взяты аудиозаписи из свободных источников и за</w:t>
      </w:r>
      <w:r w:rsidR="00541779" w:rsidRPr="00E74F58">
        <w:t>писаны собственные аудиофайлы с заранее подготовленным текстом. В итоге среди исходных данных 10 аудиозаписей в формате mp3:</w:t>
      </w:r>
    </w:p>
    <w:p w14:paraId="58166CD0" w14:textId="5E11C289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Мужской голос, быстрая речь</w:t>
      </w:r>
      <w:bookmarkStart w:id="9" w:name="_Hlk184780603"/>
      <w:r w:rsidR="00C164DB" w:rsidRPr="00E74F58">
        <w:t xml:space="preserve">, </w:t>
      </w:r>
      <w:bookmarkEnd w:id="9"/>
      <w:r w:rsidR="000E4F4D" w:rsidRPr="00E74F58">
        <w:t xml:space="preserve">длительность </w:t>
      </w:r>
      <w:r w:rsidR="000E4F4D">
        <w:t>9</w:t>
      </w:r>
      <w:r w:rsidR="006A038A">
        <w:t xml:space="preserve"> секунд</w:t>
      </w:r>
    </w:p>
    <w:p w14:paraId="2CCE0BF9" w14:textId="6B524C9F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Мужской голос, медленная речь</w:t>
      </w:r>
      <w:r w:rsidR="00C164DB" w:rsidRPr="00E74F58">
        <w:t>, длительность</w:t>
      </w:r>
      <w:r w:rsidR="007400F0">
        <w:t xml:space="preserve"> 16 секунд</w:t>
      </w:r>
    </w:p>
    <w:p w14:paraId="517C00BE" w14:textId="2E9EB8FF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Женский голос, обычная речь</w:t>
      </w:r>
      <w:r w:rsidR="00C164DB" w:rsidRPr="00E74F58">
        <w:t>, длительность</w:t>
      </w:r>
      <w:r w:rsidR="00BC4D99">
        <w:t xml:space="preserve"> 12 секунд</w:t>
      </w:r>
    </w:p>
    <w:p w14:paraId="4B502219" w14:textId="5EAF7180" w:rsidR="00541779" w:rsidRPr="00E74F58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Женский голос, быстрая речь</w:t>
      </w:r>
      <w:r w:rsidR="00C164DB" w:rsidRPr="00E74F58">
        <w:t>, длительность</w:t>
      </w:r>
      <w:r w:rsidR="000B5F82">
        <w:t xml:space="preserve"> 9 секунд</w:t>
      </w:r>
    </w:p>
    <w:p w14:paraId="5A0F207A" w14:textId="6A7B63D4" w:rsidR="00ED3DC7" w:rsidRPr="00010BCD" w:rsidRDefault="00541779" w:rsidP="00BC017D">
      <w:pPr>
        <w:pStyle w:val="affe"/>
        <w:numPr>
          <w:ilvl w:val="0"/>
          <w:numId w:val="63"/>
        </w:numPr>
        <w:ind w:left="0" w:firstLine="709"/>
      </w:pPr>
      <w:r w:rsidRPr="00E74F58">
        <w:t>Мужской и женский голос, синхронно</w:t>
      </w:r>
      <w:r w:rsidR="00C164DB" w:rsidRPr="00E74F58">
        <w:t>, длительность</w:t>
      </w:r>
      <w:r w:rsidR="000B5F82">
        <w:t xml:space="preserve"> 11 секунд</w:t>
      </w:r>
    </w:p>
    <w:p w14:paraId="352A34BB" w14:textId="11ED92EE" w:rsidR="00934208" w:rsidRPr="00BC74BC" w:rsidRDefault="00541779" w:rsidP="00541779">
      <w:pPr>
        <w:pStyle w:val="affe"/>
      </w:pPr>
      <w:r>
        <w:t>Общий текст для 5 вышеописанных аудиозаписей</w:t>
      </w:r>
      <w:r w:rsidRPr="00541779">
        <w:t xml:space="preserve">: </w:t>
      </w:r>
      <w:r w:rsidR="00BC74BC">
        <w:t>«</w:t>
      </w:r>
      <w:r w:rsidRPr="00541779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</w:t>
      </w:r>
      <w:r w:rsidR="006C38B3" w:rsidRPr="00541779">
        <w:t>.</w:t>
      </w:r>
      <w:r w:rsidR="006C38B3" w:rsidRPr="00BC74BC">
        <w:t>»</w:t>
      </w:r>
    </w:p>
    <w:p w14:paraId="395613AA" w14:textId="7A5CFF3A" w:rsidR="00934208" w:rsidRDefault="00023440" w:rsidP="008B3F0D">
      <w:pPr>
        <w:pStyle w:val="affe"/>
        <w:numPr>
          <w:ilvl w:val="0"/>
          <w:numId w:val="63"/>
        </w:numPr>
        <w:ind w:left="0" w:firstLine="709"/>
      </w:pPr>
      <w:r w:rsidRPr="00BC017D">
        <w:t>Мужской</w:t>
      </w:r>
      <w:r>
        <w:t xml:space="preserve"> голос с </w:t>
      </w:r>
      <w:r w:rsidR="008205F5">
        <w:t>шумом</w:t>
      </w:r>
      <w:r>
        <w:t xml:space="preserve"> на фоне</w:t>
      </w:r>
      <w:r w:rsidR="00C164DB" w:rsidRPr="00C164DB">
        <w:t>, длительность</w:t>
      </w:r>
      <w:r w:rsidR="005E7505">
        <w:t xml:space="preserve"> 15 секунд</w:t>
      </w:r>
    </w:p>
    <w:p w14:paraId="5A68A00D" w14:textId="400F2FBE" w:rsidR="00023440" w:rsidRPr="00DA1606" w:rsidRDefault="00023440" w:rsidP="00BC017D">
      <w:pPr>
        <w:pStyle w:val="affe"/>
        <w:ind w:left="709"/>
      </w:pPr>
      <w:r>
        <w:t>Текст</w:t>
      </w:r>
      <w:r w:rsidRPr="00DA1606">
        <w:t xml:space="preserve">: </w:t>
      </w:r>
      <w:r w:rsidR="00BC74BC">
        <w:t>«</w:t>
      </w:r>
      <w:r w:rsidR="00DA1606">
        <w:t>Привет! Это тестовая запись под шумом. Попытаемся распознать мой голос под шумом.</w:t>
      </w:r>
      <w:r w:rsidR="00DA1606" w:rsidRPr="00DA1606">
        <w:t xml:space="preserve"> </w:t>
      </w:r>
      <w:r w:rsidR="00DA1606">
        <w:t>Привет! Это тестовая запись, голосовое сообщение с шумом. Попытаемся распознать мой голос с помощью приложения под шумом.</w:t>
      </w:r>
      <w:r w:rsidR="00BC74BC" w:rsidRPr="00B4020D">
        <w:t>»</w:t>
      </w:r>
    </w:p>
    <w:p w14:paraId="1A9438CE" w14:textId="060F91BA" w:rsidR="00934208" w:rsidRDefault="00934208" w:rsidP="008B3F0D">
      <w:pPr>
        <w:pStyle w:val="affe"/>
        <w:numPr>
          <w:ilvl w:val="0"/>
          <w:numId w:val="63"/>
        </w:numPr>
        <w:ind w:left="0" w:firstLine="709"/>
      </w:pPr>
      <w:bookmarkStart w:id="10" w:name="_Hlk184780762"/>
      <w:r>
        <w:t>Отрыво</w:t>
      </w:r>
      <w:r w:rsidR="00C164DB">
        <w:t>к</w:t>
      </w:r>
      <w:r>
        <w:t xml:space="preserve"> из </w:t>
      </w:r>
      <w:r w:rsidRPr="008B3F0D">
        <w:t>песни</w:t>
      </w:r>
      <w:r>
        <w:t xml:space="preserve"> </w:t>
      </w:r>
      <w:r w:rsidR="00C164DB">
        <w:t xml:space="preserve">Сергея Лазарева </w:t>
      </w:r>
      <w:r w:rsidR="00C164DB" w:rsidRPr="00C164DB">
        <w:t>“</w:t>
      </w:r>
      <w:r w:rsidR="00C164DB">
        <w:t>Шепотом</w:t>
      </w:r>
      <w:r w:rsidR="00C164DB" w:rsidRPr="00C164DB">
        <w:t>”, длительность</w:t>
      </w:r>
      <w:r w:rsidR="006B68AE">
        <w:t xml:space="preserve"> 12 секунд</w:t>
      </w:r>
    </w:p>
    <w:p w14:paraId="642F7636" w14:textId="1157A95A" w:rsidR="00C164DB" w:rsidRPr="00C164DB" w:rsidRDefault="00C164DB" w:rsidP="00BC017D">
      <w:pPr>
        <w:pStyle w:val="affe"/>
      </w:pPr>
      <w:bookmarkStart w:id="11" w:name="_Hlk184780826"/>
      <w:bookmarkEnd w:id="10"/>
      <w:r>
        <w:t>Текст отрывка</w:t>
      </w:r>
      <w:r w:rsidRPr="00C164DB">
        <w:t>:</w:t>
      </w:r>
    </w:p>
    <w:bookmarkEnd w:id="11"/>
    <w:p w14:paraId="351AE3BD" w14:textId="1EA3B6DD" w:rsidR="00C164DB" w:rsidRPr="00C164DB" w:rsidRDefault="00B4020D" w:rsidP="00BC017D">
      <w:pPr>
        <w:pStyle w:val="affe"/>
      </w:pPr>
      <w:r>
        <w:t>«</w:t>
      </w:r>
      <w:r w:rsidR="00C164DB" w:rsidRPr="00C164DB">
        <w:t>Мы с тобой шёпотом, шёпотом</w:t>
      </w:r>
    </w:p>
    <w:p w14:paraId="639F96FC" w14:textId="77777777" w:rsidR="00C164DB" w:rsidRPr="00C164DB" w:rsidRDefault="00C164DB" w:rsidP="00BC017D">
      <w:pPr>
        <w:pStyle w:val="affe"/>
      </w:pPr>
      <w:r w:rsidRPr="00C164DB">
        <w:t>Спрашивали, что потом, что потом будет?</w:t>
      </w:r>
    </w:p>
    <w:p w14:paraId="7C702CC4" w14:textId="77777777" w:rsidR="00C164DB" w:rsidRPr="00C164DB" w:rsidRDefault="00C164DB" w:rsidP="00BC017D">
      <w:pPr>
        <w:pStyle w:val="affe"/>
      </w:pPr>
      <w:r w:rsidRPr="00C164DB">
        <w:t>Шёпотом, шёпотом</w:t>
      </w:r>
    </w:p>
    <w:p w14:paraId="441E8158" w14:textId="71E11D2D" w:rsidR="00C164DB" w:rsidRPr="00C164DB" w:rsidRDefault="00C164DB" w:rsidP="00BC017D">
      <w:pPr>
        <w:pStyle w:val="affe"/>
      </w:pPr>
      <w:r w:rsidRPr="00C164DB">
        <w:t>Не хочу кричать о том, что друг друга забудем</w:t>
      </w:r>
      <w:r w:rsidR="00B4020D" w:rsidRPr="00B4020D">
        <w:t>»</w:t>
      </w:r>
    </w:p>
    <w:p w14:paraId="3EFFAA0B" w14:textId="16356D17" w:rsidR="00C164DB" w:rsidRDefault="00C164DB" w:rsidP="008B3F0D">
      <w:pPr>
        <w:pStyle w:val="affe"/>
        <w:numPr>
          <w:ilvl w:val="0"/>
          <w:numId w:val="63"/>
        </w:numPr>
        <w:ind w:left="0" w:firstLine="709"/>
      </w:pPr>
      <w:r w:rsidRPr="008B3F0D">
        <w:t>Отрывок</w:t>
      </w:r>
      <w:r w:rsidRPr="00C164DB">
        <w:t xml:space="preserve"> из песни </w:t>
      </w:r>
      <w:proofErr w:type="spellStart"/>
      <w:r>
        <w:t>Скриптонита</w:t>
      </w:r>
      <w:proofErr w:type="spellEnd"/>
      <w:r w:rsidRPr="00C164DB">
        <w:t xml:space="preserve"> “</w:t>
      </w:r>
      <w:r>
        <w:t>Привычка</w:t>
      </w:r>
      <w:r w:rsidRPr="00C164DB">
        <w:t>”, длительность</w:t>
      </w:r>
      <w:r w:rsidR="0070559C">
        <w:t xml:space="preserve"> 23 секунды</w:t>
      </w:r>
    </w:p>
    <w:p w14:paraId="2DAF9B14" w14:textId="77777777" w:rsidR="00C164DB" w:rsidRDefault="00C164DB" w:rsidP="00BC017D">
      <w:pPr>
        <w:pStyle w:val="affe"/>
      </w:pPr>
      <w:r w:rsidRPr="00C164DB">
        <w:t>Текст отрывка:</w:t>
      </w:r>
    </w:p>
    <w:p w14:paraId="370165A0" w14:textId="06ABD415" w:rsidR="00C164DB" w:rsidRPr="00C164DB" w:rsidRDefault="00B4020D" w:rsidP="00BC017D">
      <w:pPr>
        <w:pStyle w:val="affe"/>
      </w:pPr>
      <w:r w:rsidRPr="00B4020D">
        <w:t>«</w:t>
      </w:r>
      <w:r w:rsidR="00C164DB" w:rsidRPr="00C164DB">
        <w:t>Можешь говорить о том, что я закрывал за собой двери</w:t>
      </w:r>
    </w:p>
    <w:p w14:paraId="4BA47408" w14:textId="77777777" w:rsidR="00C164DB" w:rsidRPr="00C164DB" w:rsidRDefault="00C164DB" w:rsidP="00BC017D">
      <w:pPr>
        <w:pStyle w:val="affe"/>
      </w:pPr>
      <w:r w:rsidRPr="00C164DB">
        <w:t>Когда шёл сюда - я танцевал в дряни</w:t>
      </w:r>
    </w:p>
    <w:p w14:paraId="7F0426A0" w14:textId="77777777" w:rsidR="00C164DB" w:rsidRPr="00C164DB" w:rsidRDefault="00C164DB" w:rsidP="00BC017D">
      <w:pPr>
        <w:pStyle w:val="affe"/>
      </w:pPr>
      <w:r w:rsidRPr="00C164DB">
        <w:t>Много колорита, но Шоу не карнавал в телек</w:t>
      </w:r>
    </w:p>
    <w:p w14:paraId="5D4AD284" w14:textId="77777777" w:rsidR="00C164DB" w:rsidRPr="00C164DB" w:rsidRDefault="00C164DB" w:rsidP="00BC017D">
      <w:pPr>
        <w:pStyle w:val="affe"/>
      </w:pPr>
      <w:r w:rsidRPr="00C164DB">
        <w:lastRenderedPageBreak/>
        <w:t>Дикий аппетит — это белая вдова в теле</w:t>
      </w:r>
    </w:p>
    <w:p w14:paraId="1A7AFEAD" w14:textId="77777777" w:rsidR="00C164DB" w:rsidRPr="00C164DB" w:rsidRDefault="00C164DB" w:rsidP="00BC017D">
      <w:pPr>
        <w:pStyle w:val="affe"/>
      </w:pPr>
      <w:r w:rsidRPr="00C164DB">
        <w:t>Утром в голове, под вечер под ножом и вилкой</w:t>
      </w:r>
    </w:p>
    <w:p w14:paraId="7B88FBD3" w14:textId="77777777" w:rsidR="00C164DB" w:rsidRPr="00C164DB" w:rsidRDefault="00C164DB" w:rsidP="00BC017D">
      <w:pPr>
        <w:pStyle w:val="affe"/>
      </w:pPr>
      <w:r w:rsidRPr="00C164DB">
        <w:t xml:space="preserve">Эта встреча </w:t>
      </w:r>
      <w:proofErr w:type="gramStart"/>
      <w:r w:rsidRPr="00C164DB">
        <w:t>не случайность</w:t>
      </w:r>
      <w:proofErr w:type="gramEnd"/>
      <w:r w:rsidRPr="00C164DB">
        <w:t xml:space="preserve"> и </w:t>
      </w:r>
      <w:proofErr w:type="spellStart"/>
      <w:r w:rsidRPr="00C164DB">
        <w:t>общули</w:t>
      </w:r>
      <w:proofErr w:type="spellEnd"/>
      <w:r w:rsidRPr="00C164DB">
        <w:t xml:space="preserve"> не за биткоин</w:t>
      </w:r>
    </w:p>
    <w:p w14:paraId="5131CAB5" w14:textId="77777777" w:rsidR="00C164DB" w:rsidRPr="00C164DB" w:rsidRDefault="00C164DB" w:rsidP="00BC017D">
      <w:pPr>
        <w:pStyle w:val="affe"/>
      </w:pPr>
      <w:r w:rsidRPr="00C164DB">
        <w:t>Два года назад я бы назвал это разминкой</w:t>
      </w:r>
    </w:p>
    <w:p w14:paraId="31AB5E6F" w14:textId="6A109725" w:rsidR="00541779" w:rsidRPr="00CC5E9D" w:rsidRDefault="00C164DB" w:rsidP="00BC017D">
      <w:pPr>
        <w:pStyle w:val="affe"/>
      </w:pPr>
      <w:r w:rsidRPr="00C164DB">
        <w:t xml:space="preserve">Сообщение в </w:t>
      </w:r>
      <w:proofErr w:type="spellStart"/>
      <w:r w:rsidRPr="00C164DB">
        <w:t>вотсап</w:t>
      </w:r>
      <w:proofErr w:type="spellEnd"/>
      <w:r w:rsidRPr="00C164DB">
        <w:t xml:space="preserve">, но я потерял свой </w:t>
      </w:r>
      <w:proofErr w:type="spellStart"/>
      <w:r w:rsidRPr="00C164DB">
        <w:t>пинкод</w:t>
      </w:r>
      <w:proofErr w:type="spellEnd"/>
      <w:r w:rsidR="00B4020D" w:rsidRPr="00B4020D">
        <w:t>»</w:t>
      </w:r>
    </w:p>
    <w:p w14:paraId="56CC95F3" w14:textId="75FED52B" w:rsidR="00DF1A31" w:rsidRPr="00F20703" w:rsidRDefault="00DF1A31" w:rsidP="00F20703">
      <w:pPr>
        <w:pStyle w:val="affe"/>
        <w:numPr>
          <w:ilvl w:val="0"/>
          <w:numId w:val="63"/>
        </w:numPr>
        <w:ind w:left="0" w:firstLine="709"/>
      </w:pPr>
      <w:proofErr w:type="spellStart"/>
      <w:r w:rsidRPr="00F20703">
        <w:t>Отыровк</w:t>
      </w:r>
      <w:proofErr w:type="spellEnd"/>
      <w:r w:rsidRPr="00F20703">
        <w:t xml:space="preserve"> из песни </w:t>
      </w:r>
      <w:proofErr w:type="spellStart"/>
      <w:r w:rsidRPr="00F20703">
        <w:t>Fike</w:t>
      </w:r>
      <w:proofErr w:type="spellEnd"/>
      <w:r w:rsidRPr="00F20703">
        <w:t xml:space="preserve"> &amp; </w:t>
      </w:r>
      <w:proofErr w:type="spellStart"/>
      <w:proofErr w:type="gramStart"/>
      <w:r w:rsidRPr="00F20703">
        <w:t>Jambazi</w:t>
      </w:r>
      <w:proofErr w:type="spellEnd"/>
      <w:r w:rsidRPr="00F20703">
        <w:t xml:space="preserve">  “</w:t>
      </w:r>
      <w:proofErr w:type="spellStart"/>
      <w:proofErr w:type="gramEnd"/>
      <w:r w:rsidRPr="00F20703">
        <w:t>Minimun</w:t>
      </w:r>
      <w:proofErr w:type="spellEnd"/>
      <w:r w:rsidRPr="00F20703">
        <w:t>”</w:t>
      </w:r>
      <w:r w:rsidR="00457D2C" w:rsidRPr="00F20703">
        <w:t>, длительность</w:t>
      </w:r>
      <w:r w:rsidR="00DF39EF" w:rsidRPr="00F20703">
        <w:t xml:space="preserve"> 20 секунд</w:t>
      </w:r>
    </w:p>
    <w:p w14:paraId="6F8266B6" w14:textId="77777777" w:rsidR="00B74EBF" w:rsidRDefault="00B74EBF" w:rsidP="00BC017D">
      <w:pPr>
        <w:pStyle w:val="affe"/>
      </w:pPr>
      <w:r w:rsidRPr="00C164DB">
        <w:t>Текст отрывка:</w:t>
      </w:r>
    </w:p>
    <w:p w14:paraId="61E44160" w14:textId="77777777" w:rsidR="00E247E3" w:rsidRPr="0089716C" w:rsidRDefault="00B74EBF" w:rsidP="00BC017D">
      <w:pPr>
        <w:pStyle w:val="affe"/>
      </w:pPr>
      <w:r w:rsidRPr="0089716C">
        <w:t>«</w:t>
      </w:r>
      <w:proofErr w:type="spellStart"/>
      <w:r w:rsidR="00E247E3" w:rsidRPr="0089716C">
        <w:t>Выниму</w:t>
      </w:r>
      <w:proofErr w:type="spellEnd"/>
      <w:r w:rsidR="00E247E3" w:rsidRPr="0089716C">
        <w:t xml:space="preserve"> минимум, </w:t>
      </w:r>
      <w:proofErr w:type="spellStart"/>
      <w:r w:rsidR="00E247E3" w:rsidRPr="0089716C">
        <w:t>мэн</w:t>
      </w:r>
      <w:proofErr w:type="spellEnd"/>
      <w:r w:rsidR="00E247E3" w:rsidRPr="0089716C">
        <w:t>, выманю мам, выманю минимум ума</w:t>
      </w:r>
    </w:p>
    <w:p w14:paraId="0CACD97E" w14:textId="77777777" w:rsidR="00E247E3" w:rsidRPr="0089716C" w:rsidRDefault="00E247E3" w:rsidP="00BC017D">
      <w:pPr>
        <w:pStyle w:val="affe"/>
      </w:pPr>
      <w:r w:rsidRPr="0089716C">
        <w:t>Мэнам феноменам, фона бы нам стена бы фаном менам</w:t>
      </w:r>
    </w:p>
    <w:p w14:paraId="5E20738A" w14:textId="77777777" w:rsidR="00E247E3" w:rsidRPr="0089716C" w:rsidRDefault="00E247E3" w:rsidP="00BC017D">
      <w:pPr>
        <w:pStyle w:val="affe"/>
      </w:pPr>
      <w:r w:rsidRPr="0089716C">
        <w:t xml:space="preserve">С </w:t>
      </w:r>
      <w:proofErr w:type="spellStart"/>
      <w:r w:rsidRPr="0089716C">
        <w:t>Papalam</w:t>
      </w:r>
      <w:proofErr w:type="spellEnd"/>
      <w:r w:rsidRPr="0089716C">
        <w:t xml:space="preserve"> имени видимо минимум даже самому синему в ум</w:t>
      </w:r>
    </w:p>
    <w:p w14:paraId="1DFD5AE3" w14:textId="77777777" w:rsidR="00E247E3" w:rsidRPr="0089716C" w:rsidRDefault="00E247E3" w:rsidP="00BC017D">
      <w:pPr>
        <w:pStyle w:val="affe"/>
      </w:pPr>
      <w:r w:rsidRPr="0089716C">
        <w:t xml:space="preserve">Не надо муму, сказали кому, не надо по минимуму... </w:t>
      </w:r>
      <w:proofErr w:type="spellStart"/>
      <w:r w:rsidRPr="0089716C">
        <w:t>Fike</w:t>
      </w:r>
      <w:proofErr w:type="spellEnd"/>
      <w:r w:rsidRPr="0089716C">
        <w:t>!</w:t>
      </w:r>
    </w:p>
    <w:p w14:paraId="1B948392" w14:textId="77777777" w:rsidR="00E247E3" w:rsidRPr="0089716C" w:rsidRDefault="00E247E3" w:rsidP="00BC017D">
      <w:pPr>
        <w:pStyle w:val="affe"/>
      </w:pPr>
      <w:proofErr w:type="spellStart"/>
      <w:r w:rsidRPr="0089716C">
        <w:t>Fike</w:t>
      </w:r>
      <w:proofErr w:type="spellEnd"/>
      <w:r w:rsidRPr="0089716C">
        <w:t xml:space="preserve"> не на минимум, </w:t>
      </w:r>
      <w:proofErr w:type="spellStart"/>
      <w:r w:rsidRPr="0089716C">
        <w:t>Papalam</w:t>
      </w:r>
      <w:proofErr w:type="spellEnd"/>
      <w:r w:rsidRPr="0089716C">
        <w:t xml:space="preserve"> не на минимум, фейка на минимум</w:t>
      </w:r>
    </w:p>
    <w:p w14:paraId="2B8827FF" w14:textId="77777777" w:rsidR="00E247E3" w:rsidRPr="0089716C" w:rsidRDefault="00E247E3" w:rsidP="00BC017D">
      <w:pPr>
        <w:pStyle w:val="affe"/>
      </w:pPr>
      <w:r w:rsidRPr="0089716C">
        <w:t>Нам не на минимум, крышу рвет не на минимум, бас не на минимум</w:t>
      </w:r>
    </w:p>
    <w:p w14:paraId="21731EB5" w14:textId="77777777" w:rsidR="00E247E3" w:rsidRPr="0089716C" w:rsidRDefault="00E247E3" w:rsidP="00BC017D">
      <w:pPr>
        <w:pStyle w:val="affe"/>
      </w:pPr>
      <w:r w:rsidRPr="0089716C">
        <w:t xml:space="preserve">Вы меня видели, выдели, вы меня </w:t>
      </w:r>
      <w:proofErr w:type="gramStart"/>
      <w:r w:rsidRPr="0089716C">
        <w:t>вынудили</w:t>
      </w:r>
      <w:proofErr w:type="gramEnd"/>
      <w:r w:rsidRPr="0089716C">
        <w:t xml:space="preserve"> да мы выдали вам</w:t>
      </w:r>
    </w:p>
    <w:p w14:paraId="675285A6" w14:textId="586DBAA7" w:rsidR="00B74EBF" w:rsidRDefault="00E247E3" w:rsidP="00BC017D">
      <w:pPr>
        <w:pStyle w:val="affe"/>
      </w:pPr>
      <w:r w:rsidRPr="0089716C">
        <w:t>Бит не на минимум, бас не на минимум, нам не надо по минимумам</w:t>
      </w:r>
      <w:r w:rsidR="005D1E97" w:rsidRPr="0089716C">
        <w:t>»</w:t>
      </w:r>
    </w:p>
    <w:p w14:paraId="3AC4A4B1" w14:textId="66EFF587" w:rsidR="000A53F0" w:rsidRPr="008B3F0D" w:rsidRDefault="000A53F0" w:rsidP="008B3F0D">
      <w:pPr>
        <w:pStyle w:val="affe"/>
        <w:numPr>
          <w:ilvl w:val="0"/>
          <w:numId w:val="63"/>
        </w:numPr>
        <w:ind w:left="0" w:firstLine="709"/>
      </w:pPr>
      <w:r w:rsidRPr="008B3F0D">
        <w:t xml:space="preserve">Отрывок с </w:t>
      </w:r>
      <w:proofErr w:type="spellStart"/>
      <w:r w:rsidRPr="008B3F0D">
        <w:t>youtube</w:t>
      </w:r>
      <w:proofErr w:type="spellEnd"/>
      <w:r w:rsidRPr="008B3F0D">
        <w:t xml:space="preserve"> канала “Центр лечения заикания Татьяны Соловьевой”, видео “ Заикание у детей: Милана, 5 лет. Речь до и после курса Татьяны Соловьевой.”</w:t>
      </w:r>
      <w:r w:rsidR="0067160D" w:rsidRPr="008B3F0D">
        <w:t>, длительность</w:t>
      </w:r>
      <w:r w:rsidR="0070559C" w:rsidRPr="008B3F0D">
        <w:t xml:space="preserve"> 26 секунд</w:t>
      </w:r>
    </w:p>
    <w:p w14:paraId="307F5F65" w14:textId="77777777" w:rsidR="007D71C9" w:rsidRPr="0067160D" w:rsidRDefault="007D71C9" w:rsidP="00BC017D">
      <w:pPr>
        <w:pStyle w:val="affe"/>
      </w:pPr>
      <w:r w:rsidRPr="0067160D">
        <w:t>Текст отрывка:</w:t>
      </w:r>
    </w:p>
    <w:p w14:paraId="1AEE4133" w14:textId="20AFBCEE" w:rsidR="0067160D" w:rsidRPr="00114492" w:rsidRDefault="007D71C9" w:rsidP="00BC017D">
      <w:pPr>
        <w:pStyle w:val="affe"/>
      </w:pPr>
      <w:r w:rsidRPr="0067160D">
        <w:t>«</w:t>
      </w:r>
      <w:r w:rsidR="0067160D" w:rsidRPr="003A7D7E">
        <w:t>Что тебе нравится в детском садике?</w:t>
      </w:r>
      <w:r w:rsidR="004E59E5">
        <w:rPr>
          <w:b/>
          <w:bCs/>
          <w:sz w:val="28"/>
          <w:szCs w:val="28"/>
        </w:rPr>
        <w:t xml:space="preserve"> </w:t>
      </w:r>
      <w:r w:rsidR="0067160D" w:rsidRPr="00114492">
        <w:t>Например, одушевленное, душа есть, разговаривает,</w:t>
      </w:r>
      <w:r w:rsidR="004E59E5">
        <w:t xml:space="preserve"> </w:t>
      </w:r>
      <w:r w:rsidR="0067160D" w:rsidRPr="00114492">
        <w:t>поёт, отвечает на вопрос кто. А неодушевленное молчит, лежит, не лает. Кто?</w:t>
      </w:r>
      <w:r w:rsidR="0067160D" w:rsidRPr="0089716C">
        <w:t>»</w:t>
      </w:r>
    </w:p>
    <w:p w14:paraId="5F6E960D" w14:textId="4147FC45" w:rsidR="007D71C9" w:rsidRPr="0067160D" w:rsidRDefault="007D71C9" w:rsidP="0067160D">
      <w:pPr>
        <w:pStyle w:val="affe"/>
      </w:pPr>
    </w:p>
    <w:p w14:paraId="441A3A5C" w14:textId="16A5BB05" w:rsidR="008921F5" w:rsidRPr="00496C1C" w:rsidRDefault="00105B50" w:rsidP="00DB0C5E">
      <w:pPr>
        <w:pStyle w:val="15"/>
        <w:numPr>
          <w:ilvl w:val="0"/>
          <w:numId w:val="59"/>
        </w:numPr>
      </w:pPr>
      <w:bookmarkStart w:id="12" w:name="_Toc187583570"/>
      <w:r w:rsidRPr="00496C1C">
        <w:lastRenderedPageBreak/>
        <w:t>РЕЗУЛЬТАТЫ</w:t>
      </w:r>
      <w:bookmarkEnd w:id="12"/>
    </w:p>
    <w:p w14:paraId="6A3C6424" w14:textId="27C8DF0B" w:rsidR="00153F98" w:rsidRPr="00C03B67" w:rsidRDefault="00892640" w:rsidP="004852A9">
      <w:pPr>
        <w:pStyle w:val="affe"/>
      </w:pPr>
      <w:r w:rsidRPr="004852A9">
        <w:t xml:space="preserve">Была </w:t>
      </w:r>
      <w:r w:rsidR="004525B5" w:rsidRPr="004852A9">
        <w:t>разработана</w:t>
      </w:r>
      <w:r w:rsidRPr="004852A9">
        <w:t xml:space="preserve"> программа с простым графическим интерфейсом, с возможностью выбора </w:t>
      </w:r>
      <w:proofErr w:type="spellStart"/>
      <w:r w:rsidRPr="004852A9">
        <w:t>api</w:t>
      </w:r>
      <w:proofErr w:type="spellEnd"/>
      <w:r w:rsidRPr="004852A9">
        <w:t xml:space="preserve"> и выбора аудиофайла, а также с полем для вывода </w:t>
      </w:r>
      <w:r w:rsidR="00AF047F" w:rsidRPr="004852A9">
        <w:t>распознанного</w:t>
      </w:r>
      <w:r w:rsidRPr="004852A9">
        <w:t xml:space="preserve"> </w:t>
      </w:r>
      <w:r w:rsidR="00AF047F" w:rsidRPr="004852A9">
        <w:t>текста</w:t>
      </w:r>
      <w:r w:rsidR="00C03B67" w:rsidRPr="00C03B67">
        <w:t xml:space="preserve"> (</w:t>
      </w:r>
      <w:r w:rsidR="00C03B67">
        <w:t>рис.</w:t>
      </w:r>
      <w:r w:rsidR="00C03B67" w:rsidRPr="00C03B67">
        <w:t xml:space="preserve"> 2, </w:t>
      </w:r>
      <w:r w:rsidR="00C03B67">
        <w:t>рис</w:t>
      </w:r>
      <w:r w:rsidR="00C03B67" w:rsidRPr="00C03B67">
        <w:t>. 3)</w:t>
      </w:r>
    </w:p>
    <w:p w14:paraId="4F85E935" w14:textId="709A4B01" w:rsidR="00892640" w:rsidRDefault="00892640" w:rsidP="00AF047F">
      <w:pPr>
        <w:pStyle w:val="affe"/>
        <w:jc w:val="center"/>
      </w:pPr>
      <w:r>
        <w:br/>
      </w:r>
      <w:r w:rsidRPr="00E849FA">
        <w:rPr>
          <w:noProof/>
        </w:rPr>
        <w:drawing>
          <wp:inline distT="0" distB="0" distL="0" distR="0" wp14:anchorId="2ED3C0F5" wp14:editId="0C9E441C">
            <wp:extent cx="4715533" cy="4020111"/>
            <wp:effectExtent l="0" t="0" r="8890" b="0"/>
            <wp:docPr id="1702308714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C75C" w14:textId="5CCFC874" w:rsidR="00AF047F" w:rsidRDefault="00AF047F" w:rsidP="00AF047F">
      <w:pPr>
        <w:pStyle w:val="affe"/>
        <w:jc w:val="center"/>
      </w:pPr>
      <w:r>
        <w:t>Рис</w:t>
      </w:r>
      <w:r w:rsidRPr="00AF047F">
        <w:t xml:space="preserve">. </w:t>
      </w:r>
      <w:r w:rsidR="00113907">
        <w:rPr>
          <w:lang w:val="en-US"/>
        </w:rPr>
        <w:t>2</w:t>
      </w:r>
      <w:r w:rsidRPr="00AF047F">
        <w:t>.</w:t>
      </w:r>
      <w:r>
        <w:rPr>
          <w:lang w:val="en-US"/>
        </w:rPr>
        <w:t xml:space="preserve"> </w:t>
      </w:r>
      <w:r>
        <w:t>Графический интерфейс программы</w:t>
      </w:r>
    </w:p>
    <w:p w14:paraId="1F0794BC" w14:textId="6591E759" w:rsidR="00AF047F" w:rsidRDefault="00F557B8" w:rsidP="00AF047F">
      <w:pPr>
        <w:pStyle w:val="affe"/>
        <w:jc w:val="center"/>
      </w:pPr>
      <w:r>
        <w:rPr>
          <w:noProof/>
          <w14:ligatures w14:val="none"/>
        </w:rPr>
        <w:lastRenderedPageBreak/>
        <w:drawing>
          <wp:inline distT="0" distB="0" distL="0" distR="0" wp14:anchorId="29653061" wp14:editId="5FD8C531">
            <wp:extent cx="4737100" cy="4000500"/>
            <wp:effectExtent l="0" t="0" r="0" b="0"/>
            <wp:docPr id="1467737861" name="Рисунок 1" descr="Изображение выглядит как текст, снимок экрана, программное обеспечение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7737861" name="Рисунок 1" descr="Изображение выглядит как текст, снимок экрана, программное обеспечение, дисплей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37100" cy="400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EEEB5" w14:textId="51F34674" w:rsidR="00AF047F" w:rsidRPr="00AF047F" w:rsidRDefault="00AF047F" w:rsidP="00AF047F">
      <w:pPr>
        <w:pStyle w:val="affe"/>
        <w:jc w:val="center"/>
      </w:pPr>
      <w:r>
        <w:t>Рис</w:t>
      </w:r>
      <w:r w:rsidRPr="00AF047F">
        <w:t>.</w:t>
      </w:r>
      <w:r>
        <w:t xml:space="preserve"> </w:t>
      </w:r>
      <w:r w:rsidR="00D43583" w:rsidRPr="00DB0C5E">
        <w:t>3</w:t>
      </w:r>
      <w:r w:rsidRPr="00AF047F">
        <w:t xml:space="preserve">. </w:t>
      </w:r>
      <w:r>
        <w:t xml:space="preserve">Выбор </w:t>
      </w:r>
      <w:proofErr w:type="spellStart"/>
      <w:r>
        <w:rPr>
          <w:lang w:val="en-US"/>
        </w:rPr>
        <w:t>api</w:t>
      </w:r>
      <w:proofErr w:type="spellEnd"/>
      <w:r w:rsidRPr="00AF047F">
        <w:t xml:space="preserve"> </w:t>
      </w:r>
      <w:r>
        <w:t>в графическом интерфейсе</w:t>
      </w:r>
    </w:p>
    <w:p w14:paraId="69E788A2" w14:textId="2A7116D6" w:rsidR="00826241" w:rsidRPr="002F3212" w:rsidRDefault="00105B50" w:rsidP="00C164DB">
      <w:pPr>
        <w:pStyle w:val="affe"/>
      </w:pPr>
      <w:r w:rsidRPr="00496C1C">
        <w:t xml:space="preserve">Программа была протестирована на указанных файлах. Скриншоты с результатами распознавания приведены ниже. </w:t>
      </w:r>
      <w:proofErr w:type="spellStart"/>
      <w:r>
        <w:t>Whisper</w:t>
      </w:r>
      <w:proofErr w:type="spellEnd"/>
      <w:r w:rsidRPr="00496C1C">
        <w:t xml:space="preserve"> </w:t>
      </w:r>
      <w:r w:rsidR="001F02F6">
        <w:t xml:space="preserve">и </w:t>
      </w:r>
      <w:proofErr w:type="spellStart"/>
      <w:r w:rsidR="001F02F6">
        <w:rPr>
          <w:lang w:val="en-US"/>
        </w:rPr>
        <w:t>AssemblyAI</w:t>
      </w:r>
      <w:proofErr w:type="spellEnd"/>
      <w:r w:rsidR="001F02F6" w:rsidRPr="001F02F6">
        <w:t xml:space="preserve"> </w:t>
      </w:r>
      <w:r w:rsidRPr="00496C1C">
        <w:t>успешно обработал</w:t>
      </w:r>
      <w:r w:rsidR="00FB0AB5">
        <w:t>и</w:t>
      </w:r>
      <w:r w:rsidRPr="00496C1C">
        <w:t xml:space="preserve"> все файл</w:t>
      </w:r>
      <w:r w:rsidR="001F02F6">
        <w:t>ы</w:t>
      </w:r>
      <w:r w:rsidRPr="00496C1C">
        <w:t>, предоставив текст с высокой точностью</w:t>
      </w:r>
      <w:r w:rsidR="00FB0AB5" w:rsidRPr="00FB0AB5">
        <w:t xml:space="preserve">, </w:t>
      </w:r>
      <w:r w:rsidR="00FB0AB5">
        <w:t>особенно записанный собственноручно файлы были расшифрованы успешно</w:t>
      </w:r>
      <w:r w:rsidR="0074633D" w:rsidRPr="0074633D">
        <w:t xml:space="preserve">, </w:t>
      </w:r>
      <w:r w:rsidR="00FB0AB5">
        <w:t>точь-в-точь</w:t>
      </w:r>
      <w:r w:rsidR="00FB0AB5" w:rsidRPr="00FB0AB5">
        <w:t xml:space="preserve">. </w:t>
      </w:r>
      <w:r w:rsidR="00FB0AB5">
        <w:t xml:space="preserve">Не помешали распознаванию и </w:t>
      </w:r>
      <w:r w:rsidR="00700518">
        <w:t>посторонние</w:t>
      </w:r>
      <w:r w:rsidR="00FB0AB5">
        <w:t xml:space="preserve"> шумы на записях</w:t>
      </w:r>
      <w:r w:rsidR="00FB0AB5" w:rsidRPr="00FB0AB5">
        <w:t xml:space="preserve">. </w:t>
      </w:r>
      <w:r w:rsidR="00FB0AB5">
        <w:t>Обе модели успешно справились с рас</w:t>
      </w:r>
      <w:r w:rsidR="00645CA7">
        <w:t xml:space="preserve">шифровкой аудиофайлов в </w:t>
      </w:r>
      <w:r w:rsidR="00FB0AB5">
        <w:t>текст</w:t>
      </w:r>
      <w:r w:rsidR="00645CA7" w:rsidRPr="00645CA7">
        <w:t xml:space="preserve">, </w:t>
      </w:r>
      <w:r w:rsidR="00645CA7">
        <w:t>содержащие отрывки из</w:t>
      </w:r>
      <w:r w:rsidR="00FB0AB5">
        <w:t xml:space="preserve"> песен</w:t>
      </w:r>
      <w:r w:rsidR="00700518" w:rsidRPr="00700518">
        <w:t xml:space="preserve">, </w:t>
      </w:r>
      <w:r w:rsidR="00700518">
        <w:t xml:space="preserve">но и </w:t>
      </w:r>
      <w:r w:rsidR="00700518">
        <w:rPr>
          <w:lang w:val="en-US"/>
        </w:rPr>
        <w:t>Whisper</w:t>
      </w:r>
      <w:r w:rsidR="00700518" w:rsidRPr="00700518">
        <w:t xml:space="preserve"> </w:t>
      </w:r>
      <w:r w:rsidR="00700518">
        <w:t xml:space="preserve">и </w:t>
      </w:r>
      <w:proofErr w:type="spellStart"/>
      <w:r w:rsidR="00700518">
        <w:rPr>
          <w:lang w:val="en-US"/>
        </w:rPr>
        <w:t>AssemblyAI</w:t>
      </w:r>
      <w:proofErr w:type="spellEnd"/>
      <w:r w:rsidR="00075850">
        <w:t xml:space="preserve"> плохо справляются с распознаванием сленга и англицизмов</w:t>
      </w:r>
      <w:r w:rsidR="00075850" w:rsidRPr="00075850">
        <w:t xml:space="preserve">. </w:t>
      </w:r>
      <w:r w:rsidR="00075850">
        <w:t xml:space="preserve">Примером плохого </w:t>
      </w:r>
      <w:r w:rsidR="00450608">
        <w:t>распознавания</w:t>
      </w:r>
      <w:r w:rsidR="00075850">
        <w:t xml:space="preserve"> является результат </w:t>
      </w:r>
      <w:r w:rsidR="00450608">
        <w:t xml:space="preserve">распознавание </w:t>
      </w:r>
      <w:r w:rsidR="00075850">
        <w:t>текст</w:t>
      </w:r>
      <w:r w:rsidR="00450608">
        <w:t>а</w:t>
      </w:r>
      <w:r w:rsidR="00075850">
        <w:t xml:space="preserve"> </w:t>
      </w:r>
      <w:proofErr w:type="spellStart"/>
      <w:r w:rsidR="00075850">
        <w:t>аудифайл</w:t>
      </w:r>
      <w:r w:rsidR="00450608">
        <w:t>а</w:t>
      </w:r>
      <w:proofErr w:type="spellEnd"/>
      <w:r w:rsidR="00075850">
        <w:t xml:space="preserve"> содержащего отрывок из песни </w:t>
      </w:r>
      <w:proofErr w:type="spellStart"/>
      <w:r w:rsidR="00075850" w:rsidRPr="00DF1A31">
        <w:t>Fike</w:t>
      </w:r>
      <w:proofErr w:type="spellEnd"/>
      <w:r w:rsidR="00075850" w:rsidRPr="00DF1A31">
        <w:t xml:space="preserve"> &amp; </w:t>
      </w:r>
      <w:proofErr w:type="spellStart"/>
      <w:r w:rsidR="00450608" w:rsidRPr="00DF1A31">
        <w:t>Jambazi</w:t>
      </w:r>
      <w:proofErr w:type="spellEnd"/>
      <w:r w:rsidR="00450608" w:rsidRPr="00DF1A31">
        <w:t xml:space="preserve"> </w:t>
      </w:r>
      <w:r w:rsidR="00450608">
        <w:t>“</w:t>
      </w:r>
      <w:proofErr w:type="spellStart"/>
      <w:r w:rsidR="00075850">
        <w:rPr>
          <w:lang w:val="en-US"/>
        </w:rPr>
        <w:t>Minimun</w:t>
      </w:r>
      <w:proofErr w:type="spellEnd"/>
      <w:r w:rsidR="00645CA7" w:rsidRPr="00645CA7">
        <w:t xml:space="preserve">”, </w:t>
      </w:r>
      <w:r w:rsidR="00645CA7">
        <w:t xml:space="preserve">в котором </w:t>
      </w:r>
      <w:proofErr w:type="spellStart"/>
      <w:r w:rsidR="00645CA7">
        <w:rPr>
          <w:lang w:val="en-US"/>
        </w:rPr>
        <w:t>AssemblyAI</w:t>
      </w:r>
      <w:proofErr w:type="spellEnd"/>
      <w:r w:rsidR="00645CA7" w:rsidRPr="00645CA7">
        <w:t xml:space="preserve"> </w:t>
      </w:r>
      <w:r w:rsidR="00645CA7">
        <w:t>показала лучше результат</w:t>
      </w:r>
      <w:r w:rsidR="00645CA7" w:rsidRPr="00645CA7">
        <w:t>.</w:t>
      </w:r>
      <w:r w:rsidR="00450608">
        <w:t xml:space="preserve"> Отрывок речи </w:t>
      </w:r>
      <w:r w:rsidR="002F3212">
        <w:t>5-летнего</w:t>
      </w:r>
      <w:r w:rsidR="00450608">
        <w:t xml:space="preserve"> ребенка с заиканием был распознан </w:t>
      </w:r>
      <w:proofErr w:type="gramStart"/>
      <w:r w:rsidR="002F3212">
        <w:t>лучше</w:t>
      </w:r>
      <w:proofErr w:type="gramEnd"/>
      <w:r w:rsidR="002F3212">
        <w:t xml:space="preserve"> чем отрывок содержащий сленг</w:t>
      </w:r>
      <w:r w:rsidR="002F3212" w:rsidRPr="002F3212">
        <w:t>.</w:t>
      </w:r>
    </w:p>
    <w:p w14:paraId="3D3DB27D" w14:textId="75476F45" w:rsidR="008921F5" w:rsidRPr="00D8158E" w:rsidRDefault="00105B50" w:rsidP="00C164DB">
      <w:pPr>
        <w:pStyle w:val="affe"/>
      </w:pPr>
      <w:proofErr w:type="spellStart"/>
      <w:r>
        <w:t>AssemblyAI</w:t>
      </w:r>
      <w:proofErr w:type="spellEnd"/>
      <w:r w:rsidRPr="00496C1C">
        <w:t xml:space="preserve"> </w:t>
      </w:r>
      <w:r>
        <w:t>API</w:t>
      </w:r>
      <w:r w:rsidRPr="00496C1C">
        <w:t xml:space="preserve"> вызвал ошибку 500, что исключило </w:t>
      </w:r>
      <w:r w:rsidR="001F02F6">
        <w:t xml:space="preserve">возможность использовать </w:t>
      </w:r>
      <w:proofErr w:type="spellStart"/>
      <w:r w:rsidR="001F02F6">
        <w:t>AssemblyAI</w:t>
      </w:r>
      <w:proofErr w:type="spellEnd"/>
      <w:r w:rsidR="001F02F6" w:rsidRPr="00496C1C">
        <w:t xml:space="preserve"> </w:t>
      </w:r>
      <w:r w:rsidR="001F02F6">
        <w:t>API</w:t>
      </w:r>
      <w:r w:rsidR="001F02F6" w:rsidRPr="001F02F6">
        <w:t xml:space="preserve">, </w:t>
      </w:r>
      <w:r w:rsidR="001F02F6">
        <w:t>поэтому использовал</w:t>
      </w:r>
      <w:r w:rsidR="00257972">
        <w:t xml:space="preserve">ась библиотека </w:t>
      </w:r>
      <w:proofErr w:type="spellStart"/>
      <w:r w:rsidR="00257972">
        <w:rPr>
          <w:lang w:val="en-US"/>
        </w:rPr>
        <w:t>assemblyai</w:t>
      </w:r>
      <w:proofErr w:type="spellEnd"/>
      <w:r w:rsidR="00257972" w:rsidRPr="00257972">
        <w:t>.</w:t>
      </w:r>
      <w:r w:rsidR="00552C5D" w:rsidRPr="00552C5D">
        <w:t xml:space="preserve"> </w:t>
      </w:r>
      <w:r w:rsidR="00552C5D">
        <w:t xml:space="preserve">Исходный код программы можно посмотреть в репозитории </w:t>
      </w:r>
      <w:proofErr w:type="spellStart"/>
      <w:r w:rsidR="00552C5D">
        <w:rPr>
          <w:lang w:val="en-US"/>
        </w:rPr>
        <w:t>github</w:t>
      </w:r>
      <w:proofErr w:type="spellEnd"/>
      <w:r w:rsidR="00F15EDA" w:rsidRPr="00F15EDA">
        <w:t xml:space="preserve"> [5] </w:t>
      </w:r>
      <w:r w:rsidR="00F15EDA">
        <w:t xml:space="preserve">в папке </w:t>
      </w:r>
      <w:r w:rsidR="00F15EDA">
        <w:rPr>
          <w:lang w:val="en-US"/>
        </w:rPr>
        <w:t>lab</w:t>
      </w:r>
      <w:r w:rsidR="00F15EDA" w:rsidRPr="00F15EDA">
        <w:t>01</w:t>
      </w:r>
      <w:r w:rsidR="0086077C">
        <w:t xml:space="preserve"> и в Приложении В</w:t>
      </w:r>
      <w:r w:rsidR="00D8158E" w:rsidRPr="00D8158E">
        <w:t>.</w:t>
      </w:r>
    </w:p>
    <w:p w14:paraId="0DC4C27E" w14:textId="5AB693CF" w:rsidR="00E66F6E" w:rsidRPr="00892640" w:rsidRDefault="00E66F6E" w:rsidP="00E66F6E">
      <w:pPr>
        <w:pStyle w:val="affe"/>
      </w:pPr>
      <w:r>
        <w:t xml:space="preserve">Результаты работы </w:t>
      </w:r>
      <w:r>
        <w:rPr>
          <w:lang w:val="en-US"/>
        </w:rPr>
        <w:t>Whisper</w:t>
      </w:r>
      <w:r w:rsidRPr="00E66F6E">
        <w:t xml:space="preserve"> </w:t>
      </w:r>
      <w:r w:rsidR="004F1E86">
        <w:t>соответствующие</w:t>
      </w:r>
      <w:r>
        <w:t xml:space="preserve"> порядку </w:t>
      </w:r>
      <w:r w:rsidR="00622560">
        <w:t>файлов,</w:t>
      </w:r>
      <w:r>
        <w:t xml:space="preserve"> описанных в предыдущем пункте</w:t>
      </w:r>
      <w:r w:rsidR="00B23413" w:rsidRPr="00B23413">
        <w:t xml:space="preserve">, </w:t>
      </w:r>
      <w:r w:rsidR="00B23413">
        <w:t xml:space="preserve">скриншоты с </w:t>
      </w:r>
      <w:r w:rsidR="00E45EF7">
        <w:t>соответствующими</w:t>
      </w:r>
      <w:r w:rsidR="00B23413">
        <w:t xml:space="preserve"> результатами представлены в Приложении А</w:t>
      </w:r>
      <w:r w:rsidR="004F1E86" w:rsidRPr="004F1E86">
        <w:t>:</w:t>
      </w:r>
    </w:p>
    <w:p w14:paraId="0E493104" w14:textId="77777777" w:rsidR="007F5D99" w:rsidRPr="0093327C" w:rsidRDefault="007F5D99" w:rsidP="0093327C">
      <w:pPr>
        <w:pStyle w:val="affe"/>
        <w:numPr>
          <w:ilvl w:val="0"/>
          <w:numId w:val="73"/>
        </w:numPr>
        <w:ind w:left="0" w:firstLine="709"/>
      </w:pPr>
      <w:r w:rsidRPr="0093327C">
        <w:lastRenderedPageBreak/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5F7294DA" w14:textId="77777777" w:rsidR="007F5D99" w:rsidRPr="0093327C" w:rsidRDefault="007F5D99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работу и выбрать лучший вариант.</w:t>
      </w:r>
    </w:p>
    <w:p w14:paraId="437A63F5" w14:textId="77777777" w:rsidR="00A85636" w:rsidRPr="0093327C" w:rsidRDefault="00A85636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096003B1" w14:textId="31981A45" w:rsidR="00A85636" w:rsidRPr="0093327C" w:rsidRDefault="005F4A54" w:rsidP="0093327C">
      <w:pPr>
        <w:pStyle w:val="affe"/>
        <w:numPr>
          <w:ilvl w:val="0"/>
          <w:numId w:val="73"/>
        </w:numPr>
        <w:ind w:left="0" w:firstLine="709"/>
      </w:pPr>
      <w:r w:rsidRPr="0093327C">
        <w:t>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2E5ED948" w14:textId="77777777" w:rsidR="00D559D0" w:rsidRPr="0093327C" w:rsidRDefault="00D559D0" w:rsidP="0093327C">
      <w:pPr>
        <w:pStyle w:val="affe"/>
        <w:numPr>
          <w:ilvl w:val="0"/>
          <w:numId w:val="73"/>
        </w:numPr>
        <w:ind w:left="0" w:firstLine="709"/>
      </w:pPr>
      <w:r w:rsidRPr="0093327C">
        <w:t>Привет! Ты тестируешь приложение для преобразования голоса в текст. Просто загрузи любой mp3 файл и выбери один из двух API, чтобы увидеть результат. Это поможет тебе сравнить их работы и выбрать лучший вариант.</w:t>
      </w:r>
    </w:p>
    <w:p w14:paraId="11737DEE" w14:textId="77777777" w:rsidR="004B5670" w:rsidRPr="0093327C" w:rsidRDefault="004B5670" w:rsidP="0093327C">
      <w:pPr>
        <w:pStyle w:val="affe"/>
        <w:numPr>
          <w:ilvl w:val="0"/>
          <w:numId w:val="73"/>
        </w:numPr>
        <w:ind w:left="0" w:firstLine="709"/>
      </w:pPr>
      <w:r w:rsidRPr="0093327C">
        <w:t>Тестовая запись под шумом. Попытаемся распознать мой голос. Это тестовая запись и голосовое сообщение. Попытаемся распознать мой голос с помощью приложения под шумом.</w:t>
      </w:r>
    </w:p>
    <w:p w14:paraId="2BB80115" w14:textId="51FC03AE" w:rsidR="00127DF9" w:rsidRPr="0093327C" w:rsidRDefault="00EE2194" w:rsidP="0093327C">
      <w:pPr>
        <w:pStyle w:val="affe"/>
        <w:numPr>
          <w:ilvl w:val="0"/>
          <w:numId w:val="73"/>
        </w:numPr>
        <w:ind w:left="0" w:firstLine="709"/>
      </w:pPr>
      <w:r w:rsidRPr="0093327C">
        <w:t xml:space="preserve">Мы с тобой шёпотом, </w:t>
      </w:r>
      <w:proofErr w:type="gramStart"/>
      <w:r w:rsidRPr="0093327C">
        <w:t>шёпотом Спрашивали</w:t>
      </w:r>
      <w:proofErr w:type="gramEnd"/>
      <w:r w:rsidRPr="0093327C">
        <w:t>, что потом, что потом Будет шёпотом, шёпотом Не хочу кричать о том, что друг друга забудем</w:t>
      </w:r>
    </w:p>
    <w:p w14:paraId="40D8D874" w14:textId="77777777" w:rsidR="00A74F58" w:rsidRPr="0093327C" w:rsidRDefault="00127DF9" w:rsidP="0093327C">
      <w:pPr>
        <w:pStyle w:val="affe"/>
        <w:numPr>
          <w:ilvl w:val="0"/>
          <w:numId w:val="73"/>
        </w:numPr>
        <w:ind w:left="0" w:firstLine="709"/>
      </w:pPr>
      <w:r w:rsidRPr="0093327C">
        <w:t xml:space="preserve">Можешь говорить о том, что я закрывал за собой двери, когда шел сюда и танцевал, для немного колорита, но шоу не кардинал телек, и кипятит это белая вдова в </w:t>
      </w:r>
      <w:proofErr w:type="gramStart"/>
      <w:r w:rsidRPr="0093327C">
        <w:t>телек</w:t>
      </w:r>
      <w:proofErr w:type="gramEnd"/>
      <w:r w:rsidRPr="0093327C">
        <w:t xml:space="preserve"> Утром в голове, под вечер спать ножом и вилкой, эту встречу не случайность, я </w:t>
      </w:r>
      <w:proofErr w:type="spellStart"/>
      <w:r w:rsidRPr="0093327C">
        <w:t>общу</w:t>
      </w:r>
      <w:proofErr w:type="spellEnd"/>
      <w:r w:rsidRPr="0093327C">
        <w:t xml:space="preserve"> линии за биткоин Два года назад я бы назвал это разминкой, сообщение в </w:t>
      </w:r>
      <w:proofErr w:type="spellStart"/>
      <w:r w:rsidRPr="0093327C">
        <w:t>WhatsApp</w:t>
      </w:r>
      <w:proofErr w:type="spellEnd"/>
      <w:r w:rsidRPr="0093327C">
        <w:t xml:space="preserve">, но я потерял свой </w:t>
      </w:r>
      <w:proofErr w:type="spellStart"/>
      <w:r w:rsidRPr="0093327C">
        <w:t>пин-код</w:t>
      </w:r>
      <w:proofErr w:type="spellEnd"/>
    </w:p>
    <w:p w14:paraId="191A1358" w14:textId="05346C28" w:rsidR="00A74F58" w:rsidRPr="00892640" w:rsidRDefault="00F4546F" w:rsidP="0093327C">
      <w:pPr>
        <w:pStyle w:val="affe"/>
        <w:numPr>
          <w:ilvl w:val="0"/>
          <w:numId w:val="73"/>
        </w:numPr>
        <w:ind w:left="0" w:firstLine="709"/>
        <w:rPr>
          <w:lang w:val="en-US"/>
        </w:rPr>
      </w:pPr>
      <w:r w:rsidRPr="00892640">
        <w:rPr>
          <w:lang w:val="en-US"/>
        </w:rPr>
        <w:t xml:space="preserve">We menu, ma'am, we're not a minimum, man, Man, fan of men, fan of </w:t>
      </w:r>
      <w:proofErr w:type="spellStart"/>
      <w:r w:rsidRPr="00892640">
        <w:rPr>
          <w:lang w:val="en-US"/>
        </w:rPr>
        <w:t>nam</w:t>
      </w:r>
      <w:proofErr w:type="spellEnd"/>
      <w:r w:rsidRPr="00892640">
        <w:rPr>
          <w:lang w:val="en-US"/>
        </w:rPr>
        <w:t xml:space="preserve">, </w:t>
      </w:r>
      <w:proofErr w:type="spellStart"/>
      <w:r w:rsidRPr="00892640">
        <w:rPr>
          <w:lang w:val="en-US"/>
        </w:rPr>
        <w:t>Senabhaughan</w:t>
      </w:r>
      <w:proofErr w:type="spellEnd"/>
      <w:r w:rsidRPr="00892640">
        <w:rPr>
          <w:lang w:val="en-US"/>
        </w:rPr>
        <w:t xml:space="preserve"> men, we've, we've, even for one, even the same one, no, no, said, come, no, no, no, fight, no minimum, </w:t>
      </w:r>
      <w:proofErr w:type="spellStart"/>
      <w:r w:rsidRPr="00892640">
        <w:rPr>
          <w:lang w:val="en-US"/>
        </w:rPr>
        <w:t>f'am'n't</w:t>
      </w:r>
      <w:proofErr w:type="spellEnd"/>
      <w:r w:rsidRPr="00892640">
        <w:rPr>
          <w:lang w:val="en-US"/>
        </w:rPr>
        <w:t xml:space="preserve">, a minimum, Crish, </w:t>
      </w:r>
      <w:proofErr w:type="spellStart"/>
      <w:r w:rsidRPr="00892640">
        <w:rPr>
          <w:lang w:val="en-US"/>
        </w:rPr>
        <w:t>r'rv</w:t>
      </w:r>
      <w:proofErr w:type="spellEnd"/>
      <w:r w:rsidRPr="00892640">
        <w:rPr>
          <w:lang w:val="en-US"/>
        </w:rPr>
        <w:t xml:space="preserve">' not a minimum, </w:t>
      </w:r>
      <w:proofErr w:type="spellStart"/>
      <w:r w:rsidRPr="00892640">
        <w:rPr>
          <w:lang w:val="en-US"/>
        </w:rPr>
        <w:t>vass</w:t>
      </w:r>
      <w:proofErr w:type="spellEnd"/>
      <w:r w:rsidRPr="00892640">
        <w:rPr>
          <w:lang w:val="en-US"/>
        </w:rPr>
        <w:t>, not minimum, you've seen, you've, you've, you've, we've, been, we've, , you know, we've, not, minimum,</w:t>
      </w:r>
    </w:p>
    <w:p w14:paraId="1710E633" w14:textId="77777777" w:rsidR="004B6A81" w:rsidRDefault="004B6A81" w:rsidP="0093327C">
      <w:pPr>
        <w:pStyle w:val="affe"/>
        <w:numPr>
          <w:ilvl w:val="0"/>
          <w:numId w:val="73"/>
        </w:numPr>
        <w:ind w:left="0" w:firstLine="709"/>
      </w:pPr>
      <w:r w:rsidRPr="0093327C">
        <w:t xml:space="preserve">Что тебе нравится в детском садике? Например, </w:t>
      </w:r>
      <w:proofErr w:type="spellStart"/>
      <w:r w:rsidRPr="0093327C">
        <w:t>зашевелённость</w:t>
      </w:r>
      <w:proofErr w:type="spellEnd"/>
      <w:r w:rsidRPr="0093327C">
        <w:t xml:space="preserve">, нарушаясь. Он говорит, поёт, </w:t>
      </w:r>
      <w:proofErr w:type="spellStart"/>
      <w:r w:rsidRPr="0093327C">
        <w:t>лёгко</w:t>
      </w:r>
      <w:proofErr w:type="spellEnd"/>
      <w:r w:rsidRPr="0093327C">
        <w:t xml:space="preserve">. Третья вопроса – кто? Не </w:t>
      </w:r>
      <w:proofErr w:type="spellStart"/>
      <w:r w:rsidRPr="0093327C">
        <w:t>зашевелённость</w:t>
      </w:r>
      <w:proofErr w:type="spellEnd"/>
      <w:r w:rsidRPr="0093327C">
        <w:t>, как будто он живёт, молчит, не лает.</w:t>
      </w:r>
    </w:p>
    <w:p w14:paraId="670864AA" w14:textId="77777777" w:rsidR="00320347" w:rsidRPr="0093327C" w:rsidRDefault="00320347" w:rsidP="00320347">
      <w:pPr>
        <w:pStyle w:val="affe"/>
        <w:ind w:left="709" w:firstLine="0"/>
      </w:pPr>
    </w:p>
    <w:p w14:paraId="63491B20" w14:textId="48B2F025" w:rsidR="007E402A" w:rsidRDefault="007E402A" w:rsidP="007E402A">
      <w:pPr>
        <w:pStyle w:val="affe"/>
      </w:pPr>
      <w:r w:rsidRPr="007E402A">
        <w:lastRenderedPageBreak/>
        <w:t xml:space="preserve">Результаты работы </w:t>
      </w:r>
      <w:proofErr w:type="spellStart"/>
      <w:r w:rsidR="000754BF">
        <w:rPr>
          <w:lang w:val="en-US"/>
        </w:rPr>
        <w:t>AssemblyAI</w:t>
      </w:r>
      <w:proofErr w:type="spellEnd"/>
      <w:r w:rsidRPr="007E402A">
        <w:t xml:space="preserve"> соответствующие порядку файлов, описанных в предыдущем пункте, скриншоты с </w:t>
      </w:r>
      <w:r w:rsidR="00E45EF7" w:rsidRPr="007E402A">
        <w:t>соответствующими</w:t>
      </w:r>
      <w:r w:rsidRPr="007E402A">
        <w:t xml:space="preserve"> результатами представлены в Приложении </w:t>
      </w:r>
      <w:r w:rsidR="00C50094">
        <w:t>Б</w:t>
      </w:r>
      <w:r w:rsidRPr="007E402A">
        <w:t>:</w:t>
      </w:r>
    </w:p>
    <w:p w14:paraId="0FF389F8" w14:textId="77777777" w:rsidR="00BF443B" w:rsidRPr="00BF443B" w:rsidRDefault="00BF443B" w:rsidP="004036C3">
      <w:pPr>
        <w:pStyle w:val="affe"/>
        <w:numPr>
          <w:ilvl w:val="0"/>
          <w:numId w:val="75"/>
        </w:numPr>
        <w:ind w:left="0" w:firstLine="709"/>
      </w:pPr>
      <w:r w:rsidRPr="00BF443B">
        <w:t xml:space="preserve">Привет! Ты тестируешь приложение для преобразования голоса в текст. Просто загрузи любой </w:t>
      </w:r>
      <w:r>
        <w:t>mp</w:t>
      </w:r>
      <w:r w:rsidRPr="00BF443B">
        <w:t xml:space="preserve">3 файл, выбери один из двух </w:t>
      </w:r>
      <w:r>
        <w:t>API</w:t>
      </w:r>
      <w:r w:rsidRPr="00BF443B">
        <w:t>, чтобы увидеть результат. Это поможет тебе сравнить их работы и выбрать лучший вариант.</w:t>
      </w:r>
    </w:p>
    <w:p w14:paraId="2369180F" w14:textId="77777777" w:rsidR="00053455" w:rsidRPr="006F201B" w:rsidRDefault="00053455" w:rsidP="004036C3">
      <w:pPr>
        <w:pStyle w:val="affe"/>
        <w:numPr>
          <w:ilvl w:val="0"/>
          <w:numId w:val="75"/>
        </w:numPr>
        <w:ind w:left="0" w:firstLine="709"/>
      </w:pPr>
      <w:r w:rsidRPr="006F201B">
        <w:t xml:space="preserve">Привет! Ты тестируешь приложение для преобразования голоса в текст. Просто загрузи любой </w:t>
      </w:r>
      <w:proofErr w:type="spellStart"/>
      <w:r w:rsidRPr="00763A93">
        <w:rPr>
          <w:lang w:val="en-GB"/>
        </w:rPr>
        <w:t>mp</w:t>
      </w:r>
      <w:proofErr w:type="spellEnd"/>
      <w:r w:rsidRPr="006F201B">
        <w:t xml:space="preserve">3 файл и выбери один из двух </w:t>
      </w:r>
      <w:r w:rsidRPr="00763A93">
        <w:rPr>
          <w:lang w:val="en-GB"/>
        </w:rPr>
        <w:t>API</w:t>
      </w:r>
      <w:r w:rsidRPr="006F201B">
        <w:t>, чтобы увидеть результат. Это поможет тебе сравнить их работу и выбрать лучший вариант.</w:t>
      </w:r>
    </w:p>
    <w:p w14:paraId="721BD83C" w14:textId="77777777" w:rsidR="006F201B" w:rsidRPr="00F50A1E" w:rsidRDefault="006F201B" w:rsidP="004036C3">
      <w:pPr>
        <w:pStyle w:val="affe"/>
        <w:numPr>
          <w:ilvl w:val="0"/>
          <w:numId w:val="75"/>
        </w:numPr>
        <w:ind w:left="0" w:firstLine="709"/>
      </w:pPr>
      <w:r w:rsidRPr="00F50A1E">
        <w:t xml:space="preserve">Привет! Ты тестируешь приложение для преобразования голоса в текст. Просто загрузи любой </w:t>
      </w:r>
      <w:r>
        <w:t>mp</w:t>
      </w:r>
      <w:r w:rsidRPr="00F50A1E">
        <w:t xml:space="preserve">3 файл и выбери один из двух </w:t>
      </w:r>
      <w:r>
        <w:t>API</w:t>
      </w:r>
      <w:r w:rsidRPr="00F50A1E">
        <w:t>, чтобы увидеть результат. Это поможет тебе сравнить их работы и выбрать лучший вариант.</w:t>
      </w:r>
    </w:p>
    <w:p w14:paraId="707A6945" w14:textId="1370D3DD" w:rsidR="00A74F58" w:rsidRDefault="00F50A1E" w:rsidP="004036C3">
      <w:pPr>
        <w:pStyle w:val="affe"/>
        <w:numPr>
          <w:ilvl w:val="0"/>
          <w:numId w:val="75"/>
        </w:numPr>
        <w:ind w:left="0" w:firstLine="709"/>
      </w:pPr>
      <w:r w:rsidRPr="00AE29C6">
        <w:t xml:space="preserve">Ты тестируешь приложение для преобразования голоса в текст. Просто загрузи любое </w:t>
      </w:r>
      <w:r w:rsidRPr="00E77A34">
        <w:t>mp</w:t>
      </w:r>
      <w:r w:rsidRPr="00AE29C6">
        <w:t xml:space="preserve">3 файл и выбери один из двух </w:t>
      </w:r>
      <w:r w:rsidRPr="00E77A34">
        <w:t>API</w:t>
      </w:r>
      <w:r w:rsidRPr="00AE29C6">
        <w:t>, чтобы увидеть результат. Это поможет тебе сравнить их работы и выбрать лучший вариант.</w:t>
      </w:r>
      <w:r w:rsidRPr="00AE29C6">
        <w:br/>
      </w:r>
    </w:p>
    <w:p w14:paraId="1F31770F" w14:textId="47B1447A" w:rsidR="00AE29C6" w:rsidRDefault="00AE29C6" w:rsidP="004036C3">
      <w:pPr>
        <w:pStyle w:val="affe"/>
        <w:numPr>
          <w:ilvl w:val="0"/>
          <w:numId w:val="75"/>
        </w:numPr>
        <w:ind w:left="0" w:firstLine="709"/>
      </w:pPr>
      <w:r w:rsidRPr="00787BC3">
        <w:t xml:space="preserve">Привет! Ты тестируешь приложение для преобразования голоса в текст. Просто загрузи любой </w:t>
      </w:r>
      <w:r w:rsidRPr="00C47D7A">
        <w:t>mp</w:t>
      </w:r>
      <w:r w:rsidRPr="00787BC3">
        <w:t xml:space="preserve">3 файл и выбери один из двух </w:t>
      </w:r>
      <w:r w:rsidRPr="00C47D7A">
        <w:t>API</w:t>
      </w:r>
      <w:r w:rsidRPr="00787BC3">
        <w:t>, чтобы увидеть результат. Это поможет тебе сравнить их работы и выбрать лучший вариант.</w:t>
      </w:r>
    </w:p>
    <w:p w14:paraId="1A52A605" w14:textId="77777777" w:rsidR="00787BC3" w:rsidRDefault="00787BC3" w:rsidP="004036C3">
      <w:pPr>
        <w:pStyle w:val="affe"/>
        <w:numPr>
          <w:ilvl w:val="0"/>
          <w:numId w:val="75"/>
        </w:numPr>
        <w:ind w:left="0" w:firstLine="709"/>
      </w:pPr>
      <w:r w:rsidRPr="00EA59CC">
        <w:t xml:space="preserve">Тестовая запись под шумом. Попытаемся распознать мой голос. Это тестовая запись и голосовое сообщение. </w:t>
      </w:r>
      <w:r w:rsidRPr="00786A66">
        <w:t>Попытаемся распознать мой голос помощью приложения.</w:t>
      </w:r>
    </w:p>
    <w:p w14:paraId="17BFFE5E" w14:textId="487FCD43" w:rsidR="00787BC3" w:rsidRDefault="00EA59CC" w:rsidP="004036C3">
      <w:pPr>
        <w:pStyle w:val="affe"/>
        <w:numPr>
          <w:ilvl w:val="0"/>
          <w:numId w:val="75"/>
        </w:numPr>
        <w:ind w:left="0" w:firstLine="709"/>
      </w:pPr>
      <w:r w:rsidRPr="001C2C3E">
        <w:t xml:space="preserve">Мы с тобой шёпотом, </w:t>
      </w:r>
      <w:proofErr w:type="gramStart"/>
      <w:r w:rsidRPr="001C2C3E">
        <w:t>шёпотом Спрашивали</w:t>
      </w:r>
      <w:proofErr w:type="gramEnd"/>
      <w:r w:rsidRPr="001C2C3E">
        <w:t>, что потом, что потом будет Шёпотом, шёпотом Не хочу кричать о том, что друг друга забудем</w:t>
      </w:r>
    </w:p>
    <w:p w14:paraId="6DF8400B" w14:textId="7638BDB1" w:rsidR="00300023" w:rsidRDefault="001C2C3E" w:rsidP="004036C3">
      <w:pPr>
        <w:pStyle w:val="affe"/>
        <w:numPr>
          <w:ilvl w:val="0"/>
          <w:numId w:val="75"/>
        </w:numPr>
        <w:ind w:left="0" w:firstLine="709"/>
      </w:pPr>
      <w:r w:rsidRPr="00300023">
        <w:t xml:space="preserve">Говорить о том, что я закрывал за собой </w:t>
      </w:r>
      <w:proofErr w:type="gramStart"/>
      <w:r w:rsidRPr="00300023">
        <w:t>двери</w:t>
      </w:r>
      <w:proofErr w:type="gramEnd"/>
      <w:r w:rsidRPr="00300023">
        <w:t xml:space="preserve"> Когда шел сюда, я танцевал, да и немного колорита Но шоу не </w:t>
      </w:r>
      <w:proofErr w:type="spellStart"/>
      <w:r w:rsidRPr="00300023">
        <w:t>гавновал</w:t>
      </w:r>
      <w:proofErr w:type="spellEnd"/>
      <w:r w:rsidRPr="00300023">
        <w:t xml:space="preserve"> телек, дикий аппетит Это белая вдова в телек Утром в голове под вечер спать ножом и вилкой Эту встречу не случайность, я </w:t>
      </w:r>
      <w:proofErr w:type="spellStart"/>
      <w:r w:rsidRPr="00300023">
        <w:t>общу</w:t>
      </w:r>
      <w:proofErr w:type="spellEnd"/>
      <w:r w:rsidRPr="00300023">
        <w:t xml:space="preserve"> линии за биткоин Два года назад я бы назвал это разминкой Сообщение в </w:t>
      </w:r>
      <w:proofErr w:type="spellStart"/>
      <w:r w:rsidRPr="00B20814">
        <w:t>WhatsApp</w:t>
      </w:r>
      <w:proofErr w:type="spellEnd"/>
      <w:r w:rsidRPr="00300023">
        <w:t xml:space="preserve">, но я потерял свой </w:t>
      </w:r>
      <w:proofErr w:type="spellStart"/>
      <w:r w:rsidRPr="00300023">
        <w:t>пин-код</w:t>
      </w:r>
      <w:proofErr w:type="spellEnd"/>
    </w:p>
    <w:p w14:paraId="66328BC7" w14:textId="77777777" w:rsidR="00300023" w:rsidRPr="001128E2" w:rsidRDefault="00300023" w:rsidP="004036C3">
      <w:pPr>
        <w:pStyle w:val="affe"/>
        <w:numPr>
          <w:ilvl w:val="0"/>
          <w:numId w:val="75"/>
        </w:numPr>
        <w:ind w:left="0" w:firstLine="709"/>
      </w:pPr>
      <w:r w:rsidRPr="001128E2">
        <w:t>Попала мне на минимум, фейк на минимум, нам не на минимум. Крышу рвет не на минимум, бас не на минимум.</w:t>
      </w:r>
    </w:p>
    <w:p w14:paraId="49D5892F" w14:textId="77777777" w:rsidR="001128E2" w:rsidRPr="004036C3" w:rsidRDefault="001128E2" w:rsidP="004036C3">
      <w:pPr>
        <w:pStyle w:val="affe"/>
        <w:numPr>
          <w:ilvl w:val="0"/>
          <w:numId w:val="75"/>
        </w:numPr>
        <w:ind w:left="0" w:firstLine="709"/>
      </w:pPr>
      <w:r w:rsidRPr="004036C3">
        <w:lastRenderedPageBreak/>
        <w:t xml:space="preserve">Что тебе нравится в детском садике? Дрянь, например, зашевелённый, нарушаясь. Он разговаривает, поёт, </w:t>
      </w:r>
      <w:proofErr w:type="spellStart"/>
      <w:r w:rsidRPr="004036C3">
        <w:t>вздрёхает</w:t>
      </w:r>
      <w:proofErr w:type="spellEnd"/>
      <w:r w:rsidRPr="004036C3">
        <w:t>. Дрянь на вопрос «Кто?» Он не зашевелённый, просто лежит, молчит, не лает.</w:t>
      </w:r>
    </w:p>
    <w:p w14:paraId="0EAEE276" w14:textId="77777777" w:rsidR="00300023" w:rsidRPr="00787BC3" w:rsidRDefault="00300023" w:rsidP="00F4546F">
      <w:pPr>
        <w:rPr>
          <w:lang w:val="ru-RU"/>
        </w:rPr>
      </w:pPr>
    </w:p>
    <w:p w14:paraId="28EFC44C" w14:textId="000A95BF" w:rsidR="00C164DB" w:rsidRDefault="000A7967" w:rsidP="00DB0C5E">
      <w:pPr>
        <w:pStyle w:val="2c"/>
        <w:numPr>
          <w:ilvl w:val="1"/>
          <w:numId w:val="59"/>
        </w:numPr>
        <w:rPr>
          <w:lang w:val="en-US"/>
        </w:rPr>
      </w:pPr>
      <w:bookmarkStart w:id="13" w:name="_Toc187583571"/>
      <w:r>
        <w:t xml:space="preserve">Сравнение </w:t>
      </w:r>
      <w:r>
        <w:rPr>
          <w:lang w:val="en-US"/>
        </w:rPr>
        <w:t>API</w:t>
      </w:r>
      <w:bookmarkEnd w:id="13"/>
    </w:p>
    <w:p w14:paraId="5F7A66B5" w14:textId="405DDCCE" w:rsidR="004659C1" w:rsidRPr="00AD186D" w:rsidRDefault="004659C1" w:rsidP="00DB0C5E">
      <w:pPr>
        <w:pStyle w:val="38"/>
        <w:numPr>
          <w:ilvl w:val="2"/>
          <w:numId w:val="59"/>
        </w:numPr>
      </w:pPr>
      <w:bookmarkStart w:id="14" w:name="_Toc187583572"/>
      <w:r w:rsidRPr="004659C1">
        <w:t>Качество распознавания</w:t>
      </w:r>
      <w:bookmarkEnd w:id="14"/>
    </w:p>
    <w:p w14:paraId="573AB60D" w14:textId="63468A6F" w:rsidR="004659C1" w:rsidRPr="00DB0C5E" w:rsidRDefault="004659C1" w:rsidP="00AD186D">
      <w:pPr>
        <w:pStyle w:val="affe"/>
      </w:pPr>
      <w:r w:rsidRPr="004659C1">
        <w:t xml:space="preserve">Качество распознавания речи в обоих решениях — </w:t>
      </w:r>
      <w:proofErr w:type="spellStart"/>
      <w:r w:rsidRPr="004659C1">
        <w:rPr>
          <w:b/>
          <w:bCs/>
        </w:rPr>
        <w:t>AssemblyAI</w:t>
      </w:r>
      <w:proofErr w:type="spellEnd"/>
      <w:r w:rsidRPr="004659C1">
        <w:t xml:space="preserve"> и </w:t>
      </w:r>
      <w:proofErr w:type="spellStart"/>
      <w:r w:rsidRPr="004659C1">
        <w:rPr>
          <w:b/>
          <w:bCs/>
        </w:rPr>
        <w:t>Whisper</w:t>
      </w:r>
      <w:proofErr w:type="spellEnd"/>
      <w:r w:rsidRPr="004659C1">
        <w:t xml:space="preserve"> — практически идентично. Обе системы обеспечивают высокую точность распознавания речи даже при наличии посторонних шумов или дефектов записи. Однако </w:t>
      </w:r>
      <w:proofErr w:type="spellStart"/>
      <w:r w:rsidRPr="004659C1">
        <w:rPr>
          <w:b/>
          <w:bCs/>
        </w:rPr>
        <w:t>AssemblyAI</w:t>
      </w:r>
      <w:proofErr w:type="spellEnd"/>
      <w:r w:rsidRPr="004659C1">
        <w:t xml:space="preserve"> показал себя лучше в распознавании сленга и нестандартных выражений, таких как англицизмы и жаргон, что делает его более подходящим для приложений, которые обрабатывают разговорную речь или речи с неформальными элементами.</w:t>
      </w:r>
    </w:p>
    <w:p w14:paraId="0266FD99" w14:textId="77777777" w:rsidR="004659C1" w:rsidRPr="002A2E4D" w:rsidRDefault="004659C1" w:rsidP="00DB0C5E">
      <w:pPr>
        <w:pStyle w:val="38"/>
        <w:numPr>
          <w:ilvl w:val="2"/>
          <w:numId w:val="59"/>
        </w:numPr>
        <w:rPr>
          <w:szCs w:val="24"/>
        </w:rPr>
      </w:pPr>
      <w:bookmarkStart w:id="15" w:name="_Toc187583573"/>
      <w:r w:rsidRPr="002A2E4D">
        <w:rPr>
          <w:bCs/>
          <w:szCs w:val="24"/>
        </w:rPr>
        <w:t>Доступность и удобство работы с API и библиотеками</w:t>
      </w:r>
      <w:bookmarkEnd w:id="15"/>
    </w:p>
    <w:p w14:paraId="441B8723" w14:textId="180B9146" w:rsidR="004659C1" w:rsidRPr="00E34760" w:rsidRDefault="004659C1" w:rsidP="00E34760">
      <w:pPr>
        <w:pStyle w:val="affe"/>
      </w:pPr>
      <w:proofErr w:type="spellStart"/>
      <w:r w:rsidRPr="00E34760">
        <w:t>Whisper</w:t>
      </w:r>
      <w:proofErr w:type="spellEnd"/>
      <w:r w:rsidRPr="00E34760">
        <w:t xml:space="preserve"> API используется через платформу </w:t>
      </w:r>
      <w:proofErr w:type="spellStart"/>
      <w:r w:rsidRPr="00E34760">
        <w:t>RapidAPI</w:t>
      </w:r>
      <w:proofErr w:type="spellEnd"/>
      <w:r w:rsidRPr="00E34760">
        <w:t xml:space="preserve">, что удобно с точки зрения интеграции и простоты работы с API. Однако количество бесплатных запросов </w:t>
      </w:r>
      <w:r w:rsidR="00CD3377">
        <w:t>мало</w:t>
      </w:r>
      <w:r w:rsidRPr="00E34760">
        <w:t>.</w:t>
      </w:r>
    </w:p>
    <w:p w14:paraId="6F1C182A" w14:textId="6C611804" w:rsidR="004659C1" w:rsidRPr="00E34760" w:rsidRDefault="004659C1" w:rsidP="00E34760">
      <w:pPr>
        <w:pStyle w:val="affe"/>
      </w:pPr>
      <w:proofErr w:type="spellStart"/>
      <w:r w:rsidRPr="00E34760">
        <w:t>AssemblyAI</w:t>
      </w:r>
      <w:proofErr w:type="spellEnd"/>
      <w:r w:rsidRPr="00E34760">
        <w:t xml:space="preserve"> API на платформе </w:t>
      </w:r>
      <w:proofErr w:type="spellStart"/>
      <w:r w:rsidRPr="00E34760">
        <w:t>RapidAPI</w:t>
      </w:r>
      <w:proofErr w:type="spellEnd"/>
      <w:r w:rsidRPr="00E34760">
        <w:t xml:space="preserve"> вызывает ошибку 500. </w:t>
      </w:r>
      <w:r w:rsidR="000F69AD">
        <w:t>Поэтому использована</w:t>
      </w:r>
      <w:r w:rsidRPr="00E34760">
        <w:t xml:space="preserve"> библиотека </w:t>
      </w:r>
      <w:proofErr w:type="spellStart"/>
      <w:r w:rsidRPr="00E34760">
        <w:t>AssemblyAI</w:t>
      </w:r>
      <w:proofErr w:type="spellEnd"/>
      <w:r w:rsidR="007F13DA">
        <w:t xml:space="preserve"> </w:t>
      </w:r>
      <w:r w:rsidR="007F13DA" w:rsidRPr="007F13DA">
        <w:t>[2]</w:t>
      </w:r>
      <w:r w:rsidRPr="00E34760">
        <w:t xml:space="preserve">, </w:t>
      </w:r>
      <w:r w:rsidR="002705A6">
        <w:t>библиотека</w:t>
      </w:r>
      <w:r w:rsidRPr="00E34760">
        <w:t xml:space="preserve"> предоставляет приятную и подробную документацию. Количество запросов в бесплатном плане достаточно большое, а платная подписка открывает дополнительные возможности</w:t>
      </w:r>
      <w:r w:rsidR="002A2E4D" w:rsidRPr="002A2E4D">
        <w:t xml:space="preserve"> </w:t>
      </w:r>
      <w:r w:rsidR="002A2E4D">
        <w:t>и больше запросов</w:t>
      </w:r>
      <w:r w:rsidR="002A2E4D" w:rsidRPr="002A2E4D">
        <w:t>.</w:t>
      </w:r>
      <w:r w:rsidRPr="00E34760">
        <w:t xml:space="preserve"> Также интерфейс </w:t>
      </w:r>
      <w:r w:rsidR="002A2E4D">
        <w:t xml:space="preserve">личного кабинета </w:t>
      </w:r>
      <w:r w:rsidRPr="00E34760">
        <w:t>отображает количество оставшихся запросов, что упрощает отслеживание и планирование работы.</w:t>
      </w:r>
    </w:p>
    <w:p w14:paraId="23D7FAEC" w14:textId="77777777" w:rsidR="004659C1" w:rsidRPr="004659C1" w:rsidRDefault="004659C1" w:rsidP="005B615F">
      <w:pPr>
        <w:pStyle w:val="af1"/>
        <w:spacing w:after="0" w:line="240" w:lineRule="auto"/>
        <w:ind w:left="709"/>
        <w:rPr>
          <w:rFonts w:ascii=".AppleSystemUIFont" w:eastAsia="Times New Roman" w:hAnsi=".AppleSystemUIFont" w:cs="Times New Roman"/>
          <w:color w:val="0E0E0E"/>
          <w:sz w:val="21"/>
          <w:szCs w:val="21"/>
          <w:lang w:val="ru-RU" w:eastAsia="ru-RU"/>
        </w:rPr>
      </w:pPr>
    </w:p>
    <w:p w14:paraId="2FC1E65C" w14:textId="77777777" w:rsidR="004659C1" w:rsidRPr="004659C1" w:rsidRDefault="004659C1" w:rsidP="00DB0C5E">
      <w:pPr>
        <w:pStyle w:val="38"/>
        <w:numPr>
          <w:ilvl w:val="2"/>
          <w:numId w:val="59"/>
        </w:numPr>
      </w:pPr>
      <w:bookmarkStart w:id="16" w:name="_Toc187583574"/>
      <w:r w:rsidRPr="004659C1">
        <w:t>Интеграция и документация</w:t>
      </w:r>
      <w:bookmarkEnd w:id="16"/>
    </w:p>
    <w:p w14:paraId="3CAF1ADC" w14:textId="77777777" w:rsidR="004659C1" w:rsidRPr="004659C1" w:rsidRDefault="004659C1" w:rsidP="00072DDF">
      <w:pPr>
        <w:pStyle w:val="af1"/>
        <w:spacing w:after="0" w:line="240" w:lineRule="auto"/>
        <w:ind w:left="709"/>
        <w:rPr>
          <w:rFonts w:ascii=".AppleSystemUIFont" w:eastAsia="Times New Roman" w:hAnsi=".AppleSystemUIFont" w:cs="Times New Roman"/>
          <w:color w:val="0E0E0E"/>
          <w:sz w:val="21"/>
          <w:szCs w:val="21"/>
          <w:lang w:val="ru-RU" w:eastAsia="ru-RU"/>
        </w:rPr>
      </w:pPr>
    </w:p>
    <w:p w14:paraId="1680042D" w14:textId="26C39923" w:rsidR="004659C1" w:rsidRPr="00F73C51" w:rsidRDefault="004659C1" w:rsidP="00F73C51">
      <w:pPr>
        <w:pStyle w:val="affe"/>
      </w:pPr>
      <w:r w:rsidRPr="00F73C51">
        <w:t xml:space="preserve">С точки зрения разработчика, работа с библиотекой </w:t>
      </w:r>
      <w:proofErr w:type="spellStart"/>
      <w:r w:rsidRPr="00F73C51">
        <w:t>AssemblyAI</w:t>
      </w:r>
      <w:proofErr w:type="spellEnd"/>
      <w:r w:rsidRPr="00F73C51">
        <w:t xml:space="preserve"> более удобна и приятна, поскольку она предоставляет простой и читаемый код, легко интегрируется в проекты и позволяет тонко настроить параметры распознавания. Документация на </w:t>
      </w:r>
      <w:proofErr w:type="spellStart"/>
      <w:r w:rsidRPr="00F73C51">
        <w:t>AssemblyAI</w:t>
      </w:r>
      <w:proofErr w:type="spellEnd"/>
      <w:r w:rsidRPr="00F73C51">
        <w:t xml:space="preserve"> также является </w:t>
      </w:r>
      <w:r w:rsidR="00304A4D">
        <w:t>приятной для изучения</w:t>
      </w:r>
      <w:r w:rsidRPr="00F73C51">
        <w:t>, что облегчает её использование.</w:t>
      </w:r>
    </w:p>
    <w:p w14:paraId="482CDD48" w14:textId="485602AA" w:rsidR="004659C1" w:rsidRDefault="004659C1" w:rsidP="00F73C51">
      <w:pPr>
        <w:pStyle w:val="affe"/>
      </w:pPr>
      <w:r w:rsidRPr="00F73C51">
        <w:t xml:space="preserve">В случае с </w:t>
      </w:r>
      <w:proofErr w:type="spellStart"/>
      <w:r w:rsidRPr="00F73C51">
        <w:t>Whisper</w:t>
      </w:r>
      <w:proofErr w:type="spellEnd"/>
      <w:r w:rsidRPr="00F73C51">
        <w:t xml:space="preserve"> API через </w:t>
      </w:r>
      <w:proofErr w:type="spellStart"/>
      <w:r w:rsidRPr="00F73C51">
        <w:t>RapidAPI</w:t>
      </w:r>
      <w:proofErr w:type="spellEnd"/>
      <w:r w:rsidRPr="00F73C51">
        <w:t xml:space="preserve"> также не возникает серьёзных проблем, но для использования через API необходимо следить за ограничениями по количеству запросов.</w:t>
      </w:r>
      <w:r w:rsidR="00ED3DF8">
        <w:t xml:space="preserve"> И </w:t>
      </w:r>
      <w:r w:rsidR="004A0F3F">
        <w:t>корректность</w:t>
      </w:r>
      <w:r w:rsidR="00ED3DF8">
        <w:t xml:space="preserve"> передачи параметров и заголовков</w:t>
      </w:r>
    </w:p>
    <w:p w14:paraId="73BCD430" w14:textId="77777777" w:rsidR="00C67538" w:rsidRPr="00F73C51" w:rsidRDefault="00C67538" w:rsidP="00F73C51">
      <w:pPr>
        <w:pStyle w:val="affe"/>
      </w:pPr>
    </w:p>
    <w:p w14:paraId="0E6AE91E" w14:textId="7CA7E497" w:rsidR="00F6425A" w:rsidRPr="00C67538" w:rsidRDefault="00F6425A" w:rsidP="005C5D48">
      <w:pPr>
        <w:pStyle w:val="affe"/>
        <w:ind w:firstLine="0"/>
        <w:jc w:val="left"/>
      </w:pPr>
      <w:r w:rsidRPr="00C67538">
        <w:rPr>
          <w:rStyle w:val="af9"/>
          <w:b w:val="0"/>
          <w:bCs w:val="0"/>
        </w:rPr>
        <w:lastRenderedPageBreak/>
        <w:t xml:space="preserve">Таблица 1. Сравнительная таблица: </w:t>
      </w:r>
      <w:proofErr w:type="spellStart"/>
      <w:r w:rsidRPr="00C67538">
        <w:rPr>
          <w:rStyle w:val="af9"/>
          <w:b w:val="0"/>
          <w:bCs w:val="0"/>
        </w:rPr>
        <w:t>AssemblyAI</w:t>
      </w:r>
      <w:proofErr w:type="spellEnd"/>
      <w:r w:rsidRPr="00C67538">
        <w:rPr>
          <w:rStyle w:val="af9"/>
          <w:b w:val="0"/>
          <w:bCs w:val="0"/>
        </w:rPr>
        <w:t xml:space="preserve"> библиотека и </w:t>
      </w:r>
      <w:proofErr w:type="spellStart"/>
      <w:r w:rsidRPr="00C67538">
        <w:rPr>
          <w:rStyle w:val="af9"/>
          <w:b w:val="0"/>
          <w:bCs w:val="0"/>
        </w:rPr>
        <w:t>Whisper</w:t>
      </w:r>
      <w:proofErr w:type="spellEnd"/>
      <w:r w:rsidRPr="00C67538">
        <w:rPr>
          <w:rStyle w:val="af9"/>
          <w:b w:val="0"/>
          <w:bCs w:val="0"/>
        </w:rPr>
        <w:t xml:space="preserve"> API</w:t>
      </w:r>
    </w:p>
    <w:tbl>
      <w:tblPr>
        <w:tblStyle w:val="aff3"/>
        <w:tblW w:w="0" w:type="auto"/>
        <w:jc w:val="center"/>
        <w:tblLook w:val="04A0" w:firstRow="1" w:lastRow="0" w:firstColumn="1" w:lastColumn="0" w:noHBand="0" w:noVBand="1"/>
      </w:tblPr>
      <w:tblGrid>
        <w:gridCol w:w="2574"/>
        <w:gridCol w:w="3712"/>
        <w:gridCol w:w="4185"/>
      </w:tblGrid>
      <w:tr w:rsidR="00D43F17" w:rsidRPr="00C67538" w14:paraId="77784B46" w14:textId="77777777" w:rsidTr="00C67538">
        <w:trPr>
          <w:jc w:val="center"/>
        </w:trPr>
        <w:tc>
          <w:tcPr>
            <w:tcW w:w="0" w:type="auto"/>
            <w:hideMark/>
          </w:tcPr>
          <w:p w14:paraId="367DED1B" w14:textId="77777777" w:rsidR="00F6425A" w:rsidRPr="00C67538" w:rsidRDefault="00F6425A" w:rsidP="00C67538">
            <w:pPr>
              <w:pStyle w:val="affe"/>
            </w:pPr>
            <w:r w:rsidRPr="00C67538">
              <w:t>Параметр</w:t>
            </w:r>
          </w:p>
        </w:tc>
        <w:tc>
          <w:tcPr>
            <w:tcW w:w="0" w:type="auto"/>
            <w:hideMark/>
          </w:tcPr>
          <w:p w14:paraId="17FDEA0C" w14:textId="77777777" w:rsidR="00F6425A" w:rsidRPr="00C67538" w:rsidRDefault="00F6425A" w:rsidP="00C67538">
            <w:pPr>
              <w:pStyle w:val="affe"/>
            </w:pPr>
            <w:proofErr w:type="spellStart"/>
            <w:r w:rsidRPr="00C67538">
              <w:rPr>
                <w:rStyle w:val="af9"/>
                <w:b w:val="0"/>
                <w:bCs w:val="0"/>
                <w:color w:val="000000"/>
              </w:rPr>
              <w:t>AssemblyAI</w:t>
            </w:r>
            <w:proofErr w:type="spellEnd"/>
            <w:r w:rsidRPr="00C67538">
              <w:rPr>
                <w:rStyle w:val="af9"/>
                <w:b w:val="0"/>
                <w:bCs w:val="0"/>
                <w:color w:val="000000"/>
              </w:rPr>
              <w:t xml:space="preserve"> Библиотека</w:t>
            </w:r>
          </w:p>
        </w:tc>
        <w:tc>
          <w:tcPr>
            <w:tcW w:w="0" w:type="auto"/>
            <w:hideMark/>
          </w:tcPr>
          <w:p w14:paraId="03087B8C" w14:textId="77777777" w:rsidR="00F6425A" w:rsidRPr="00C67538" w:rsidRDefault="00F6425A" w:rsidP="00C67538">
            <w:pPr>
              <w:pStyle w:val="affe"/>
            </w:pPr>
            <w:proofErr w:type="spellStart"/>
            <w:r w:rsidRPr="00C67538">
              <w:rPr>
                <w:rStyle w:val="af9"/>
                <w:b w:val="0"/>
                <w:bCs w:val="0"/>
                <w:color w:val="000000"/>
              </w:rPr>
              <w:t>Whisper</w:t>
            </w:r>
            <w:proofErr w:type="spellEnd"/>
            <w:r w:rsidRPr="00C67538">
              <w:rPr>
                <w:rStyle w:val="af9"/>
                <w:b w:val="0"/>
                <w:bCs w:val="0"/>
                <w:color w:val="000000"/>
              </w:rPr>
              <w:t xml:space="preserve"> API</w:t>
            </w:r>
          </w:p>
        </w:tc>
      </w:tr>
      <w:tr w:rsidR="00D43F17" w:rsidRPr="00AF02FE" w14:paraId="7DEC5869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5CECBD15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Качество распознавания речи</w:t>
            </w:r>
          </w:p>
        </w:tc>
        <w:tc>
          <w:tcPr>
            <w:tcW w:w="0" w:type="auto"/>
            <w:vAlign w:val="center"/>
            <w:hideMark/>
          </w:tcPr>
          <w:p w14:paraId="011EBAC1" w14:textId="539D3922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Отличное</w:t>
            </w:r>
          </w:p>
        </w:tc>
        <w:tc>
          <w:tcPr>
            <w:tcW w:w="0" w:type="auto"/>
            <w:vAlign w:val="center"/>
            <w:hideMark/>
          </w:tcPr>
          <w:p w14:paraId="12EF35B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Отличное, но слабее в распознавании сленга и жаргона</w:t>
            </w:r>
          </w:p>
        </w:tc>
      </w:tr>
      <w:tr w:rsidR="00D43F17" w:rsidRPr="00AF02FE" w14:paraId="183A4D9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6F08C2EB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Удобство работы</w:t>
            </w:r>
          </w:p>
        </w:tc>
        <w:tc>
          <w:tcPr>
            <w:tcW w:w="0" w:type="auto"/>
            <w:vAlign w:val="center"/>
            <w:hideMark/>
          </w:tcPr>
          <w:p w14:paraId="3E2AA2E3" w14:textId="6944EBD6" w:rsidR="00F6425A" w:rsidRPr="00C67538" w:rsidRDefault="000A2A22" w:rsidP="00EE3A3D">
            <w:pPr>
              <w:pStyle w:val="affe"/>
              <w:ind w:firstLine="0"/>
              <w:jc w:val="center"/>
            </w:pPr>
            <w:r>
              <w:t>Л</w:t>
            </w:r>
            <w:r w:rsidR="00F6425A" w:rsidRPr="00C67538">
              <w:t>егко интегрируется</w:t>
            </w:r>
          </w:p>
        </w:tc>
        <w:tc>
          <w:tcPr>
            <w:tcW w:w="0" w:type="auto"/>
            <w:vAlign w:val="center"/>
            <w:hideMark/>
          </w:tcPr>
          <w:p w14:paraId="04B7BF80" w14:textId="04676A98" w:rsidR="00F6425A" w:rsidRPr="00C67538" w:rsidRDefault="005A7923" w:rsidP="00EE3A3D">
            <w:pPr>
              <w:pStyle w:val="affe"/>
              <w:ind w:firstLine="0"/>
              <w:jc w:val="center"/>
            </w:pPr>
            <w:r>
              <w:t>Удобный</w:t>
            </w:r>
            <w:r w:rsidR="00F6425A" w:rsidRPr="00C67538">
              <w:t xml:space="preserve"> интерфейс </w:t>
            </w:r>
            <w:r w:rsidR="009F1F03">
              <w:t>и доступ</w:t>
            </w:r>
            <w:r w:rsidR="00E43C03">
              <w:t xml:space="preserve"> </w:t>
            </w:r>
            <w:r w:rsidR="00F6425A" w:rsidRPr="00C67538">
              <w:t xml:space="preserve">через </w:t>
            </w:r>
            <w:proofErr w:type="spellStart"/>
            <w:r w:rsidR="00F6425A" w:rsidRPr="00C67538">
              <w:t>RapidAPI</w:t>
            </w:r>
            <w:proofErr w:type="spellEnd"/>
          </w:p>
        </w:tc>
      </w:tr>
      <w:tr w:rsidR="00D43F17" w:rsidRPr="00AF02FE" w14:paraId="6027F43B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0FBF8D9F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API доступность</w:t>
            </w:r>
          </w:p>
        </w:tc>
        <w:tc>
          <w:tcPr>
            <w:tcW w:w="0" w:type="auto"/>
            <w:vAlign w:val="center"/>
            <w:hideMark/>
          </w:tcPr>
          <w:p w14:paraId="42A8D897" w14:textId="2541EEE9" w:rsidR="00F6425A" w:rsidRPr="00C67538" w:rsidRDefault="008936EC" w:rsidP="00EE3A3D">
            <w:pPr>
              <w:pStyle w:val="affe"/>
              <w:ind w:firstLine="0"/>
              <w:jc w:val="center"/>
            </w:pPr>
            <w:r>
              <w:t xml:space="preserve">Ошибка </w:t>
            </w:r>
            <w:r w:rsidR="00F6425A" w:rsidRPr="00C67538">
              <w:t>500</w:t>
            </w:r>
          </w:p>
        </w:tc>
        <w:tc>
          <w:tcPr>
            <w:tcW w:w="0" w:type="auto"/>
            <w:vAlign w:val="center"/>
            <w:hideMark/>
          </w:tcPr>
          <w:p w14:paraId="6289EBCD" w14:textId="7B4D0568" w:rsidR="00F6425A" w:rsidRPr="00C67538" w:rsidRDefault="00B23401" w:rsidP="00EE3A3D">
            <w:pPr>
              <w:pStyle w:val="affe"/>
              <w:ind w:firstLine="0"/>
              <w:jc w:val="center"/>
            </w:pPr>
            <w:r>
              <w:t>Не было проблем с доступом</w:t>
            </w:r>
          </w:p>
        </w:tc>
      </w:tr>
      <w:tr w:rsidR="00D43F17" w:rsidRPr="00AF02FE" w14:paraId="0788506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77D176B0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Количество запросов</w:t>
            </w:r>
          </w:p>
        </w:tc>
        <w:tc>
          <w:tcPr>
            <w:tcW w:w="0" w:type="auto"/>
            <w:vAlign w:val="center"/>
            <w:hideMark/>
          </w:tcPr>
          <w:p w14:paraId="39C3366C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Много бесплатных запросов, есть платные планы</w:t>
            </w:r>
          </w:p>
        </w:tc>
        <w:tc>
          <w:tcPr>
            <w:tcW w:w="0" w:type="auto"/>
            <w:vAlign w:val="center"/>
            <w:hideMark/>
          </w:tcPr>
          <w:p w14:paraId="110BAA13" w14:textId="1C98DE87" w:rsidR="00F6425A" w:rsidRPr="00C67538" w:rsidRDefault="003B69C2" w:rsidP="00EE3A3D">
            <w:pPr>
              <w:pStyle w:val="affe"/>
              <w:ind w:firstLine="0"/>
              <w:jc w:val="center"/>
            </w:pPr>
            <w:r>
              <w:t>Малое</w:t>
            </w:r>
            <w:r w:rsidR="00F6425A" w:rsidRPr="00C67538">
              <w:t xml:space="preserve"> количество бесплатных запросов через </w:t>
            </w:r>
            <w:proofErr w:type="spellStart"/>
            <w:r w:rsidR="00F6425A" w:rsidRPr="00C67538">
              <w:t>RapidAPI</w:t>
            </w:r>
            <w:proofErr w:type="spellEnd"/>
          </w:p>
        </w:tc>
      </w:tr>
      <w:tr w:rsidR="00D43F17" w:rsidRPr="00AF02FE" w14:paraId="65BC09DA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13814D6C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Интерфейс отображения запросов</w:t>
            </w:r>
          </w:p>
        </w:tc>
        <w:tc>
          <w:tcPr>
            <w:tcW w:w="0" w:type="auto"/>
            <w:vAlign w:val="center"/>
            <w:hideMark/>
          </w:tcPr>
          <w:p w14:paraId="6283DF15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Приятный интерфейс с отображением оставшихся запросов</w:t>
            </w:r>
          </w:p>
        </w:tc>
        <w:tc>
          <w:tcPr>
            <w:tcW w:w="0" w:type="auto"/>
            <w:vAlign w:val="center"/>
            <w:hideMark/>
          </w:tcPr>
          <w:p w14:paraId="781200F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Нет отображения оставшихся запросов в API интерфейсе</w:t>
            </w:r>
          </w:p>
        </w:tc>
      </w:tr>
      <w:tr w:rsidR="00D43F17" w:rsidRPr="00AF02FE" w14:paraId="3D6B23F8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79D2CF47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Гибкость настройки</w:t>
            </w:r>
          </w:p>
        </w:tc>
        <w:tc>
          <w:tcPr>
            <w:tcW w:w="0" w:type="auto"/>
            <w:vAlign w:val="center"/>
            <w:hideMark/>
          </w:tcPr>
          <w:p w14:paraId="2766C3E4" w14:textId="52E55B13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Позволяет тонк</w:t>
            </w:r>
            <w:r w:rsidR="00D43F17">
              <w:t>о</w:t>
            </w:r>
            <w:r w:rsidRPr="00C67538">
              <w:t xml:space="preserve"> настр</w:t>
            </w:r>
            <w:r w:rsidR="00D43F17">
              <w:t xml:space="preserve">аивать </w:t>
            </w:r>
            <w:r w:rsidRPr="00C67538">
              <w:t>параметр</w:t>
            </w:r>
            <w:r w:rsidR="00D43F17">
              <w:t>ы</w:t>
            </w:r>
          </w:p>
        </w:tc>
        <w:tc>
          <w:tcPr>
            <w:tcW w:w="0" w:type="auto"/>
            <w:vAlign w:val="center"/>
            <w:hideMark/>
          </w:tcPr>
          <w:p w14:paraId="2C75C74A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Менее гибкая настройка, но всё же достаточна для большинства задач</w:t>
            </w:r>
          </w:p>
        </w:tc>
      </w:tr>
      <w:tr w:rsidR="00D43F17" w:rsidRPr="00C67538" w14:paraId="0827DDDD" w14:textId="77777777" w:rsidTr="00EE3A3D">
        <w:trPr>
          <w:jc w:val="center"/>
        </w:trPr>
        <w:tc>
          <w:tcPr>
            <w:tcW w:w="0" w:type="auto"/>
            <w:vAlign w:val="center"/>
            <w:hideMark/>
          </w:tcPr>
          <w:p w14:paraId="639B41EE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rPr>
                <w:rStyle w:val="af9"/>
                <w:b w:val="0"/>
                <w:bCs w:val="0"/>
                <w:color w:val="000000"/>
              </w:rPr>
              <w:t>Документация</w:t>
            </w:r>
          </w:p>
        </w:tc>
        <w:tc>
          <w:tcPr>
            <w:tcW w:w="0" w:type="auto"/>
            <w:vAlign w:val="center"/>
            <w:hideMark/>
          </w:tcPr>
          <w:p w14:paraId="563D3C59" w14:textId="77777777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>Подробная, легко читаемая документация</w:t>
            </w:r>
          </w:p>
        </w:tc>
        <w:tc>
          <w:tcPr>
            <w:tcW w:w="0" w:type="auto"/>
            <w:vAlign w:val="center"/>
            <w:hideMark/>
          </w:tcPr>
          <w:p w14:paraId="064109F6" w14:textId="198872A4" w:rsidR="00F6425A" w:rsidRPr="00C67538" w:rsidRDefault="00F6425A" w:rsidP="00EE3A3D">
            <w:pPr>
              <w:pStyle w:val="affe"/>
              <w:ind w:firstLine="0"/>
              <w:jc w:val="center"/>
            </w:pPr>
            <w:r w:rsidRPr="00C67538">
              <w:t xml:space="preserve">Хорошая документация через </w:t>
            </w:r>
            <w:proofErr w:type="spellStart"/>
            <w:r w:rsidRPr="00C67538">
              <w:t>RapidAPI</w:t>
            </w:r>
            <w:proofErr w:type="spellEnd"/>
          </w:p>
        </w:tc>
      </w:tr>
    </w:tbl>
    <w:p w14:paraId="526F5372" w14:textId="77777777" w:rsidR="00E64FDE" w:rsidRPr="004659C1" w:rsidRDefault="00E64FDE" w:rsidP="00E64FDE">
      <w:pPr>
        <w:pStyle w:val="affe"/>
      </w:pPr>
    </w:p>
    <w:p w14:paraId="4E2F8668" w14:textId="1AB21B98" w:rsidR="008921F5" w:rsidRPr="00C164DB" w:rsidRDefault="00105B50" w:rsidP="00DB0C5E">
      <w:pPr>
        <w:pStyle w:val="15"/>
        <w:numPr>
          <w:ilvl w:val="0"/>
          <w:numId w:val="59"/>
        </w:numPr>
      </w:pPr>
      <w:bookmarkStart w:id="17" w:name="_Toc187583575"/>
      <w:r w:rsidRPr="00C164DB">
        <w:lastRenderedPageBreak/>
        <w:t>ВЫВОДЫ</w:t>
      </w:r>
      <w:bookmarkEnd w:id="17"/>
    </w:p>
    <w:p w14:paraId="448312CC" w14:textId="686551FD" w:rsidR="00A17AFB" w:rsidRPr="00A17AFB" w:rsidRDefault="00A17AFB" w:rsidP="00470838">
      <w:pPr>
        <w:pStyle w:val="affe"/>
      </w:pPr>
      <w:r w:rsidRPr="00A17AFB">
        <w:t xml:space="preserve">В ходе выполнения лабораторной работы был подробно изучен процесс взаимодействия с различными ИИ-сервисами для обработки аудиофайлов, в частности, с использованием </w:t>
      </w:r>
      <w:proofErr w:type="spellStart"/>
      <w:r w:rsidRPr="00A17AFB">
        <w:t>Whisper</w:t>
      </w:r>
      <w:proofErr w:type="spellEnd"/>
      <w:r w:rsidRPr="00A17AFB">
        <w:t xml:space="preserve"> и </w:t>
      </w:r>
      <w:proofErr w:type="spellStart"/>
      <w:r w:rsidRPr="00A17AFB">
        <w:t>AssemblyAI</w:t>
      </w:r>
      <w:proofErr w:type="spellEnd"/>
      <w:r w:rsidRPr="00A17AFB">
        <w:t>. Оба сервиса продемонстрировали высокую точность в распознавании речи, несмотря на наличие посторонних шумов, что подчеркивает их способность эффективно работать в условиях неидеальных аудио-сигналов.</w:t>
      </w:r>
    </w:p>
    <w:p w14:paraId="68EF7E3E" w14:textId="1207376C" w:rsidR="00A17AFB" w:rsidRPr="00A17AFB" w:rsidRDefault="00A17AFB" w:rsidP="00470838">
      <w:pPr>
        <w:pStyle w:val="affe"/>
      </w:pPr>
      <w:r w:rsidRPr="00A17AFB">
        <w:t xml:space="preserve">Однако, при использовании </w:t>
      </w:r>
      <w:proofErr w:type="spellStart"/>
      <w:r w:rsidRPr="00A17AFB">
        <w:t>AssemblyAI</w:t>
      </w:r>
      <w:proofErr w:type="spellEnd"/>
      <w:r w:rsidRPr="00A17AFB">
        <w:t xml:space="preserve"> API возникла ошибка 500, что привело к переходу на использование локальной библиотеки </w:t>
      </w:r>
      <w:proofErr w:type="spellStart"/>
      <w:r w:rsidRPr="00A17AFB">
        <w:t>assemblyai</w:t>
      </w:r>
      <w:proofErr w:type="spellEnd"/>
      <w:r w:rsidRPr="00A17AFB">
        <w:t xml:space="preserve">. Несмотря на технические проблемы с доступом к API, использование библиотеки </w:t>
      </w:r>
      <w:proofErr w:type="spellStart"/>
      <w:r w:rsidRPr="00A17AFB">
        <w:t>AssemblyAI</w:t>
      </w:r>
      <w:proofErr w:type="spellEnd"/>
      <w:r w:rsidRPr="00A17AFB">
        <w:t xml:space="preserve"> в значительной степени компенсировало этот момент, так как она продемонстрировала превосходные результаты в распознавании не только стандартной речи, но и сложных, менее формальных выражений, таких как сленг и англицизмы.</w:t>
      </w:r>
    </w:p>
    <w:p w14:paraId="71E9BF51" w14:textId="0817AD55" w:rsidR="00A17AFB" w:rsidRPr="00A17AFB" w:rsidRDefault="00A17AFB" w:rsidP="005D741B">
      <w:pPr>
        <w:pStyle w:val="affe"/>
      </w:pPr>
      <w:r w:rsidRPr="00A17AFB">
        <w:t xml:space="preserve">При сравнении двух систем можно сделать вывод, что </w:t>
      </w:r>
      <w:proofErr w:type="spellStart"/>
      <w:r w:rsidRPr="00A17AFB">
        <w:t>Whisper</w:t>
      </w:r>
      <w:proofErr w:type="spellEnd"/>
      <w:r w:rsidRPr="00A17AFB">
        <w:t xml:space="preserve"> и </w:t>
      </w:r>
      <w:proofErr w:type="spellStart"/>
      <w:r w:rsidRPr="00A17AFB">
        <w:t>AssemblyAI</w:t>
      </w:r>
      <w:proofErr w:type="spellEnd"/>
      <w:r w:rsidRPr="00A17AFB">
        <w:t xml:space="preserve"> обе превосходно справляются с расшифровкой речи даже при наличии постороннего шума или дефектов записи. Однако обе модели показывают определенные трудности при обработке специфичных выражений, таких как англицизмы и специализированные термины, что может быть ограничением в приложениях, требующих точности в этих областях.</w:t>
      </w:r>
    </w:p>
    <w:p w14:paraId="7FC4A968" w14:textId="580C555D" w:rsidR="00882D3E" w:rsidRDefault="00A17AFB" w:rsidP="00470838">
      <w:pPr>
        <w:pStyle w:val="affe"/>
      </w:pPr>
      <w:r w:rsidRPr="00A17AFB">
        <w:t xml:space="preserve">Вывод: Обе модели, несмотря на их высокую общую эффективность, имеют слабые места при распознавании специфичных выражений и терминов, </w:t>
      </w:r>
      <w:r w:rsidR="008D0E54" w:rsidRPr="00A17AFB">
        <w:t>в частности</w:t>
      </w:r>
      <w:r w:rsidRPr="00A17AFB">
        <w:t xml:space="preserve"> англицизмов и жаргонизмов. Тем не менее, </w:t>
      </w:r>
      <w:proofErr w:type="spellStart"/>
      <w:r w:rsidRPr="00A17AFB">
        <w:t>AssemblyAI</w:t>
      </w:r>
      <w:proofErr w:type="spellEnd"/>
      <w:r w:rsidRPr="00A17AFB">
        <w:t xml:space="preserve"> показал себя более устойчивым в распознавании таких сложных элементов речи, что может быть полезным для приложений, требующих точности в этих аспектах.</w:t>
      </w:r>
    </w:p>
    <w:p w14:paraId="33B967E1" w14:textId="77777777" w:rsidR="00882D3E" w:rsidRDefault="00882D3E" w:rsidP="00882D3E">
      <w:pPr>
        <w:pStyle w:val="af1"/>
        <w:keepNext/>
        <w:keepLines/>
        <w:spacing w:after="120" w:line="360" w:lineRule="auto"/>
        <w:ind w:left="0" w:firstLine="709"/>
        <w:jc w:val="center"/>
        <w:rPr>
          <w:rStyle w:val="16"/>
        </w:rPr>
      </w:pPr>
    </w:p>
    <w:p w14:paraId="3964A021" w14:textId="77777777" w:rsidR="00882D3E" w:rsidRDefault="00882D3E" w:rsidP="00882D3E">
      <w:pPr>
        <w:pStyle w:val="af1"/>
        <w:keepNext/>
        <w:keepLines/>
        <w:spacing w:after="120" w:line="360" w:lineRule="auto"/>
        <w:ind w:left="0" w:firstLine="709"/>
        <w:jc w:val="center"/>
        <w:rPr>
          <w:rStyle w:val="16"/>
        </w:rPr>
      </w:pPr>
    </w:p>
    <w:p w14:paraId="297022EF" w14:textId="7F1840FF" w:rsidR="00882D3E" w:rsidRPr="005710C7" w:rsidRDefault="00BD379E" w:rsidP="00882D3E">
      <w:pPr>
        <w:pStyle w:val="af1"/>
        <w:keepNext/>
        <w:keepLines/>
        <w:pageBreakBefore/>
        <w:spacing w:after="120" w:line="360" w:lineRule="auto"/>
        <w:ind w:left="0" w:firstLine="709"/>
        <w:jc w:val="center"/>
        <w:rPr>
          <w:rStyle w:val="16"/>
        </w:rPr>
      </w:pPr>
      <w:bookmarkStart w:id="18" w:name="_Toc187583576"/>
      <w:r w:rsidRPr="00882D3E">
        <w:rPr>
          <w:rStyle w:val="16"/>
        </w:rPr>
        <w:lastRenderedPageBreak/>
        <w:t>ИСТОЧНИКИ</w:t>
      </w:r>
      <w:bookmarkEnd w:id="18"/>
    </w:p>
    <w:p w14:paraId="70ED287B" w14:textId="24C6B89C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2640">
        <w:rPr>
          <w:lang w:val="en-US"/>
        </w:rPr>
        <w:t>OpenAI Whisper Speech-to-Text API [</w:t>
      </w:r>
      <w:r w:rsidRPr="00895C1A">
        <w:t>Электронный</w:t>
      </w:r>
      <w:r w:rsidRPr="00892640">
        <w:rPr>
          <w:lang w:val="en-US"/>
        </w:rPr>
        <w:t xml:space="preserve"> </w:t>
      </w:r>
      <w:r w:rsidRPr="00895C1A">
        <w:t>ресурс</w:t>
      </w:r>
      <w:r w:rsidRPr="00892640">
        <w:rPr>
          <w:lang w:val="en-US"/>
        </w:rPr>
        <w:t xml:space="preserve">]. </w:t>
      </w:r>
      <w:r w:rsidRPr="00895C1A">
        <w:t xml:space="preserve">URL: https://rapidapi.com/data-elysium-software-incorporation-data-elysium-software-incorporation-default/api/openai-whisper-speech-to-text-api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  <w:r w:rsidRPr="00895C1A">
        <w:t>).</w:t>
      </w:r>
    </w:p>
    <w:p w14:paraId="5536DCCF" w14:textId="716BCA64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proofErr w:type="spellStart"/>
      <w:r w:rsidRPr="00895C1A">
        <w:t>AssemblyAI</w:t>
      </w:r>
      <w:proofErr w:type="spellEnd"/>
      <w:r w:rsidRPr="00895C1A">
        <w:t xml:space="preserve"> </w:t>
      </w:r>
      <w:proofErr w:type="spellStart"/>
      <w:r w:rsidRPr="00895C1A">
        <w:t>Documentation</w:t>
      </w:r>
      <w:proofErr w:type="spellEnd"/>
      <w:r w:rsidRPr="00895C1A">
        <w:t xml:space="preserve"> [Электронный ресурс]. URL: https://www.assemblyai.com/docs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  <w:r w:rsidRPr="00895C1A">
        <w:t>).</w:t>
      </w:r>
    </w:p>
    <w:p w14:paraId="34C1E138" w14:textId="368806C0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2640">
        <w:rPr>
          <w:lang w:val="en-US"/>
        </w:rPr>
        <w:t>Requests: HTTP for Humans [</w:t>
      </w:r>
      <w:r w:rsidRPr="00895C1A">
        <w:t>Электронный</w:t>
      </w:r>
      <w:r w:rsidRPr="00892640">
        <w:rPr>
          <w:lang w:val="en-US"/>
        </w:rPr>
        <w:t xml:space="preserve"> </w:t>
      </w:r>
      <w:r w:rsidRPr="00895C1A">
        <w:t>ресурс</w:t>
      </w:r>
      <w:r w:rsidRPr="00892640">
        <w:rPr>
          <w:lang w:val="en-US"/>
        </w:rPr>
        <w:t xml:space="preserve">]. </w:t>
      </w:r>
      <w:r w:rsidRPr="00895C1A">
        <w:t xml:space="preserve">URL: https://requests.readthedocs.io/en/latest/ (дата обращения: </w:t>
      </w:r>
      <w:r w:rsidR="00C0131E" w:rsidRPr="00895C1A">
        <w:t>1</w:t>
      </w:r>
      <w:r w:rsidR="00C0131E">
        <w:t>5</w:t>
      </w:r>
      <w:r w:rsidR="00C0131E" w:rsidRPr="00895C1A">
        <w:t>.</w:t>
      </w:r>
      <w:r w:rsidR="00C0131E">
        <w:t>10</w:t>
      </w:r>
      <w:r w:rsidR="00C0131E" w:rsidRPr="00895C1A">
        <w:t>.2025</w:t>
      </w:r>
    </w:p>
    <w:p w14:paraId="0CE9EA07" w14:textId="412333D0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5C1A">
        <w:t xml:space="preserve">PyQt5 </w:t>
      </w:r>
      <w:proofErr w:type="spellStart"/>
      <w:r w:rsidRPr="00895C1A">
        <w:t>Documentation</w:t>
      </w:r>
      <w:proofErr w:type="spellEnd"/>
      <w:r w:rsidRPr="00895C1A">
        <w:t xml:space="preserve"> [Электронный ресурс]. URL: https://www.riverbankcomputing.com/static/Docs/PyQt5/ (дата обращения: 1</w:t>
      </w:r>
      <w:r w:rsidR="002B6462">
        <w:t>5</w:t>
      </w:r>
      <w:r w:rsidRPr="00895C1A">
        <w:t>.</w:t>
      </w:r>
      <w:r w:rsidR="002B6462">
        <w:t>10</w:t>
      </w:r>
      <w:r w:rsidRPr="00895C1A">
        <w:t>.2025).</w:t>
      </w:r>
    </w:p>
    <w:p w14:paraId="04C3C95E" w14:textId="630C1BD1" w:rsidR="00145635" w:rsidRPr="00895C1A" w:rsidRDefault="00145635" w:rsidP="00895C1A">
      <w:pPr>
        <w:pStyle w:val="affe"/>
        <w:numPr>
          <w:ilvl w:val="0"/>
          <w:numId w:val="69"/>
        </w:numPr>
        <w:ind w:left="0" w:firstLine="709"/>
      </w:pPr>
      <w:r w:rsidRPr="00895C1A">
        <w:t xml:space="preserve">AI </w:t>
      </w:r>
      <w:proofErr w:type="spellStart"/>
      <w:r w:rsidRPr="00895C1A">
        <w:t>Methods</w:t>
      </w:r>
      <w:proofErr w:type="spellEnd"/>
      <w:r w:rsidRPr="00895C1A">
        <w:t xml:space="preserve"> </w:t>
      </w:r>
      <w:proofErr w:type="spellStart"/>
      <w:r w:rsidRPr="00895C1A">
        <w:t>GitHub</w:t>
      </w:r>
      <w:proofErr w:type="spellEnd"/>
      <w:r w:rsidRPr="00895C1A">
        <w:t xml:space="preserve"> </w:t>
      </w:r>
      <w:proofErr w:type="spellStart"/>
      <w:r w:rsidRPr="00895C1A">
        <w:t>Repository</w:t>
      </w:r>
      <w:proofErr w:type="spellEnd"/>
      <w:r w:rsidRPr="00895C1A">
        <w:t xml:space="preserve"> [Электронный ресурс]. URL: https://github.com/fesevu/AI-methods (дата обращения: </w:t>
      </w:r>
      <w:r w:rsidR="00701C12">
        <w:t>23</w:t>
      </w:r>
      <w:r w:rsidRPr="00895C1A">
        <w:t>.</w:t>
      </w:r>
      <w:r w:rsidR="00E53CBE">
        <w:t>10</w:t>
      </w:r>
      <w:r w:rsidRPr="00895C1A">
        <w:t>.2025).</w:t>
      </w:r>
    </w:p>
    <w:p w14:paraId="619E4B02" w14:textId="77777777" w:rsidR="0074633D" w:rsidRDefault="0074633D" w:rsidP="0074633D">
      <w:pPr>
        <w:pStyle w:val="affe"/>
      </w:pPr>
    </w:p>
    <w:p w14:paraId="7C7EA64F" w14:textId="46CA29D7" w:rsidR="00C763E6" w:rsidRPr="00A1245F" w:rsidRDefault="00C763E6" w:rsidP="00473993">
      <w:pPr>
        <w:pStyle w:val="15"/>
        <w:jc w:val="left"/>
      </w:pPr>
      <w:bookmarkStart w:id="19" w:name="_Toc187583577"/>
      <w:r>
        <w:lastRenderedPageBreak/>
        <w:t>П</w:t>
      </w:r>
      <w:r w:rsidR="00473993">
        <w:t>РИЛОЖЕНИЕ</w:t>
      </w:r>
      <w:r>
        <w:t xml:space="preserve"> А</w:t>
      </w:r>
      <w:r w:rsidRPr="001C468E">
        <w:t>.</w:t>
      </w:r>
      <w:r w:rsidR="001C468E">
        <w:t xml:space="preserve"> Скриншоты с результатами </w:t>
      </w:r>
      <w:r w:rsidR="001C468E">
        <w:rPr>
          <w:lang w:val="en-US"/>
        </w:rPr>
        <w:t>Whisper</w:t>
      </w:r>
      <w:bookmarkEnd w:id="19"/>
    </w:p>
    <w:p w14:paraId="55636CB5" w14:textId="2D67EFDB" w:rsidR="0036379D" w:rsidRDefault="006D1D28" w:rsidP="009D1A5D">
      <w:pPr>
        <w:pStyle w:val="affe"/>
        <w:jc w:val="center"/>
      </w:pPr>
      <w:r w:rsidRPr="00D37D51">
        <w:rPr>
          <w:noProof/>
        </w:rPr>
        <w:drawing>
          <wp:inline distT="0" distB="0" distL="0" distR="0" wp14:anchorId="07697795" wp14:editId="741D4C7E">
            <wp:extent cx="4706007" cy="4020111"/>
            <wp:effectExtent l="0" t="0" r="0" b="0"/>
            <wp:doc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2847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92F35" w14:textId="5C909A53" w:rsidR="003A7D68" w:rsidRDefault="003A7D68" w:rsidP="009D1A5D">
      <w:pPr>
        <w:pStyle w:val="affe"/>
        <w:tabs>
          <w:tab w:val="center" w:pos="5482"/>
          <w:tab w:val="left" w:pos="9320"/>
        </w:tabs>
        <w:jc w:val="center"/>
      </w:pPr>
      <w:r>
        <w:t>Рис</w:t>
      </w:r>
      <w:r w:rsidRPr="003A7D68">
        <w:t>.</w:t>
      </w:r>
      <w:r>
        <w:t xml:space="preserve"> </w:t>
      </w:r>
      <w:r w:rsidR="00846EBB" w:rsidRPr="00DB0C5E">
        <w:t>4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>для файла с мужской быстрой речью</w:t>
      </w:r>
      <w:r w:rsidRPr="003A7D68">
        <w:t>.</w:t>
      </w:r>
    </w:p>
    <w:p w14:paraId="4FD37A4B" w14:textId="77777777" w:rsidR="009D1A5D" w:rsidRDefault="009D1A5D" w:rsidP="009D1A5D">
      <w:pPr>
        <w:pStyle w:val="affe"/>
        <w:tabs>
          <w:tab w:val="center" w:pos="5482"/>
          <w:tab w:val="left" w:pos="9320"/>
        </w:tabs>
        <w:jc w:val="center"/>
      </w:pPr>
    </w:p>
    <w:p w14:paraId="2BA6CDC5" w14:textId="3930D542" w:rsidR="00DF3F8D" w:rsidRDefault="00DF3F8D" w:rsidP="009D1A5D">
      <w:pPr>
        <w:pStyle w:val="affe"/>
        <w:tabs>
          <w:tab w:val="center" w:pos="5482"/>
          <w:tab w:val="left" w:pos="9320"/>
        </w:tabs>
        <w:jc w:val="center"/>
      </w:pPr>
      <w:r w:rsidRPr="00E849FA">
        <w:rPr>
          <w:noProof/>
        </w:rPr>
        <w:lastRenderedPageBreak/>
        <w:drawing>
          <wp:inline distT="0" distB="0" distL="0" distR="0" wp14:anchorId="217224E3" wp14:editId="32FDDF20">
            <wp:extent cx="4715533" cy="4020111"/>
            <wp:effectExtent l="0" t="0" r="8890" b="0"/>
            <wp:doc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64004383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B439C" w14:textId="710E4EC5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E23275" w:rsidRPr="00DB0C5E">
        <w:t>5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мужской </w:t>
      </w:r>
      <w:r w:rsidR="00183FC3">
        <w:t xml:space="preserve">медленной </w:t>
      </w:r>
      <w:r>
        <w:t>речью</w:t>
      </w:r>
      <w:r w:rsidRPr="003A7D68">
        <w:t>.</w:t>
      </w:r>
    </w:p>
    <w:p w14:paraId="660F65E3" w14:textId="77777777" w:rsidR="009D1A5D" w:rsidRDefault="009D1A5D" w:rsidP="009D1A5D">
      <w:pPr>
        <w:pStyle w:val="affe"/>
        <w:jc w:val="center"/>
      </w:pPr>
    </w:p>
    <w:p w14:paraId="65BDAC0B" w14:textId="387E21D3" w:rsidR="00012E7D" w:rsidRDefault="00012E7D" w:rsidP="009D1A5D">
      <w:pPr>
        <w:pStyle w:val="affe"/>
        <w:jc w:val="center"/>
      </w:pPr>
      <w:r w:rsidRPr="00FB6823">
        <w:rPr>
          <w:noProof/>
          <w:lang w:val="en-GB"/>
        </w:rPr>
        <w:lastRenderedPageBreak/>
        <w:drawing>
          <wp:inline distT="0" distB="0" distL="0" distR="0" wp14:anchorId="59E470D8" wp14:editId="2BC9FC77">
            <wp:extent cx="4706007" cy="4077269"/>
            <wp:effectExtent l="0" t="0" r="0" b="0"/>
            <wp:docPr id="88359868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359868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A09823" w14:textId="09668A24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F2219C" w:rsidRPr="00DB0C5E">
        <w:t>6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183FC3">
        <w:t>женской стандартной</w:t>
      </w:r>
      <w:r>
        <w:t xml:space="preserve"> речью</w:t>
      </w:r>
      <w:r w:rsidRPr="003A7D68">
        <w:t>.</w:t>
      </w:r>
    </w:p>
    <w:p w14:paraId="5000DCB1" w14:textId="77777777" w:rsidR="009D1A5D" w:rsidRPr="00892640" w:rsidRDefault="009D1A5D" w:rsidP="009D1A5D">
      <w:pPr>
        <w:pStyle w:val="affe"/>
        <w:jc w:val="center"/>
      </w:pPr>
    </w:p>
    <w:p w14:paraId="1C264E4A" w14:textId="04962BE7" w:rsidR="00243F48" w:rsidRPr="00243F48" w:rsidRDefault="00243F48" w:rsidP="009D1A5D">
      <w:pPr>
        <w:pStyle w:val="affe"/>
        <w:jc w:val="center"/>
        <w:rPr>
          <w:lang w:val="en-US"/>
        </w:rPr>
      </w:pPr>
      <w:r w:rsidRPr="00857899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101EE72E" wp14:editId="0C979446">
            <wp:extent cx="4763165" cy="4134427"/>
            <wp:effectExtent l="0" t="0" r="0" b="0"/>
            <wp:docPr id="581620497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620497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3492" w14:textId="0D06D0D9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910DC4" w:rsidRPr="00DB0C5E">
        <w:t>7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4D684E">
        <w:t>женской</w:t>
      </w:r>
      <w:r>
        <w:t xml:space="preserve"> </w:t>
      </w:r>
      <w:r w:rsidR="00183FC3">
        <w:t>быстрой</w:t>
      </w:r>
      <w:r>
        <w:t xml:space="preserve"> речью</w:t>
      </w:r>
      <w:r w:rsidRPr="003A7D68">
        <w:t>.</w:t>
      </w:r>
    </w:p>
    <w:p w14:paraId="55794404" w14:textId="77777777" w:rsidR="009D1A5D" w:rsidRDefault="009D1A5D" w:rsidP="009D1A5D">
      <w:pPr>
        <w:pStyle w:val="affe"/>
        <w:jc w:val="center"/>
      </w:pPr>
    </w:p>
    <w:p w14:paraId="44B223EF" w14:textId="01196244" w:rsidR="00ED01DD" w:rsidRPr="003A7D68" w:rsidRDefault="00ED01DD" w:rsidP="009D1A5D">
      <w:pPr>
        <w:pStyle w:val="affe"/>
        <w:jc w:val="center"/>
      </w:pPr>
      <w:r w:rsidRPr="00A623DC">
        <w:rPr>
          <w:noProof/>
        </w:rPr>
        <w:lastRenderedPageBreak/>
        <w:drawing>
          <wp:inline distT="0" distB="0" distL="0" distR="0" wp14:anchorId="45DB8765" wp14:editId="11E60C7B">
            <wp:extent cx="4782217" cy="4124901"/>
            <wp:effectExtent l="0" t="0" r="0" b="9525"/>
            <wp:docPr id="30231818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231818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4124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AEC80" w14:textId="22AFD4E3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6B4D1D" w:rsidRPr="00DB0C5E">
        <w:t>8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</w:t>
      </w:r>
      <w:r w:rsidR="00AB6EB3">
        <w:t xml:space="preserve">с </w:t>
      </w:r>
      <w:r>
        <w:t>с</w:t>
      </w:r>
      <w:r w:rsidR="00183FC3">
        <w:t xml:space="preserve">инхронной </w:t>
      </w:r>
      <w:r w:rsidR="00AB6EB3">
        <w:t xml:space="preserve">мужской и женской </w:t>
      </w:r>
      <w:r w:rsidR="00183FC3">
        <w:t>речью</w:t>
      </w:r>
    </w:p>
    <w:p w14:paraId="0F8148FD" w14:textId="77777777" w:rsidR="009D1A5D" w:rsidRDefault="009D1A5D" w:rsidP="009D1A5D">
      <w:pPr>
        <w:pStyle w:val="affe"/>
        <w:jc w:val="center"/>
      </w:pPr>
    </w:p>
    <w:p w14:paraId="093A6363" w14:textId="2003773A" w:rsidR="00E40113" w:rsidRPr="003A7D68" w:rsidRDefault="00E40113" w:rsidP="009D1A5D">
      <w:pPr>
        <w:pStyle w:val="affe"/>
        <w:jc w:val="center"/>
      </w:pPr>
      <w:r w:rsidRPr="00A320BF">
        <w:rPr>
          <w:noProof/>
        </w:rPr>
        <w:lastRenderedPageBreak/>
        <w:drawing>
          <wp:inline distT="0" distB="0" distL="0" distR="0" wp14:anchorId="4001B0A1" wp14:editId="1BE1F20C">
            <wp:extent cx="4763165" cy="4163006"/>
            <wp:effectExtent l="0" t="0" r="0" b="9525"/>
            <wp:doc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4696479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4163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C2848A" w14:textId="20CEAC2F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3337B8" w:rsidRPr="00DB0C5E">
        <w:t>9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>для файла с мужской речью</w:t>
      </w:r>
      <w:r w:rsidR="006F2E60">
        <w:t xml:space="preserve"> с посторонними шумами</w:t>
      </w:r>
      <w:r w:rsidRPr="003A7D68">
        <w:t>.</w:t>
      </w:r>
    </w:p>
    <w:p w14:paraId="40F4BF2E" w14:textId="77777777" w:rsidR="009D1A5D" w:rsidRDefault="009D1A5D" w:rsidP="009D1A5D">
      <w:pPr>
        <w:pStyle w:val="affe"/>
        <w:jc w:val="center"/>
      </w:pPr>
    </w:p>
    <w:p w14:paraId="458CF7A9" w14:textId="4C05E589" w:rsidR="00C60AF2" w:rsidRPr="003A7D68" w:rsidRDefault="00C60AF2" w:rsidP="009D1A5D">
      <w:pPr>
        <w:pStyle w:val="affe"/>
        <w:jc w:val="center"/>
      </w:pPr>
      <w:r w:rsidRPr="00B53A9B">
        <w:rPr>
          <w:noProof/>
          <w:lang w:val="en-GB"/>
        </w:rPr>
        <w:lastRenderedPageBreak/>
        <w:drawing>
          <wp:inline distT="0" distB="0" distL="0" distR="0" wp14:anchorId="19439C21" wp14:editId="51C94BEB">
            <wp:extent cx="4791744" cy="4143953"/>
            <wp:effectExtent l="0" t="0" r="8890" b="9525"/>
            <wp:docPr id="740812932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0812932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43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B27C9" w14:textId="3F2EBADA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4D3EF2" w:rsidRPr="00DB0C5E">
        <w:t>10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700D92">
        <w:t>отрывком из песни</w:t>
      </w:r>
      <w:r w:rsidR="00940E47">
        <w:t xml:space="preserve"> Сергея Лазарева </w:t>
      </w:r>
      <w:r w:rsidR="00940E47" w:rsidRPr="00C164DB">
        <w:t>“</w:t>
      </w:r>
      <w:r w:rsidR="00940E47">
        <w:t>Шепотом</w:t>
      </w:r>
      <w:r w:rsidR="00940E47" w:rsidRPr="00C164DB">
        <w:t>”</w:t>
      </w:r>
      <w:r w:rsidRPr="003A7D68">
        <w:t>.</w:t>
      </w:r>
    </w:p>
    <w:p w14:paraId="3EF59464" w14:textId="77777777" w:rsidR="009D1A5D" w:rsidRDefault="009D1A5D" w:rsidP="009D1A5D">
      <w:pPr>
        <w:pStyle w:val="affe"/>
        <w:jc w:val="center"/>
      </w:pPr>
    </w:p>
    <w:p w14:paraId="6A8DC747" w14:textId="5C22CE1A" w:rsidR="00235A54" w:rsidRPr="003A7D68" w:rsidRDefault="00235A54" w:rsidP="009D1A5D">
      <w:pPr>
        <w:pStyle w:val="affe"/>
        <w:jc w:val="center"/>
      </w:pPr>
      <w:r w:rsidRPr="00771191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3E499715" wp14:editId="2835E017">
            <wp:extent cx="4772691" cy="4096322"/>
            <wp:effectExtent l="0" t="0" r="8890" b="0"/>
            <wp:doc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882240" name="Рисунок 1" descr="Изображение выглядит как текст, электроника, снимок экрана, программное обеспечение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B39FC" w14:textId="13E58C89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E2689D" w:rsidRPr="00DB0C5E">
        <w:t>11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9E519C">
        <w:t>отрывком из песни</w:t>
      </w:r>
      <w:r w:rsidR="00383C1A">
        <w:t xml:space="preserve"> </w:t>
      </w:r>
      <w:proofErr w:type="spellStart"/>
      <w:r w:rsidR="00383C1A">
        <w:t>Скриптонита</w:t>
      </w:r>
      <w:proofErr w:type="spellEnd"/>
      <w:r w:rsidR="00383C1A" w:rsidRPr="00C164DB">
        <w:t xml:space="preserve"> “</w:t>
      </w:r>
      <w:r w:rsidR="00383C1A">
        <w:t>Привычка</w:t>
      </w:r>
      <w:r w:rsidR="00383C1A" w:rsidRPr="00C164DB">
        <w:t>”</w:t>
      </w:r>
      <w:r w:rsidRPr="003A7D68">
        <w:t>.</w:t>
      </w:r>
    </w:p>
    <w:p w14:paraId="6E8E7105" w14:textId="77777777" w:rsidR="009D1A5D" w:rsidRDefault="009D1A5D" w:rsidP="009D1A5D">
      <w:pPr>
        <w:pStyle w:val="affe"/>
        <w:jc w:val="center"/>
      </w:pPr>
    </w:p>
    <w:p w14:paraId="72026AEF" w14:textId="61CD5559" w:rsidR="00DD0934" w:rsidRPr="003A7D68" w:rsidRDefault="00DD0934" w:rsidP="009D1A5D">
      <w:pPr>
        <w:pStyle w:val="affe"/>
        <w:jc w:val="center"/>
      </w:pPr>
      <w:r w:rsidRPr="00A965CB">
        <w:rPr>
          <w:noProof/>
          <w:lang w:val="en-GB"/>
        </w:rPr>
        <w:lastRenderedPageBreak/>
        <w:drawing>
          <wp:inline distT="0" distB="0" distL="0" distR="0" wp14:anchorId="1D502135" wp14:editId="2616BAFB">
            <wp:extent cx="4715533" cy="4058216"/>
            <wp:effectExtent l="0" t="0" r="8890" b="0"/>
            <wp:docPr id="497983753" name="Рисунок 1" descr="Изображение выглядит как текст, снимок экрана, дисплей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7983753" name="Рисунок 1" descr="Изображение выглядит как текст, снимок экрана, дисплей, Шрифт&#10;&#10;Автоматически созданное описание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6F2BAD" w14:textId="6ECE96E3" w:rsid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</w:t>
      </w:r>
      <w:r w:rsidR="00F83783" w:rsidRPr="00DB0C5E">
        <w:t>12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</w:t>
      </w:r>
      <w:r w:rsidR="00A333CD">
        <w:t>с отрывком из песни</w:t>
      </w:r>
      <w:r w:rsidR="000448F3">
        <w:t xml:space="preserve"> </w:t>
      </w:r>
      <w:proofErr w:type="spellStart"/>
      <w:r w:rsidR="000448F3" w:rsidRPr="00F20703">
        <w:t>Fike</w:t>
      </w:r>
      <w:proofErr w:type="spellEnd"/>
      <w:r w:rsidR="000448F3" w:rsidRPr="00F20703">
        <w:t xml:space="preserve"> &amp; </w:t>
      </w:r>
      <w:proofErr w:type="spellStart"/>
      <w:proofErr w:type="gramStart"/>
      <w:r w:rsidR="000448F3" w:rsidRPr="00F20703">
        <w:t>Jambazi</w:t>
      </w:r>
      <w:proofErr w:type="spellEnd"/>
      <w:r w:rsidR="000448F3" w:rsidRPr="00F20703">
        <w:t xml:space="preserve">  “</w:t>
      </w:r>
      <w:proofErr w:type="spellStart"/>
      <w:proofErr w:type="gramEnd"/>
      <w:r w:rsidR="000448F3" w:rsidRPr="00F20703">
        <w:t>Minimun</w:t>
      </w:r>
      <w:proofErr w:type="spellEnd"/>
      <w:r w:rsidR="000448F3" w:rsidRPr="00F20703">
        <w:t>”</w:t>
      </w:r>
      <w:r w:rsidRPr="003A7D68">
        <w:t>.</w:t>
      </w:r>
    </w:p>
    <w:p w14:paraId="4AC48572" w14:textId="77777777" w:rsidR="009D1A5D" w:rsidRDefault="009D1A5D" w:rsidP="009D1A5D">
      <w:pPr>
        <w:pStyle w:val="affe"/>
        <w:jc w:val="center"/>
      </w:pPr>
    </w:p>
    <w:p w14:paraId="2FF956E7" w14:textId="0B87B490" w:rsidR="00790945" w:rsidRPr="003A7D68" w:rsidRDefault="00790945" w:rsidP="009D1A5D">
      <w:pPr>
        <w:pStyle w:val="affe"/>
        <w:jc w:val="center"/>
      </w:pPr>
      <w:r w:rsidRPr="005761F3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026A737" wp14:editId="15E9DDF2">
            <wp:extent cx="4696480" cy="4020111"/>
            <wp:effectExtent l="0" t="0" r="8890" b="0"/>
            <wp:docPr id="952116292" name="Рисунок 1" descr="Изображение выглядит как текст, снимок экрана, дисплей, числ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2116292" name="Рисунок 1" descr="Изображение выглядит как текст, снимок экрана, дисплей, число&#10;&#10;Автоматически созданное описание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D0A630" w14:textId="14D9E1F7" w:rsidR="003A7D68" w:rsidRPr="003A7D68" w:rsidRDefault="003A7D68" w:rsidP="009D1A5D">
      <w:pPr>
        <w:pStyle w:val="affe"/>
        <w:jc w:val="center"/>
      </w:pPr>
      <w:r>
        <w:t>Рис</w:t>
      </w:r>
      <w:r w:rsidRPr="003A7D68">
        <w:t>.</w:t>
      </w:r>
      <w:r>
        <w:t xml:space="preserve"> 1</w:t>
      </w:r>
      <w:r w:rsidR="00BE0B3F" w:rsidRPr="00DB0C5E">
        <w:t>3</w:t>
      </w:r>
      <w:r w:rsidRPr="003A7D68">
        <w:t xml:space="preserve">. </w:t>
      </w:r>
      <w:r>
        <w:t xml:space="preserve">Результат </w:t>
      </w:r>
      <w:r>
        <w:rPr>
          <w:lang w:val="en-US"/>
        </w:rPr>
        <w:t>Whisper</w:t>
      </w:r>
      <w:r w:rsidRPr="003A7D68">
        <w:t xml:space="preserve"> </w:t>
      </w:r>
      <w:r>
        <w:t xml:space="preserve">для файла с </w:t>
      </w:r>
      <w:r w:rsidR="00F5210C">
        <w:t>речью 5-летнего ребёнка с заиканием</w:t>
      </w:r>
      <w:r w:rsidRPr="003A7D68">
        <w:t>.</w:t>
      </w:r>
    </w:p>
    <w:p w14:paraId="33D925F7" w14:textId="77777777" w:rsidR="003A7D68" w:rsidRPr="003A7D68" w:rsidRDefault="003A7D68" w:rsidP="003A7D68">
      <w:pPr>
        <w:pStyle w:val="affe"/>
        <w:jc w:val="center"/>
      </w:pPr>
    </w:p>
    <w:p w14:paraId="558AC23E" w14:textId="77777777" w:rsidR="00FC6C59" w:rsidRDefault="00C763E6" w:rsidP="00FC6C59">
      <w:pPr>
        <w:pStyle w:val="15"/>
      </w:pPr>
      <w:bookmarkStart w:id="20" w:name="_Toc187583578"/>
      <w:r>
        <w:lastRenderedPageBreak/>
        <w:t>П</w:t>
      </w:r>
      <w:r w:rsidR="00CE668D">
        <w:t>РИЛОЖЕНИЕ</w:t>
      </w:r>
      <w:r>
        <w:t xml:space="preserve"> Б</w:t>
      </w:r>
      <w:r w:rsidRPr="001C468E">
        <w:t>.</w:t>
      </w:r>
      <w:r w:rsidR="001516A2" w:rsidRPr="001516A2">
        <w:t xml:space="preserve"> </w:t>
      </w:r>
      <w:r w:rsidR="001516A2">
        <w:t xml:space="preserve">Скриншоты с результатами </w:t>
      </w:r>
      <w:proofErr w:type="spellStart"/>
      <w:r w:rsidR="000A4360">
        <w:rPr>
          <w:lang w:val="en-US"/>
        </w:rPr>
        <w:t>AssemblyAI</w:t>
      </w:r>
      <w:bookmarkEnd w:id="20"/>
      <w:proofErr w:type="spellEnd"/>
    </w:p>
    <w:p w14:paraId="18AE334D" w14:textId="28FB8E31" w:rsidR="00AF5572" w:rsidRPr="00AF5572" w:rsidRDefault="00AF5572" w:rsidP="00FC6C59">
      <w:pPr>
        <w:pStyle w:val="affe"/>
        <w:jc w:val="center"/>
      </w:pPr>
      <w:r w:rsidRPr="00F0101D">
        <w:rPr>
          <w:noProof/>
        </w:rPr>
        <w:drawing>
          <wp:inline distT="0" distB="0" distL="0" distR="0" wp14:anchorId="185B3F70" wp14:editId="7F9D7B7C">
            <wp:extent cx="4715533" cy="4058216"/>
            <wp:effectExtent l="0" t="0" r="8890" b="0"/>
            <wp:doc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784787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15533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CCCF" w14:textId="3296131D" w:rsidR="00230658" w:rsidRDefault="00230658" w:rsidP="00FC6C59">
      <w:pPr>
        <w:pStyle w:val="affe"/>
        <w:tabs>
          <w:tab w:val="center" w:pos="5482"/>
          <w:tab w:val="left" w:pos="9373"/>
        </w:tabs>
        <w:jc w:val="center"/>
      </w:pPr>
      <w:r>
        <w:t>Рис. 1</w:t>
      </w:r>
      <w:r w:rsidR="00EA1A89" w:rsidRPr="00DB0C5E">
        <w:t>4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быстрой речью.</w:t>
      </w:r>
    </w:p>
    <w:p w14:paraId="48A40778" w14:textId="77777777" w:rsidR="00E61373" w:rsidRDefault="00E61373" w:rsidP="00FC6C59">
      <w:pPr>
        <w:pStyle w:val="affe"/>
        <w:tabs>
          <w:tab w:val="center" w:pos="5482"/>
          <w:tab w:val="left" w:pos="9373"/>
        </w:tabs>
        <w:jc w:val="center"/>
      </w:pPr>
    </w:p>
    <w:p w14:paraId="61BE6A27" w14:textId="60FB444D" w:rsidR="00956244" w:rsidRDefault="00956244" w:rsidP="00FC6C59">
      <w:pPr>
        <w:pStyle w:val="affe"/>
        <w:tabs>
          <w:tab w:val="center" w:pos="5482"/>
          <w:tab w:val="left" w:pos="9373"/>
        </w:tabs>
        <w:jc w:val="center"/>
      </w:pPr>
      <w:r w:rsidRPr="00763A93">
        <w:rPr>
          <w:noProof/>
        </w:rPr>
        <w:lastRenderedPageBreak/>
        <w:drawing>
          <wp:inline distT="0" distB="0" distL="0" distR="0" wp14:anchorId="2278364F" wp14:editId="78C84398">
            <wp:extent cx="4725059" cy="4086795"/>
            <wp:effectExtent l="0" t="0" r="0" b="9525"/>
            <wp:doc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5587498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6D74D" w14:textId="390F4905" w:rsidR="00230658" w:rsidRDefault="00230658" w:rsidP="00FC6C59">
      <w:pPr>
        <w:pStyle w:val="affe"/>
        <w:jc w:val="center"/>
      </w:pPr>
      <w:r>
        <w:t xml:space="preserve">Рис. </w:t>
      </w:r>
      <w:r w:rsidR="00EA1A89" w:rsidRPr="00DB0C5E">
        <w:t>15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медленной речью.</w:t>
      </w:r>
    </w:p>
    <w:p w14:paraId="2C12BED4" w14:textId="77777777" w:rsidR="00E61373" w:rsidRDefault="00E61373" w:rsidP="00FC6C59">
      <w:pPr>
        <w:pStyle w:val="affe"/>
        <w:jc w:val="center"/>
      </w:pPr>
    </w:p>
    <w:p w14:paraId="7F66275A" w14:textId="0D00B2C4" w:rsidR="00A072A3" w:rsidRDefault="00A072A3" w:rsidP="00FC6C59">
      <w:pPr>
        <w:pStyle w:val="affe"/>
        <w:jc w:val="center"/>
      </w:pPr>
      <w:r w:rsidRPr="00FB6823">
        <w:rPr>
          <w:noProof/>
          <w:lang w:val="en-GB"/>
        </w:rPr>
        <w:lastRenderedPageBreak/>
        <w:drawing>
          <wp:inline distT="0" distB="0" distL="0" distR="0" wp14:anchorId="6ED6C179" wp14:editId="3FC6C29A">
            <wp:extent cx="4658375" cy="4039164"/>
            <wp:effectExtent l="0" t="0" r="8890" b="0"/>
            <wp:docPr id="55803393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03393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40391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E5DFE" w14:textId="5BCF1224" w:rsidR="00230658" w:rsidRDefault="00230658" w:rsidP="00FC6C59">
      <w:pPr>
        <w:pStyle w:val="affe"/>
        <w:jc w:val="center"/>
      </w:pPr>
      <w:r>
        <w:t xml:space="preserve">Рис. </w:t>
      </w:r>
      <w:r w:rsidR="00313B2B" w:rsidRPr="00DB0C5E">
        <w:t>16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женской стандартной речью.</w:t>
      </w:r>
    </w:p>
    <w:p w14:paraId="151AD313" w14:textId="77777777" w:rsidR="00BA57DC" w:rsidRDefault="00BA57DC" w:rsidP="00FC6C59">
      <w:pPr>
        <w:pStyle w:val="affe"/>
        <w:jc w:val="center"/>
      </w:pPr>
    </w:p>
    <w:p w14:paraId="7BCBEE4F" w14:textId="598237C6" w:rsidR="00AE5BBC" w:rsidRDefault="00AE5BBC" w:rsidP="00FC6C59">
      <w:pPr>
        <w:pStyle w:val="affe"/>
        <w:jc w:val="center"/>
      </w:pPr>
      <w:r w:rsidRPr="00C30848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73A27B85" wp14:editId="3B69A04B">
            <wp:extent cx="4791744" cy="4134427"/>
            <wp:effectExtent l="0" t="0" r="8890" b="0"/>
            <wp:docPr id="1523828625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828625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134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98BBE1" w14:textId="36ED332A" w:rsidR="00230658" w:rsidRDefault="00230658" w:rsidP="00FC6C59">
      <w:pPr>
        <w:pStyle w:val="affe"/>
        <w:jc w:val="center"/>
      </w:pPr>
      <w:r>
        <w:t xml:space="preserve">Рис. </w:t>
      </w:r>
      <w:r w:rsidR="00E23B0C" w:rsidRPr="00DB0C5E">
        <w:t>17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</w:t>
      </w:r>
      <w:r w:rsidR="007C188E">
        <w:t>женской</w:t>
      </w:r>
      <w:r>
        <w:t xml:space="preserve"> быстрой речью.</w:t>
      </w:r>
    </w:p>
    <w:p w14:paraId="55BF6C9E" w14:textId="77777777" w:rsidR="00355BF5" w:rsidRDefault="00355BF5" w:rsidP="00FC6C59">
      <w:pPr>
        <w:pStyle w:val="affe"/>
        <w:jc w:val="center"/>
      </w:pPr>
    </w:p>
    <w:p w14:paraId="5F45EDB7" w14:textId="6A013AE9" w:rsidR="0014135D" w:rsidRDefault="0014135D" w:rsidP="00FC6C59">
      <w:pPr>
        <w:pStyle w:val="affe"/>
        <w:jc w:val="center"/>
      </w:pPr>
      <w:r w:rsidRPr="00B60FB2">
        <w:rPr>
          <w:noProof/>
        </w:rPr>
        <w:lastRenderedPageBreak/>
        <w:drawing>
          <wp:inline distT="0" distB="0" distL="0" distR="0" wp14:anchorId="4C3DE70B" wp14:editId="7DD57F23">
            <wp:extent cx="4801270" cy="4077269"/>
            <wp:effectExtent l="0" t="0" r="0" b="0"/>
            <wp:docPr id="906274321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6274321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801270" cy="4077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C8214" w14:textId="12B2A165" w:rsidR="00230658" w:rsidRDefault="00230658" w:rsidP="00FC6C59">
      <w:pPr>
        <w:pStyle w:val="affe"/>
        <w:jc w:val="center"/>
      </w:pPr>
      <w:r>
        <w:t xml:space="preserve">Рис. </w:t>
      </w:r>
      <w:r w:rsidR="009B37A9" w:rsidRPr="00DB0C5E">
        <w:t>18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синхронной мужской и женской речью</w:t>
      </w:r>
    </w:p>
    <w:p w14:paraId="07DBD962" w14:textId="77777777" w:rsidR="00EB53AF" w:rsidRDefault="00EB53AF" w:rsidP="00FC6C59">
      <w:pPr>
        <w:pStyle w:val="affe"/>
        <w:jc w:val="center"/>
      </w:pPr>
    </w:p>
    <w:p w14:paraId="0387A177" w14:textId="054A0436" w:rsidR="008924F2" w:rsidRDefault="008924F2" w:rsidP="00FC6C59">
      <w:pPr>
        <w:pStyle w:val="affe"/>
        <w:jc w:val="center"/>
      </w:pPr>
      <w:r w:rsidRPr="00786A66">
        <w:rPr>
          <w:noProof/>
        </w:rPr>
        <w:lastRenderedPageBreak/>
        <w:drawing>
          <wp:inline distT="0" distB="0" distL="0" distR="0" wp14:anchorId="03904504" wp14:editId="1EBA29B5">
            <wp:extent cx="4772691" cy="4058216"/>
            <wp:effectExtent l="0" t="0" r="8890" b="0"/>
            <wp:docPr id="831226285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1226285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4058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9B8F" w14:textId="2516E84F" w:rsidR="00EA701E" w:rsidRDefault="00230658" w:rsidP="00FC6C59">
      <w:pPr>
        <w:pStyle w:val="affe"/>
        <w:jc w:val="center"/>
      </w:pPr>
      <w:r>
        <w:t xml:space="preserve">Рис. </w:t>
      </w:r>
      <w:r w:rsidR="002128B3" w:rsidRPr="00DB0C5E">
        <w:t>19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мужской речью с посторонними шумами.</w:t>
      </w:r>
    </w:p>
    <w:p w14:paraId="36A13A3E" w14:textId="77777777" w:rsidR="00465AC0" w:rsidRDefault="00465AC0" w:rsidP="00FC6C59">
      <w:pPr>
        <w:pStyle w:val="affe"/>
        <w:jc w:val="center"/>
      </w:pPr>
    </w:p>
    <w:p w14:paraId="1A817C2C" w14:textId="7485537C" w:rsidR="00EA701E" w:rsidRDefault="00EA701E" w:rsidP="00FC6C59">
      <w:pPr>
        <w:pStyle w:val="affe"/>
        <w:jc w:val="center"/>
      </w:pPr>
      <w:r w:rsidRPr="003E4F8E">
        <w:rPr>
          <w:noProof/>
          <w:lang w:val="en-GB"/>
        </w:rPr>
        <w:lastRenderedPageBreak/>
        <w:drawing>
          <wp:inline distT="0" distB="0" distL="0" distR="0" wp14:anchorId="39E0C265" wp14:editId="7E8E6A63">
            <wp:extent cx="4791744" cy="4096322"/>
            <wp:effectExtent l="0" t="0" r="8890" b="0"/>
            <wp:docPr id="1134920830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4920830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4096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DF0AE3" w14:textId="4F728822" w:rsidR="00230658" w:rsidRDefault="00230658" w:rsidP="00FC6C59">
      <w:pPr>
        <w:pStyle w:val="affe"/>
        <w:jc w:val="center"/>
      </w:pPr>
      <w:r>
        <w:t xml:space="preserve">Рис. </w:t>
      </w:r>
      <w:r w:rsidR="004B4A02" w:rsidRPr="00DB0C5E">
        <w:t>20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Сергея Лазарева “Шепотом”.</w:t>
      </w:r>
    </w:p>
    <w:p w14:paraId="46A964EA" w14:textId="77777777" w:rsidR="00F74FE2" w:rsidRDefault="00F74FE2" w:rsidP="00FC6C59">
      <w:pPr>
        <w:pStyle w:val="affe"/>
        <w:jc w:val="center"/>
      </w:pPr>
    </w:p>
    <w:p w14:paraId="3A7C3B74" w14:textId="4B01A9EE" w:rsidR="00810B2C" w:rsidRDefault="00810B2C" w:rsidP="00FC6C59">
      <w:pPr>
        <w:pStyle w:val="affe"/>
        <w:jc w:val="center"/>
      </w:pPr>
      <w:r w:rsidRPr="00D96E0B">
        <w:rPr>
          <w:noProof/>
          <w:lang w:val="en-GB"/>
        </w:rPr>
        <w:lastRenderedPageBreak/>
        <w:drawing>
          <wp:inline distT="0" distB="0" distL="0" distR="0" wp14:anchorId="19E0F2AB" wp14:editId="65CA507A">
            <wp:extent cx="4734586" cy="4086795"/>
            <wp:effectExtent l="0" t="0" r="8890" b="9525"/>
            <wp:docPr id="1876077608" name="Рисунок 1" descr="Изображение выглядит как текст, электроника, снимок экрана, дисплей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6077608" name="Рисунок 1" descr="Изображение выглядит как текст, электроника, снимок экрана, дисплей&#10;&#10;Автоматически созданное описание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408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B1A28B" w14:textId="2764DBBA" w:rsidR="00230658" w:rsidRDefault="00230658" w:rsidP="00FC6C59">
      <w:pPr>
        <w:pStyle w:val="affe"/>
        <w:jc w:val="center"/>
      </w:pPr>
      <w:r>
        <w:t xml:space="preserve">Рис. </w:t>
      </w:r>
      <w:r w:rsidR="00BB4747" w:rsidRPr="00DB0C5E">
        <w:t>21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</w:t>
      </w:r>
      <w:proofErr w:type="spellStart"/>
      <w:r>
        <w:t>Скриптонита</w:t>
      </w:r>
      <w:proofErr w:type="spellEnd"/>
      <w:r>
        <w:t xml:space="preserve"> “Привычка”.</w:t>
      </w:r>
    </w:p>
    <w:p w14:paraId="2478E50C" w14:textId="77777777" w:rsidR="00A76CD2" w:rsidRDefault="00A76CD2" w:rsidP="00FC6C59">
      <w:pPr>
        <w:pStyle w:val="affe"/>
        <w:jc w:val="center"/>
      </w:pPr>
    </w:p>
    <w:p w14:paraId="760C985E" w14:textId="5C3E4762" w:rsidR="00617FEF" w:rsidRDefault="00617FEF" w:rsidP="00FC6C59">
      <w:pPr>
        <w:pStyle w:val="affe"/>
        <w:jc w:val="center"/>
      </w:pPr>
      <w:r w:rsidRPr="00407C20">
        <w:rPr>
          <w:b/>
          <w:bCs/>
          <w:noProof/>
          <w:sz w:val="28"/>
          <w:szCs w:val="28"/>
          <w:lang w:val="en-GB"/>
        </w:rPr>
        <w:lastRenderedPageBreak/>
        <w:drawing>
          <wp:inline distT="0" distB="0" distL="0" distR="0" wp14:anchorId="5C455065" wp14:editId="6A2A0BB4">
            <wp:extent cx="4696480" cy="4020111"/>
            <wp:effectExtent l="0" t="0" r="8890" b="0"/>
            <wp:doc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3801331" name="Рисунок 1" descr="Изображение выглядит как текст, снимок экрана, дисплей, программное обеспечение&#10;&#10;Автоматически созданное описание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5A6E9" w14:textId="1AA519D5" w:rsidR="00230658" w:rsidRDefault="00230658" w:rsidP="00FC6C59">
      <w:pPr>
        <w:pStyle w:val="affe"/>
        <w:jc w:val="center"/>
      </w:pPr>
      <w:r>
        <w:t xml:space="preserve">Рис. </w:t>
      </w:r>
      <w:r w:rsidR="009275DD" w:rsidRPr="00DB0C5E">
        <w:t>22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отрывком из песни </w:t>
      </w:r>
      <w:proofErr w:type="spellStart"/>
      <w:r>
        <w:t>Fike</w:t>
      </w:r>
      <w:proofErr w:type="spellEnd"/>
      <w:r>
        <w:t xml:space="preserve"> &amp; </w:t>
      </w:r>
      <w:proofErr w:type="spellStart"/>
      <w:proofErr w:type="gramStart"/>
      <w:r>
        <w:t>Jambazi</w:t>
      </w:r>
      <w:proofErr w:type="spellEnd"/>
      <w:r>
        <w:t xml:space="preserve">  “</w:t>
      </w:r>
      <w:proofErr w:type="spellStart"/>
      <w:proofErr w:type="gramEnd"/>
      <w:r>
        <w:t>Minimun</w:t>
      </w:r>
      <w:proofErr w:type="spellEnd"/>
      <w:r>
        <w:t>”.</w:t>
      </w:r>
    </w:p>
    <w:p w14:paraId="753EEDFF" w14:textId="77777777" w:rsidR="00FD1D9E" w:rsidRDefault="00FD1D9E" w:rsidP="00FC6C59">
      <w:pPr>
        <w:pStyle w:val="affe"/>
        <w:jc w:val="center"/>
      </w:pPr>
    </w:p>
    <w:p w14:paraId="79ADBB4B" w14:textId="18F724BC" w:rsidR="00ED47A2" w:rsidRDefault="00ED47A2" w:rsidP="00FC6C59">
      <w:pPr>
        <w:pStyle w:val="affe"/>
        <w:jc w:val="center"/>
      </w:pPr>
      <w:r w:rsidRPr="00407C20">
        <w:rPr>
          <w:b/>
          <w:bCs/>
          <w:noProof/>
          <w:sz w:val="28"/>
          <w:szCs w:val="28"/>
        </w:rPr>
        <w:lastRenderedPageBreak/>
        <w:drawing>
          <wp:inline distT="0" distB="0" distL="0" distR="0" wp14:anchorId="5C48F6C5" wp14:editId="762FBF6D">
            <wp:extent cx="4686954" cy="4067743"/>
            <wp:effectExtent l="0" t="0" r="0" b="9525"/>
            <wp:docPr id="626339038" name="Рисунок 1" descr="Изображение выглядит как текст, снимок экрана, число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6339038" name="Рисунок 1" descr="Изображение выглядит как текст, снимок экрана, число, Шрифт&#10;&#10;Автоматически созданное описание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86954" cy="4067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BAE809" w14:textId="1F741DAD" w:rsidR="00230658" w:rsidRPr="00230658" w:rsidRDefault="00230658" w:rsidP="00FC6C59">
      <w:pPr>
        <w:pStyle w:val="affe"/>
        <w:jc w:val="center"/>
      </w:pPr>
      <w:r>
        <w:t xml:space="preserve">Рис. </w:t>
      </w:r>
      <w:r w:rsidR="000A6F8D" w:rsidRPr="00DB0C5E">
        <w:t>23</w:t>
      </w:r>
      <w:r>
        <w:t xml:space="preserve">. Результат </w:t>
      </w:r>
      <w:proofErr w:type="spellStart"/>
      <w:r w:rsidR="00F141F7">
        <w:t>AssemblyAI</w:t>
      </w:r>
      <w:proofErr w:type="spellEnd"/>
      <w:r>
        <w:t xml:space="preserve"> для файла с речью 5-летнего ребёнка с заиканием.</w:t>
      </w:r>
    </w:p>
    <w:p w14:paraId="7355AE53" w14:textId="7F5198D4" w:rsidR="00700518" w:rsidRDefault="00700518" w:rsidP="00F56323">
      <w:pPr>
        <w:pStyle w:val="15"/>
        <w:jc w:val="left"/>
      </w:pPr>
      <w:bookmarkStart w:id="21" w:name="_Toc187583579"/>
      <w:r>
        <w:lastRenderedPageBreak/>
        <w:t>П</w:t>
      </w:r>
      <w:r w:rsidR="00F56323">
        <w:t>РИЛОЖЕНИЕ</w:t>
      </w:r>
      <w:r>
        <w:t xml:space="preserve"> В</w:t>
      </w:r>
      <w:r w:rsidRPr="00D97B3C">
        <w:t>.</w:t>
      </w:r>
      <w:r w:rsidR="00D97B3C" w:rsidRPr="00F141F7">
        <w:t xml:space="preserve"> </w:t>
      </w:r>
      <w:r w:rsidR="00D97B3C">
        <w:t>Исходный код программы</w:t>
      </w:r>
      <w:bookmarkEnd w:id="21"/>
    </w:p>
    <w:p w14:paraId="5C9452E3" w14:textId="045ECBD9" w:rsidR="0076364A" w:rsidRPr="00AF02FE" w:rsidRDefault="00001894" w:rsidP="0076364A">
      <w:pPr>
        <w:pStyle w:val="affe"/>
        <w:rPr>
          <w:lang w:val="en-GB"/>
        </w:rPr>
      </w:pPr>
      <w:r>
        <w:t>Содержимое</w:t>
      </w:r>
      <w:r w:rsidRPr="00AF02FE">
        <w:rPr>
          <w:lang w:val="en-GB"/>
        </w:rPr>
        <w:t xml:space="preserve"> </w:t>
      </w:r>
      <w:r>
        <w:t>файла</w:t>
      </w:r>
      <w:r w:rsidRPr="00AF02FE">
        <w:rPr>
          <w:lang w:val="en-GB"/>
        </w:rPr>
        <w:t xml:space="preserve"> </w:t>
      </w:r>
      <w:r w:rsidR="0076364A">
        <w:rPr>
          <w:lang w:val="en-US"/>
        </w:rPr>
        <w:t>main</w:t>
      </w:r>
      <w:r w:rsidR="0076364A" w:rsidRPr="00AF02FE">
        <w:rPr>
          <w:lang w:val="en-GB"/>
        </w:rPr>
        <w:t>.</w:t>
      </w:r>
      <w:proofErr w:type="spellStart"/>
      <w:r w:rsidR="0076364A">
        <w:rPr>
          <w:lang w:val="en-US"/>
        </w:rPr>
        <w:t>py</w:t>
      </w:r>
      <w:proofErr w:type="spellEnd"/>
    </w:p>
    <w:p w14:paraId="128AC6CF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sys</w:t>
      </w:r>
    </w:p>
    <w:p w14:paraId="70F9B5E2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from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PyQt5.QtWidgets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proofErr w:type="spellStart"/>
      <w:r w:rsidRPr="00F65857">
        <w:rPr>
          <w:color w:val="333333"/>
          <w:lang w:val="en-US"/>
        </w:rPr>
        <w:t>QApplication</w:t>
      </w:r>
      <w:proofErr w:type="spellEnd"/>
    </w:p>
    <w:p w14:paraId="36C39244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b/>
          <w:bCs/>
          <w:color w:val="008800"/>
          <w:lang w:val="en-US"/>
        </w:rPr>
        <w:t>from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E84B5"/>
          <w:lang w:val="en-US"/>
        </w:rPr>
        <w:t>interface</w:t>
      </w:r>
      <w:r w:rsidRPr="00F65857">
        <w:rPr>
          <w:color w:val="333333"/>
          <w:lang w:val="en-US"/>
        </w:rPr>
        <w:t xml:space="preserve"> </w:t>
      </w:r>
      <w:r w:rsidRPr="00F65857">
        <w:rPr>
          <w:b/>
          <w:bCs/>
          <w:color w:val="008800"/>
          <w:lang w:val="en-US"/>
        </w:rPr>
        <w:t>import</w:t>
      </w:r>
      <w:r w:rsidRPr="00F65857">
        <w:rPr>
          <w:color w:val="333333"/>
          <w:lang w:val="en-US"/>
        </w:rPr>
        <w:t xml:space="preserve"> </w:t>
      </w:r>
      <w:proofErr w:type="spellStart"/>
      <w:r w:rsidRPr="00F65857">
        <w:rPr>
          <w:color w:val="333333"/>
          <w:lang w:val="en-US"/>
        </w:rPr>
        <w:t>SpeechToTextApp</w:t>
      </w:r>
      <w:proofErr w:type="spellEnd"/>
    </w:p>
    <w:p w14:paraId="07CF1B97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F621E03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888888"/>
          <w:lang w:val="en-US"/>
        </w:rPr>
        <w:t xml:space="preserve"># </w:t>
      </w:r>
      <w:r>
        <w:rPr>
          <w:color w:val="888888"/>
        </w:rPr>
        <w:t>Запуск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приложения</w:t>
      </w:r>
    </w:p>
    <w:p w14:paraId="62262EBB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DDBAD5F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F9715DE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gramStart"/>
      <w:r w:rsidRPr="00892640">
        <w:rPr>
          <w:b/>
          <w:bCs/>
          <w:color w:val="0066BB"/>
          <w:lang w:val="en-US"/>
        </w:rPr>
        <w:t>main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):</w:t>
      </w:r>
    </w:p>
    <w:p w14:paraId="022E9EF9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Запуск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приложения</w:t>
      </w:r>
      <w:r w:rsidRPr="00892640">
        <w:rPr>
          <w:color w:val="333333"/>
          <w:shd w:val="clear" w:color="auto" w:fill="FFF0F0"/>
          <w:lang w:val="en-US"/>
        </w:rPr>
        <w:t>..."</w:t>
      </w:r>
      <w:r w:rsidRPr="00892640">
        <w:rPr>
          <w:color w:val="333333"/>
          <w:lang w:val="en-US"/>
        </w:rPr>
        <w:t>)</w:t>
      </w:r>
    </w:p>
    <w:p w14:paraId="51956835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F65857">
        <w:rPr>
          <w:color w:val="333333"/>
          <w:lang w:val="en-US"/>
        </w:rPr>
        <w:t xml:space="preserve">app = </w:t>
      </w:r>
      <w:proofErr w:type="spellStart"/>
      <w:r w:rsidRPr="00F65857">
        <w:rPr>
          <w:color w:val="333333"/>
          <w:lang w:val="en-US"/>
        </w:rPr>
        <w:t>QApplication</w:t>
      </w:r>
      <w:proofErr w:type="spellEnd"/>
      <w:r w:rsidRPr="00F65857">
        <w:rPr>
          <w:color w:val="333333"/>
          <w:lang w:val="en-US"/>
        </w:rPr>
        <w:t>(</w:t>
      </w:r>
      <w:proofErr w:type="spellStart"/>
      <w:proofErr w:type="gramStart"/>
      <w:r w:rsidRPr="00F65857">
        <w:rPr>
          <w:color w:val="333333"/>
          <w:lang w:val="en-US"/>
        </w:rPr>
        <w:t>sys.argv</w:t>
      </w:r>
      <w:proofErr w:type="spellEnd"/>
      <w:proofErr w:type="gramEnd"/>
      <w:r w:rsidRPr="00F65857">
        <w:rPr>
          <w:color w:val="333333"/>
          <w:lang w:val="en-US"/>
        </w:rPr>
        <w:t>)</w:t>
      </w:r>
    </w:p>
    <w:p w14:paraId="6BCBAA78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window = </w:t>
      </w:r>
      <w:proofErr w:type="spellStart"/>
      <w:proofErr w:type="gramStart"/>
      <w:r w:rsidRPr="00F65857">
        <w:rPr>
          <w:color w:val="333333"/>
          <w:lang w:val="en-US"/>
        </w:rPr>
        <w:t>SpeechToTextApp</w:t>
      </w:r>
      <w:proofErr w:type="spellEnd"/>
      <w:r w:rsidRPr="00F65857">
        <w:rPr>
          <w:color w:val="333333"/>
          <w:lang w:val="en-US"/>
        </w:rPr>
        <w:t>(</w:t>
      </w:r>
      <w:proofErr w:type="gramEnd"/>
      <w:r w:rsidRPr="00F65857">
        <w:rPr>
          <w:color w:val="333333"/>
          <w:lang w:val="en-US"/>
        </w:rPr>
        <w:t>)</w:t>
      </w:r>
    </w:p>
    <w:p w14:paraId="7F57C00A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</w:t>
      </w:r>
      <w:proofErr w:type="spellStart"/>
      <w:proofErr w:type="gramStart"/>
      <w:r w:rsidRPr="00F65857">
        <w:rPr>
          <w:color w:val="333333"/>
          <w:lang w:val="en-US"/>
        </w:rPr>
        <w:t>window.show</w:t>
      </w:r>
      <w:proofErr w:type="spellEnd"/>
      <w:proofErr w:type="gramEnd"/>
      <w:r w:rsidRPr="00F65857">
        <w:rPr>
          <w:color w:val="333333"/>
          <w:lang w:val="en-US"/>
        </w:rPr>
        <w:t>()</w:t>
      </w:r>
    </w:p>
    <w:p w14:paraId="646F48F9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F65857">
        <w:rPr>
          <w:color w:val="333333"/>
          <w:lang w:val="en-US"/>
        </w:rPr>
        <w:t xml:space="preserve">    </w:t>
      </w:r>
      <w:proofErr w:type="spellStart"/>
      <w:proofErr w:type="gramStart"/>
      <w:r w:rsidRPr="00F65857">
        <w:rPr>
          <w:color w:val="333333"/>
          <w:lang w:val="en-US"/>
        </w:rPr>
        <w:t>sys.exit</w:t>
      </w:r>
      <w:proofErr w:type="spellEnd"/>
      <w:proofErr w:type="gramEnd"/>
      <w:r w:rsidRPr="00F65857">
        <w:rPr>
          <w:color w:val="333333"/>
          <w:lang w:val="en-US"/>
        </w:rPr>
        <w:t>(</w:t>
      </w:r>
      <w:proofErr w:type="spellStart"/>
      <w:r w:rsidRPr="00F65857">
        <w:rPr>
          <w:color w:val="333333"/>
          <w:lang w:val="en-US"/>
        </w:rPr>
        <w:t>app.exec</w:t>
      </w:r>
      <w:proofErr w:type="spellEnd"/>
      <w:r w:rsidRPr="00F65857">
        <w:rPr>
          <w:color w:val="333333"/>
          <w:lang w:val="en-US"/>
        </w:rPr>
        <w:t>_())</w:t>
      </w:r>
    </w:p>
    <w:p w14:paraId="1C4F76B7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F8A006E" w14:textId="77777777" w:rsidR="00D0190A" w:rsidRPr="00F65857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C3F4D68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__name__ == </w:t>
      </w:r>
      <w:r w:rsidRPr="00892640">
        <w:rPr>
          <w:color w:val="333333"/>
          <w:shd w:val="clear" w:color="auto" w:fill="FFF0F0"/>
          <w:lang w:val="en-US"/>
        </w:rPr>
        <w:t>"__main__"</w:t>
      </w:r>
      <w:r w:rsidRPr="00892640">
        <w:rPr>
          <w:color w:val="333333"/>
          <w:lang w:val="en-US"/>
        </w:rPr>
        <w:t>:</w:t>
      </w:r>
    </w:p>
    <w:p w14:paraId="038979A2" w14:textId="77777777" w:rsidR="00D0190A" w:rsidRPr="00892640" w:rsidRDefault="00D0190A" w:rsidP="00D0190A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color w:val="333333"/>
          <w:lang w:val="en-US"/>
        </w:rPr>
        <w:t>main(</w:t>
      </w:r>
      <w:proofErr w:type="gramEnd"/>
      <w:r w:rsidRPr="00892640">
        <w:rPr>
          <w:color w:val="333333"/>
          <w:lang w:val="en-US"/>
        </w:rPr>
        <w:t>)</w:t>
      </w:r>
    </w:p>
    <w:p w14:paraId="0BF76F8C" w14:textId="77777777" w:rsidR="002C3250" w:rsidRPr="00892640" w:rsidRDefault="002C3250" w:rsidP="008D307B">
      <w:pPr>
        <w:pStyle w:val="affe"/>
        <w:ind w:firstLine="0"/>
        <w:rPr>
          <w:lang w:val="en-US"/>
        </w:rPr>
      </w:pPr>
    </w:p>
    <w:p w14:paraId="01291171" w14:textId="36659299" w:rsidR="00FE5E1B" w:rsidRDefault="004050A2" w:rsidP="00FE5E1B">
      <w:pPr>
        <w:pStyle w:val="affe"/>
        <w:rPr>
          <w:lang w:val="en-US"/>
        </w:rPr>
      </w:pPr>
      <w:r>
        <w:t>Содержимое</w:t>
      </w:r>
      <w:r w:rsidRPr="00892640">
        <w:rPr>
          <w:lang w:val="en-US"/>
        </w:rPr>
        <w:t xml:space="preserve"> </w:t>
      </w:r>
      <w:r>
        <w:t>файла</w:t>
      </w:r>
      <w:r w:rsidRPr="00892640">
        <w:rPr>
          <w:lang w:val="en-US"/>
        </w:rPr>
        <w:t xml:space="preserve"> </w:t>
      </w:r>
      <w:r w:rsidR="00FE5E1B">
        <w:rPr>
          <w:lang w:val="en-US"/>
        </w:rPr>
        <w:t>interface.py</w:t>
      </w:r>
    </w:p>
    <w:p w14:paraId="48CE639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PyQt5.QtWidgets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QMainWindow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QVBoxLayout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QComboBox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QTextEdit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QFileDialog</w:t>
      </w:r>
      <w:proofErr w:type="spellEnd"/>
    </w:p>
    <w:p w14:paraId="30CF6CC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PyQt5.QtCore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QThread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pyqtSignal</w:t>
      </w:r>
      <w:proofErr w:type="spellEnd"/>
    </w:p>
    <w:p w14:paraId="208BD3E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from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E84B5"/>
          <w:lang w:val="en-US"/>
        </w:rPr>
        <w:t>integration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8800"/>
          <w:lang w:val="en-US"/>
        </w:rPr>
        <w:t>import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transcribe_with_whisper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transcribe_with_assembly</w:t>
      </w:r>
      <w:proofErr w:type="spellEnd"/>
    </w:p>
    <w:p w14:paraId="2F4BEED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F16D6B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A3738A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class</w:t>
      </w:r>
      <w:r w:rsidRPr="00C62DD8">
        <w:rPr>
          <w:color w:val="333333"/>
          <w:lang w:val="en-US"/>
        </w:rPr>
        <w:t xml:space="preserve"> </w:t>
      </w:r>
      <w:proofErr w:type="spellStart"/>
      <w:proofErr w:type="gramStart"/>
      <w:r w:rsidRPr="00C62DD8">
        <w:rPr>
          <w:b/>
          <w:bCs/>
          <w:color w:val="BB0066"/>
          <w:lang w:val="en-US"/>
        </w:rPr>
        <w:t>TranscribeThread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End"/>
      <w:r w:rsidRPr="00C62DD8">
        <w:rPr>
          <w:color w:val="333333"/>
          <w:lang w:val="en-US"/>
        </w:rPr>
        <w:t>QThread</w:t>
      </w:r>
      <w:proofErr w:type="spellEnd"/>
      <w:r w:rsidRPr="00C62DD8">
        <w:rPr>
          <w:color w:val="333333"/>
          <w:lang w:val="en-US"/>
        </w:rPr>
        <w:t>):</w:t>
      </w:r>
    </w:p>
    <w:p w14:paraId="3385AEF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proofErr w:type="spellStart"/>
      <w:r w:rsidRPr="00C62DD8">
        <w:rPr>
          <w:color w:val="333333"/>
          <w:lang w:val="en-US"/>
        </w:rPr>
        <w:t>result_ready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pyqtSignal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str</w:t>
      </w:r>
      <w:r w:rsidRPr="00C62DD8">
        <w:rPr>
          <w:color w:val="333333"/>
          <w:lang w:val="en-US"/>
        </w:rPr>
        <w:t>)</w:t>
      </w:r>
    </w:p>
    <w:p w14:paraId="2A96387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FFFDA1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__</w:t>
      </w:r>
      <w:proofErr w:type="spellStart"/>
      <w:r w:rsidRPr="00C62DD8">
        <w:rPr>
          <w:b/>
          <w:bCs/>
          <w:color w:val="0066BB"/>
          <w:lang w:val="en-US"/>
        </w:rPr>
        <w:t>init</w:t>
      </w:r>
      <w:proofErr w:type="spellEnd"/>
      <w:r w:rsidRPr="00C62DD8">
        <w:rPr>
          <w:b/>
          <w:bCs/>
          <w:color w:val="0066BB"/>
          <w:lang w:val="en-US"/>
        </w:rPr>
        <w:t>_</w:t>
      </w:r>
      <w:proofErr w:type="gramStart"/>
      <w:r w:rsidRPr="00C62DD8">
        <w:rPr>
          <w:b/>
          <w:bCs/>
          <w:color w:val="0066BB"/>
          <w:lang w:val="en-US"/>
        </w:rPr>
        <w:t>_</w:t>
      </w:r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 xml:space="preserve">, </w:t>
      </w:r>
      <w:proofErr w:type="spellStart"/>
      <w:r w:rsidRPr="00C62DD8">
        <w:rPr>
          <w:color w:val="333333"/>
          <w:lang w:val="en-US"/>
        </w:rPr>
        <w:t>api</w:t>
      </w:r>
      <w:proofErr w:type="spellEnd"/>
      <w:r w:rsidRPr="00C62DD8">
        <w:rPr>
          <w:color w:val="333333"/>
          <w:lang w:val="en-US"/>
        </w:rPr>
        <w:t>):</w:t>
      </w:r>
    </w:p>
    <w:p w14:paraId="755E36B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super</w:t>
      </w:r>
      <w:r w:rsidRPr="00C62DD8">
        <w:rPr>
          <w:color w:val="333333"/>
          <w:lang w:val="en-US"/>
        </w:rPr>
        <w:t>(</w:t>
      </w:r>
      <w:proofErr w:type="gramStart"/>
      <w:r w:rsidRPr="00C62DD8">
        <w:rPr>
          <w:color w:val="333333"/>
          <w:lang w:val="en-US"/>
        </w:rPr>
        <w:t>)._</w:t>
      </w:r>
      <w:proofErr w:type="gramEnd"/>
      <w:r w:rsidRPr="00C62DD8">
        <w:rPr>
          <w:color w:val="333333"/>
          <w:lang w:val="en-US"/>
        </w:rPr>
        <w:t>_</w:t>
      </w:r>
      <w:proofErr w:type="spellStart"/>
      <w:r w:rsidRPr="00C62DD8">
        <w:rPr>
          <w:color w:val="333333"/>
          <w:lang w:val="en-US"/>
        </w:rPr>
        <w:t>init</w:t>
      </w:r>
      <w:proofErr w:type="spellEnd"/>
      <w:r w:rsidRPr="00C62DD8">
        <w:rPr>
          <w:color w:val="333333"/>
          <w:lang w:val="en-US"/>
        </w:rPr>
        <w:t>__()</w:t>
      </w:r>
    </w:p>
    <w:p w14:paraId="3A65D13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</w:p>
    <w:p w14:paraId="6F17F07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api</w:t>
      </w:r>
      <w:proofErr w:type="spellEnd"/>
    </w:p>
    <w:p w14:paraId="046FE12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31CDD7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run</w:t>
      </w:r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):</w:t>
      </w:r>
    </w:p>
    <w:p w14:paraId="156A2C8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b/>
          <w:bCs/>
          <w:color w:val="008800"/>
          <w:lang w:val="en-US"/>
        </w:rPr>
        <w:t>if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== </w:t>
      </w:r>
      <w:r w:rsidRPr="00C62DD8">
        <w:rPr>
          <w:color w:val="333333"/>
          <w:shd w:val="clear" w:color="auto" w:fill="FFF0F0"/>
          <w:lang w:val="en-US"/>
        </w:rPr>
        <w:t>"Whisper"</w:t>
      </w:r>
      <w:r w:rsidRPr="00C62DD8">
        <w:rPr>
          <w:color w:val="333333"/>
          <w:lang w:val="en-US"/>
        </w:rPr>
        <w:t>:</w:t>
      </w:r>
    </w:p>
    <w:p w14:paraId="253BE7C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result = </w:t>
      </w:r>
      <w:proofErr w:type="spellStart"/>
      <w:r w:rsidRPr="00C62DD8">
        <w:rPr>
          <w:color w:val="333333"/>
          <w:lang w:val="en-US"/>
        </w:rPr>
        <w:t>transcribe_with_whisper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>)</w:t>
      </w:r>
    </w:p>
    <w:p w14:paraId="06378CD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b/>
          <w:bCs/>
          <w:color w:val="008800"/>
          <w:lang w:val="en-US"/>
        </w:rPr>
        <w:t>elif</w:t>
      </w:r>
      <w:proofErr w:type="spellEnd"/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</w:t>
      </w:r>
      <w:proofErr w:type="spellEnd"/>
      <w:r w:rsidRPr="00C62DD8">
        <w:rPr>
          <w:color w:val="333333"/>
          <w:lang w:val="en-US"/>
        </w:rPr>
        <w:t xml:space="preserve"> == </w:t>
      </w:r>
      <w:r w:rsidRPr="00C62DD8">
        <w:rPr>
          <w:color w:val="333333"/>
          <w:shd w:val="clear" w:color="auto" w:fill="FFF0F0"/>
          <w:lang w:val="en-US"/>
        </w:rPr>
        <w:t>"</w:t>
      </w:r>
      <w:proofErr w:type="spellStart"/>
      <w:r w:rsidRPr="00C62DD8">
        <w:rPr>
          <w:color w:val="333333"/>
          <w:shd w:val="clear" w:color="auto" w:fill="FFF0F0"/>
          <w:lang w:val="en-US"/>
        </w:rPr>
        <w:t>AssemblyAI</w:t>
      </w:r>
      <w:proofErr w:type="spellEnd"/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:</w:t>
      </w:r>
    </w:p>
    <w:p w14:paraId="1C23F6B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result = </w:t>
      </w:r>
      <w:proofErr w:type="spellStart"/>
      <w:r w:rsidRPr="00C62DD8">
        <w:rPr>
          <w:color w:val="333333"/>
          <w:lang w:val="en-US"/>
        </w:rPr>
        <w:t>transcribe_with_assembly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_name</w:t>
      </w:r>
      <w:proofErr w:type="spellEnd"/>
      <w:r w:rsidRPr="00C62DD8">
        <w:rPr>
          <w:color w:val="333333"/>
          <w:lang w:val="en-US"/>
        </w:rPr>
        <w:t>)</w:t>
      </w:r>
    </w:p>
    <w:p w14:paraId="2ABDA58D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else</w:t>
      </w:r>
      <w:proofErr w:type="spellEnd"/>
      <w:r>
        <w:rPr>
          <w:color w:val="333333"/>
        </w:rPr>
        <w:t>:</w:t>
      </w:r>
    </w:p>
    <w:p w14:paraId="4884D37C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color w:val="333333"/>
        </w:rPr>
        <w:t>result</w:t>
      </w:r>
      <w:proofErr w:type="spellEnd"/>
      <w:r>
        <w:rPr>
          <w:color w:val="333333"/>
        </w:rPr>
        <w:t xml:space="preserve"> = </w:t>
      </w:r>
      <w:r>
        <w:rPr>
          <w:color w:val="333333"/>
          <w:shd w:val="clear" w:color="auto" w:fill="FFF0F0"/>
        </w:rPr>
        <w:t>"Неверный выбор API."</w:t>
      </w:r>
    </w:p>
    <w:p w14:paraId="2AB21DE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</w:t>
      </w:r>
      <w:proofErr w:type="gramEnd"/>
      <w:r w:rsidRPr="00C62DD8">
        <w:rPr>
          <w:color w:val="333333"/>
          <w:lang w:val="en-US"/>
        </w:rPr>
        <w:t>_ready.emit</w:t>
      </w:r>
      <w:proofErr w:type="spellEnd"/>
      <w:r w:rsidRPr="00C62DD8">
        <w:rPr>
          <w:color w:val="333333"/>
          <w:lang w:val="en-US"/>
        </w:rPr>
        <w:t>(result)</w:t>
      </w:r>
    </w:p>
    <w:p w14:paraId="0E32094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09B956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BBF86BA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b/>
          <w:bCs/>
          <w:color w:val="008800"/>
          <w:lang w:val="en-US"/>
        </w:rPr>
        <w:t>class</w:t>
      </w:r>
      <w:r w:rsidRPr="00C62DD8">
        <w:rPr>
          <w:color w:val="333333"/>
          <w:lang w:val="en-US"/>
        </w:rPr>
        <w:t xml:space="preserve"> </w:t>
      </w:r>
      <w:proofErr w:type="spellStart"/>
      <w:proofErr w:type="gramStart"/>
      <w:r w:rsidRPr="00C62DD8">
        <w:rPr>
          <w:b/>
          <w:bCs/>
          <w:color w:val="BB0066"/>
          <w:lang w:val="en-US"/>
        </w:rPr>
        <w:t>SpeechToTextApp</w:t>
      </w:r>
      <w:proofErr w:type="spellEnd"/>
      <w:r w:rsidRPr="00C62DD8">
        <w:rPr>
          <w:color w:val="333333"/>
          <w:lang w:val="en-US"/>
        </w:rPr>
        <w:t>(</w:t>
      </w:r>
      <w:proofErr w:type="spellStart"/>
      <w:proofErr w:type="gramEnd"/>
      <w:r w:rsidRPr="00C62DD8">
        <w:rPr>
          <w:color w:val="333333"/>
          <w:lang w:val="en-US"/>
        </w:rPr>
        <w:t>QMainWindow</w:t>
      </w:r>
      <w:proofErr w:type="spellEnd"/>
      <w:r w:rsidRPr="00C62DD8">
        <w:rPr>
          <w:color w:val="333333"/>
          <w:lang w:val="en-US"/>
        </w:rPr>
        <w:t>):</w:t>
      </w:r>
    </w:p>
    <w:p w14:paraId="5DA0868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r w:rsidRPr="00C62DD8">
        <w:rPr>
          <w:b/>
          <w:bCs/>
          <w:color w:val="0066BB"/>
          <w:lang w:val="en-US"/>
        </w:rPr>
        <w:t>__</w:t>
      </w:r>
      <w:proofErr w:type="spellStart"/>
      <w:r w:rsidRPr="00C62DD8">
        <w:rPr>
          <w:b/>
          <w:bCs/>
          <w:color w:val="0066BB"/>
          <w:lang w:val="en-US"/>
        </w:rPr>
        <w:t>init</w:t>
      </w:r>
      <w:proofErr w:type="spellEnd"/>
      <w:r w:rsidRPr="00C62DD8">
        <w:rPr>
          <w:b/>
          <w:bCs/>
          <w:color w:val="0066BB"/>
          <w:lang w:val="en-US"/>
        </w:rPr>
        <w:t>__</w:t>
      </w:r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) -&gt; </w:t>
      </w:r>
      <w:r w:rsidRPr="00C62DD8">
        <w:rPr>
          <w:color w:val="007020"/>
          <w:lang w:val="en-US"/>
        </w:rPr>
        <w:t>None</w:t>
      </w:r>
      <w:r w:rsidRPr="00C62DD8">
        <w:rPr>
          <w:color w:val="333333"/>
          <w:lang w:val="en-US"/>
        </w:rPr>
        <w:t>:</w:t>
      </w:r>
    </w:p>
    <w:p w14:paraId="7254E32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007020"/>
          <w:lang w:val="en-US"/>
        </w:rPr>
        <w:t>super</w:t>
      </w:r>
      <w:r w:rsidRPr="00C62DD8">
        <w:rPr>
          <w:color w:val="333333"/>
          <w:lang w:val="en-US"/>
        </w:rPr>
        <w:t>(</w:t>
      </w:r>
      <w:proofErr w:type="gramStart"/>
      <w:r w:rsidRPr="00C62DD8">
        <w:rPr>
          <w:color w:val="333333"/>
          <w:lang w:val="en-US"/>
        </w:rPr>
        <w:t>)._</w:t>
      </w:r>
      <w:proofErr w:type="gramEnd"/>
      <w:r w:rsidRPr="00C62DD8">
        <w:rPr>
          <w:color w:val="333333"/>
          <w:lang w:val="en-US"/>
        </w:rPr>
        <w:t>_</w:t>
      </w:r>
      <w:proofErr w:type="spellStart"/>
      <w:r w:rsidRPr="00C62DD8">
        <w:rPr>
          <w:color w:val="333333"/>
          <w:lang w:val="en-US"/>
        </w:rPr>
        <w:t>init</w:t>
      </w:r>
      <w:proofErr w:type="spellEnd"/>
      <w:r w:rsidRPr="00C62DD8">
        <w:rPr>
          <w:color w:val="333333"/>
          <w:lang w:val="en-US"/>
        </w:rPr>
        <w:t>__()</w:t>
      </w:r>
    </w:p>
    <w:p w14:paraId="3D9AEBF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B5A4CC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gramStart"/>
      <w:r w:rsidRPr="00C62DD8">
        <w:rPr>
          <w:b/>
          <w:bCs/>
          <w:color w:val="008800"/>
          <w:lang w:val="en-US"/>
        </w:rPr>
        <w:t>print</w:t>
      </w:r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Инициализация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C62DD8">
        <w:rPr>
          <w:color w:val="333333"/>
          <w:shd w:val="clear" w:color="auto" w:fill="FFF0F0"/>
          <w:lang w:val="en-US"/>
        </w:rPr>
        <w:t>SpeechToTextApp</w:t>
      </w:r>
      <w:proofErr w:type="spellEnd"/>
      <w:r w:rsidRPr="00C62DD8">
        <w:rPr>
          <w:color w:val="333333"/>
          <w:shd w:val="clear" w:color="auto" w:fill="FFF0F0"/>
          <w:lang w:val="en-US"/>
        </w:rPr>
        <w:t>..."</w:t>
      </w:r>
      <w:r w:rsidRPr="00C62DD8">
        <w:rPr>
          <w:color w:val="333333"/>
          <w:lang w:val="en-US"/>
        </w:rPr>
        <w:t>)</w:t>
      </w:r>
    </w:p>
    <w:p w14:paraId="52411C8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lastRenderedPageBreak/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.setWindowTitle</w:t>
      </w:r>
      <w:proofErr w:type="spellEnd"/>
      <w:proofErr w:type="gram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"Speech to Text App"</w:t>
      </w:r>
      <w:r w:rsidRPr="00C62DD8">
        <w:rPr>
          <w:color w:val="333333"/>
          <w:lang w:val="en-US"/>
        </w:rPr>
        <w:t>)</w:t>
      </w:r>
    </w:p>
    <w:p w14:paraId="26F1436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.setGeometry</w:t>
      </w:r>
      <w:proofErr w:type="spellEnd"/>
      <w:proofErr w:type="gramEnd"/>
      <w:r w:rsidRPr="00C62DD8">
        <w:rPr>
          <w:color w:val="333333"/>
          <w:lang w:val="en-US"/>
        </w:rPr>
        <w:t>(</w:t>
      </w:r>
      <w:r w:rsidRPr="00C62DD8">
        <w:rPr>
          <w:b/>
          <w:bCs/>
          <w:color w:val="0000DD"/>
          <w:lang w:val="en-US"/>
        </w:rPr>
        <w:t>200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200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500</w:t>
      </w:r>
      <w:r w:rsidRPr="00C62DD8">
        <w:rPr>
          <w:color w:val="333333"/>
          <w:lang w:val="en-US"/>
        </w:rPr>
        <w:t xml:space="preserve">, </w:t>
      </w:r>
      <w:r w:rsidRPr="00C62DD8">
        <w:rPr>
          <w:b/>
          <w:bCs/>
          <w:color w:val="0000DD"/>
          <w:lang w:val="en-US"/>
        </w:rPr>
        <w:t>400</w:t>
      </w:r>
      <w:r w:rsidRPr="00C62DD8">
        <w:rPr>
          <w:color w:val="333333"/>
          <w:lang w:val="en-US"/>
        </w:rPr>
        <w:t>)</w:t>
      </w:r>
    </w:p>
    <w:p w14:paraId="10B2F19A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BEB631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color w:val="888888"/>
          <w:lang w:val="en-US"/>
        </w:rPr>
        <w:t xml:space="preserve"># </w:t>
      </w:r>
      <w:r>
        <w:rPr>
          <w:color w:val="888888"/>
        </w:rPr>
        <w:t>Компоненты</w:t>
      </w:r>
      <w:r w:rsidRPr="00C62DD8">
        <w:rPr>
          <w:color w:val="888888"/>
          <w:lang w:val="en-US"/>
        </w:rPr>
        <w:t xml:space="preserve"> </w:t>
      </w:r>
      <w:r>
        <w:rPr>
          <w:color w:val="888888"/>
        </w:rPr>
        <w:t>интерфейса</w:t>
      </w:r>
    </w:p>
    <w:p w14:paraId="5045EB8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layout = </w:t>
      </w:r>
      <w:proofErr w:type="spellStart"/>
      <w:proofErr w:type="gramStart"/>
      <w:r w:rsidRPr="00C62DD8">
        <w:rPr>
          <w:color w:val="333333"/>
          <w:lang w:val="en-US"/>
        </w:rPr>
        <w:t>QVBoxLayout</w:t>
      </w:r>
      <w:proofErr w:type="spellEnd"/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lang w:val="en-US"/>
        </w:rPr>
        <w:t>)</w:t>
      </w:r>
    </w:p>
    <w:p w14:paraId="256AA43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72BA97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.api_selector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proofErr w:type="gramStart"/>
      <w:r w:rsidRPr="00C62DD8">
        <w:rPr>
          <w:color w:val="333333"/>
          <w:lang w:val="en-US"/>
        </w:rPr>
        <w:t>QComboBox</w:t>
      </w:r>
      <w:proofErr w:type="spellEnd"/>
      <w:r w:rsidRPr="00C62DD8">
        <w:rPr>
          <w:color w:val="333333"/>
          <w:lang w:val="en-US"/>
        </w:rPr>
        <w:t>(</w:t>
      </w:r>
      <w:proofErr w:type="gramEnd"/>
      <w:r w:rsidRPr="00C62DD8">
        <w:rPr>
          <w:color w:val="333333"/>
          <w:lang w:val="en-US"/>
        </w:rPr>
        <w:t>)</w:t>
      </w:r>
    </w:p>
    <w:p w14:paraId="31109332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</w:t>
      </w:r>
      <w:proofErr w:type="gramStart"/>
      <w:r w:rsidRPr="00C62DD8">
        <w:rPr>
          <w:color w:val="333333"/>
          <w:lang w:val="en-US"/>
        </w:rPr>
        <w:t>selector.addItems</w:t>
      </w:r>
      <w:proofErr w:type="spellEnd"/>
      <w:proofErr w:type="gramEnd"/>
      <w:r w:rsidRPr="00C62DD8">
        <w:rPr>
          <w:color w:val="333333"/>
          <w:lang w:val="en-US"/>
        </w:rPr>
        <w:t>([</w:t>
      </w:r>
      <w:r w:rsidRPr="00C62DD8">
        <w:rPr>
          <w:color w:val="333333"/>
          <w:shd w:val="clear" w:color="auto" w:fill="FFF0F0"/>
          <w:lang w:val="en-US"/>
        </w:rPr>
        <w:t>"Whisper"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proofErr w:type="spellStart"/>
      <w:r w:rsidRPr="00C62DD8">
        <w:rPr>
          <w:color w:val="333333"/>
          <w:shd w:val="clear" w:color="auto" w:fill="FFF0F0"/>
          <w:lang w:val="en-US"/>
        </w:rPr>
        <w:t>AssemblyAI</w:t>
      </w:r>
      <w:proofErr w:type="spellEnd"/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])</w:t>
      </w:r>
    </w:p>
    <w:p w14:paraId="63EBA6A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.api_selector</w:t>
      </w:r>
      <w:proofErr w:type="spellEnd"/>
      <w:r w:rsidRPr="00C62DD8">
        <w:rPr>
          <w:color w:val="333333"/>
          <w:lang w:val="en-US"/>
        </w:rPr>
        <w:t>)</w:t>
      </w:r>
    </w:p>
    <w:p w14:paraId="6265251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5D4BD331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</w:t>
      </w:r>
      <w:proofErr w:type="gramEnd"/>
      <w:r w:rsidRPr="00C62DD8">
        <w:rPr>
          <w:color w:val="333333"/>
          <w:lang w:val="en-US"/>
        </w:rPr>
        <w:t>_label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Файл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выбран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40F1ECB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.file_label</w:t>
      </w:r>
      <w:proofErr w:type="spellEnd"/>
      <w:r w:rsidRPr="00C62DD8">
        <w:rPr>
          <w:color w:val="333333"/>
          <w:lang w:val="en-US"/>
        </w:rPr>
        <w:t>)</w:t>
      </w:r>
    </w:p>
    <w:p w14:paraId="1C133A98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8BB945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</w:t>
      </w:r>
      <w:proofErr w:type="gramEnd"/>
      <w:r w:rsidRPr="00C62DD8">
        <w:rPr>
          <w:color w:val="333333"/>
          <w:lang w:val="en-US"/>
        </w:rPr>
        <w:t>_file_btn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аудиофайл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3F368D25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</w:t>
      </w:r>
      <w:proofErr w:type="gramEnd"/>
      <w:r w:rsidRPr="00C62DD8">
        <w:rPr>
          <w:color w:val="333333"/>
          <w:lang w:val="en-US"/>
        </w:rPr>
        <w:t>_file_btn.clicked.connect</w:t>
      </w:r>
      <w:proofErr w:type="spell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.select_file</w:t>
      </w:r>
      <w:proofErr w:type="spellEnd"/>
      <w:r w:rsidRPr="00C62DD8">
        <w:rPr>
          <w:color w:val="333333"/>
          <w:lang w:val="en-US"/>
        </w:rPr>
        <w:t>)</w:t>
      </w:r>
    </w:p>
    <w:p w14:paraId="2AD19F7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.select_file_btn</w:t>
      </w:r>
      <w:proofErr w:type="spellEnd"/>
      <w:r w:rsidRPr="00C62DD8">
        <w:rPr>
          <w:color w:val="333333"/>
          <w:lang w:val="en-US"/>
        </w:rPr>
        <w:t>)</w:t>
      </w:r>
    </w:p>
    <w:p w14:paraId="46DFFFC2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A6399A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</w:t>
      </w:r>
      <w:proofErr w:type="gramEnd"/>
      <w:r w:rsidRPr="00C62DD8">
        <w:rPr>
          <w:color w:val="333333"/>
          <w:lang w:val="en-US"/>
        </w:rPr>
        <w:t>_btn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QPushButton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Начать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расшифровку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>)</w:t>
      </w:r>
    </w:p>
    <w:p w14:paraId="7A0A963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</w:t>
      </w:r>
      <w:proofErr w:type="gramEnd"/>
      <w:r w:rsidRPr="00C62DD8">
        <w:rPr>
          <w:color w:val="333333"/>
          <w:lang w:val="en-US"/>
        </w:rPr>
        <w:t>_btn.clicked.connect</w:t>
      </w:r>
      <w:proofErr w:type="spell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.transcribe_audio</w:t>
      </w:r>
      <w:proofErr w:type="spellEnd"/>
      <w:r w:rsidRPr="00C62DD8">
        <w:rPr>
          <w:color w:val="333333"/>
          <w:lang w:val="en-US"/>
        </w:rPr>
        <w:t>)</w:t>
      </w:r>
    </w:p>
    <w:p w14:paraId="0332F56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.transcribe_btn</w:t>
      </w:r>
      <w:proofErr w:type="spellEnd"/>
      <w:r w:rsidRPr="00C62DD8">
        <w:rPr>
          <w:color w:val="333333"/>
          <w:lang w:val="en-US"/>
        </w:rPr>
        <w:t>)</w:t>
      </w:r>
    </w:p>
    <w:p w14:paraId="54FC8C3D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779CDF9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</w:t>
      </w:r>
      <w:proofErr w:type="gramEnd"/>
      <w:r w:rsidRPr="00C62DD8">
        <w:rPr>
          <w:color w:val="333333"/>
          <w:lang w:val="en-US"/>
        </w:rPr>
        <w:t>_area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QTextEdit</w:t>
      </w:r>
      <w:proofErr w:type="spellEnd"/>
      <w:r w:rsidRPr="00C62DD8">
        <w:rPr>
          <w:color w:val="333333"/>
          <w:lang w:val="en-US"/>
        </w:rPr>
        <w:t>()</w:t>
      </w:r>
    </w:p>
    <w:p w14:paraId="583BB0F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333333"/>
          <w:lang w:val="en-US"/>
        </w:rPr>
        <w:t>layout.addWidget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.result_area</w:t>
      </w:r>
      <w:proofErr w:type="spellEnd"/>
      <w:r w:rsidRPr="00C62DD8">
        <w:rPr>
          <w:color w:val="333333"/>
          <w:lang w:val="en-US"/>
        </w:rPr>
        <w:t>)</w:t>
      </w:r>
    </w:p>
    <w:p w14:paraId="050134F9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A59F93E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</w:t>
      </w:r>
      <w:proofErr w:type="gramEnd"/>
      <w:r w:rsidRPr="00C62DD8">
        <w:rPr>
          <w:color w:val="333333"/>
          <w:lang w:val="en-US"/>
        </w:rPr>
        <w:t>_widget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QLabel</w:t>
      </w:r>
      <w:proofErr w:type="spellEnd"/>
      <w:r w:rsidRPr="00C62DD8">
        <w:rPr>
          <w:color w:val="333333"/>
          <w:lang w:val="en-US"/>
        </w:rPr>
        <w:t>()</w:t>
      </w:r>
    </w:p>
    <w:p w14:paraId="08BB8FA0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</w:t>
      </w:r>
      <w:proofErr w:type="gramEnd"/>
      <w:r w:rsidRPr="00C62DD8">
        <w:rPr>
          <w:color w:val="333333"/>
          <w:lang w:val="en-US"/>
        </w:rPr>
        <w:t>_widget.setLayout</w:t>
      </w:r>
      <w:proofErr w:type="spellEnd"/>
      <w:r w:rsidRPr="00C62DD8">
        <w:rPr>
          <w:color w:val="333333"/>
          <w:lang w:val="en-US"/>
        </w:rPr>
        <w:t>(layout)</w:t>
      </w:r>
    </w:p>
    <w:p w14:paraId="1E81A746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.setCentralWidget</w:t>
      </w:r>
      <w:proofErr w:type="spellEnd"/>
      <w:proofErr w:type="gramEnd"/>
      <w:r w:rsidRPr="00C62DD8">
        <w:rPr>
          <w:color w:val="333333"/>
          <w:lang w:val="en-US"/>
        </w:rPr>
        <w:t>(</w:t>
      </w:r>
      <w:proofErr w:type="spell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.central_widget</w:t>
      </w:r>
      <w:proofErr w:type="spellEnd"/>
      <w:r w:rsidRPr="00C62DD8">
        <w:rPr>
          <w:color w:val="333333"/>
          <w:lang w:val="en-US"/>
        </w:rPr>
        <w:t>)</w:t>
      </w:r>
    </w:p>
    <w:p w14:paraId="6EFADA1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88E280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.selected</w:t>
      </w:r>
      <w:proofErr w:type="gramEnd"/>
      <w:r w:rsidRPr="00C62DD8">
        <w:rPr>
          <w:color w:val="333333"/>
          <w:lang w:val="en-US"/>
        </w:rPr>
        <w:t>_file</w:t>
      </w:r>
      <w:proofErr w:type="spellEnd"/>
      <w:r w:rsidRPr="00C62DD8">
        <w:rPr>
          <w:color w:val="333333"/>
          <w:lang w:val="en-US"/>
        </w:rPr>
        <w:t xml:space="preserve">: </w:t>
      </w:r>
      <w:r w:rsidRPr="00C62DD8">
        <w:rPr>
          <w:color w:val="007020"/>
          <w:lang w:val="en-US"/>
        </w:rPr>
        <w:t>str</w:t>
      </w:r>
      <w:r w:rsidRPr="00C62DD8">
        <w:rPr>
          <w:color w:val="333333"/>
          <w:lang w:val="en-US"/>
        </w:rPr>
        <w:t xml:space="preserve"> = </w:t>
      </w:r>
      <w:r w:rsidRPr="00C62DD8">
        <w:rPr>
          <w:color w:val="333333"/>
          <w:shd w:val="clear" w:color="auto" w:fill="FFF0F0"/>
          <w:lang w:val="en-US"/>
        </w:rPr>
        <w:t>""</w:t>
      </w:r>
    </w:p>
    <w:p w14:paraId="70A390A7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DF1424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</w:t>
      </w:r>
      <w:r w:rsidRPr="00C62DD8">
        <w:rPr>
          <w:b/>
          <w:bCs/>
          <w:color w:val="008800"/>
          <w:lang w:val="en-US"/>
        </w:rPr>
        <w:t>def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b/>
          <w:bCs/>
          <w:color w:val="0066BB"/>
          <w:lang w:val="en-US"/>
        </w:rPr>
        <w:t>select_file</w:t>
      </w:r>
      <w:proofErr w:type="spellEnd"/>
      <w:r w:rsidRPr="00C62DD8">
        <w:rPr>
          <w:color w:val="333333"/>
          <w:lang w:val="en-US"/>
        </w:rPr>
        <w:t>(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) -&gt; </w:t>
      </w:r>
      <w:r w:rsidRPr="00C62DD8">
        <w:rPr>
          <w:color w:val="007020"/>
          <w:lang w:val="en-US"/>
        </w:rPr>
        <w:t>None</w:t>
      </w:r>
      <w:r w:rsidRPr="00C62DD8">
        <w:rPr>
          <w:color w:val="333333"/>
          <w:lang w:val="en-US"/>
        </w:rPr>
        <w:t>:</w:t>
      </w:r>
    </w:p>
    <w:p w14:paraId="3B87FE40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C62DD8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6B31A507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открытия диалогового окна и выбора аудиофайла.</w:t>
      </w:r>
    </w:p>
    <w:p w14:paraId="6A94FE31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Устанавливает выбранный путь к файлу в </w:t>
      </w:r>
      <w:proofErr w:type="spellStart"/>
      <w:proofErr w:type="gramStart"/>
      <w:r>
        <w:rPr>
          <w:color w:val="DD4422"/>
        </w:rPr>
        <w:t>self.selected</w:t>
      </w:r>
      <w:proofErr w:type="gramEnd"/>
      <w:r>
        <w:rPr>
          <w:color w:val="DD4422"/>
        </w:rPr>
        <w:t>_file</w:t>
      </w:r>
      <w:proofErr w:type="spellEnd"/>
      <w:r>
        <w:rPr>
          <w:color w:val="DD4422"/>
        </w:rPr>
        <w:t>.</w:t>
      </w:r>
    </w:p>
    <w:p w14:paraId="70E8995B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"""</w:t>
      </w:r>
    </w:p>
    <w:p w14:paraId="2650260E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"Открытие диалогового окна для выбора аудиофайла..."</w:t>
      </w:r>
      <w:r>
        <w:rPr>
          <w:color w:val="333333"/>
        </w:rPr>
        <w:t>)</w:t>
      </w:r>
    </w:p>
    <w:p w14:paraId="6BD0B36F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</w:t>
      </w:r>
      <w:r w:rsidRPr="00C62DD8">
        <w:rPr>
          <w:color w:val="333333"/>
          <w:lang w:val="en-US"/>
        </w:rPr>
        <w:t xml:space="preserve">options = </w:t>
      </w:r>
      <w:proofErr w:type="spellStart"/>
      <w:r w:rsidRPr="00C62DD8">
        <w:rPr>
          <w:color w:val="333333"/>
          <w:lang w:val="en-US"/>
        </w:rPr>
        <w:t>QFileDialog.Options</w:t>
      </w:r>
      <w:proofErr w:type="spellEnd"/>
      <w:r w:rsidRPr="00C62DD8">
        <w:rPr>
          <w:color w:val="333333"/>
          <w:lang w:val="en-US"/>
        </w:rPr>
        <w:t>()</w:t>
      </w:r>
    </w:p>
    <w:p w14:paraId="4080AD0C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 xml:space="preserve">, _ = </w:t>
      </w:r>
      <w:proofErr w:type="spellStart"/>
      <w:r w:rsidRPr="00C62DD8">
        <w:rPr>
          <w:color w:val="333333"/>
          <w:lang w:val="en-US"/>
        </w:rPr>
        <w:t>QFileDialog.getOpenFileName</w:t>
      </w:r>
      <w:proofErr w:type="spellEnd"/>
      <w:r w:rsidRPr="00C62DD8">
        <w:rPr>
          <w:color w:val="333333"/>
          <w:lang w:val="en-US"/>
        </w:rPr>
        <w:t>(</w:t>
      </w:r>
    </w:p>
    <w:p w14:paraId="237B8BA3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Выбрать</w:t>
      </w:r>
      <w:r w:rsidRPr="00C62DD8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C62DD8">
        <w:rPr>
          <w:color w:val="333333"/>
          <w:shd w:val="clear" w:color="auto" w:fill="FFF0F0"/>
          <w:lang w:val="en-US"/>
        </w:rPr>
        <w:t>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""</w:t>
      </w:r>
      <w:r w:rsidRPr="00C62DD8">
        <w:rPr>
          <w:color w:val="333333"/>
          <w:lang w:val="en-US"/>
        </w:rPr>
        <w:t xml:space="preserve">, </w:t>
      </w:r>
      <w:r w:rsidRPr="00C62DD8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Аудиофайлы</w:t>
      </w:r>
      <w:r w:rsidRPr="00C62DD8">
        <w:rPr>
          <w:color w:val="333333"/>
          <w:shd w:val="clear" w:color="auto" w:fill="FFF0F0"/>
          <w:lang w:val="en-US"/>
        </w:rPr>
        <w:t xml:space="preserve"> (*.mp3 *.wav)"</w:t>
      </w:r>
      <w:r w:rsidRPr="00C62DD8">
        <w:rPr>
          <w:color w:val="333333"/>
          <w:lang w:val="en-US"/>
        </w:rPr>
        <w:t>, options=options)</w:t>
      </w:r>
    </w:p>
    <w:p w14:paraId="55A8C3BB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</w:t>
      </w:r>
      <w:r w:rsidRPr="00C62DD8">
        <w:rPr>
          <w:b/>
          <w:bCs/>
          <w:color w:val="008800"/>
          <w:lang w:val="en-US"/>
        </w:rPr>
        <w:t>if</w:t>
      </w:r>
      <w:r w:rsidRPr="00C62DD8">
        <w:rPr>
          <w:color w:val="333333"/>
          <w:lang w:val="en-US"/>
        </w:rPr>
        <w:t xml:space="preserve">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  <w:r w:rsidRPr="00C62DD8">
        <w:rPr>
          <w:color w:val="333333"/>
          <w:lang w:val="en-US"/>
        </w:rPr>
        <w:t>:</w:t>
      </w:r>
    </w:p>
    <w:p w14:paraId="4669BCC4" w14:textId="77777777" w:rsidR="004050A2" w:rsidRPr="00C62DD8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proofErr w:type="spellStart"/>
      <w:proofErr w:type="gramStart"/>
      <w:r w:rsidRPr="00C62DD8">
        <w:rPr>
          <w:color w:val="007020"/>
          <w:lang w:val="en-US"/>
        </w:rPr>
        <w:t>self</w:t>
      </w:r>
      <w:r w:rsidRPr="00C62DD8">
        <w:rPr>
          <w:color w:val="333333"/>
          <w:lang w:val="en-US"/>
        </w:rPr>
        <w:t>.selected</w:t>
      </w:r>
      <w:proofErr w:type="gramEnd"/>
      <w:r w:rsidRPr="00C62DD8">
        <w:rPr>
          <w:color w:val="333333"/>
          <w:lang w:val="en-US"/>
        </w:rPr>
        <w:t>_file</w:t>
      </w:r>
      <w:proofErr w:type="spellEnd"/>
      <w:r w:rsidRPr="00C62DD8">
        <w:rPr>
          <w:color w:val="333333"/>
          <w:lang w:val="en-US"/>
        </w:rPr>
        <w:t xml:space="preserve"> = </w:t>
      </w:r>
      <w:proofErr w:type="spellStart"/>
      <w:r w:rsidRPr="00C62DD8">
        <w:rPr>
          <w:color w:val="333333"/>
          <w:lang w:val="en-US"/>
        </w:rPr>
        <w:t>file_name</w:t>
      </w:r>
      <w:proofErr w:type="spellEnd"/>
    </w:p>
    <w:p w14:paraId="617B9141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C62DD8">
        <w:rPr>
          <w:color w:val="333333"/>
          <w:lang w:val="en-US"/>
        </w:rPr>
        <w:t xml:space="preserve">            </w:t>
      </w:r>
      <w:proofErr w:type="spellStart"/>
      <w:proofErr w:type="gramStart"/>
      <w:r w:rsidRPr="00B52443">
        <w:rPr>
          <w:color w:val="007020"/>
          <w:lang w:val="en-US"/>
        </w:rPr>
        <w:t>self</w:t>
      </w:r>
      <w:r w:rsidRPr="00B52443">
        <w:rPr>
          <w:color w:val="333333"/>
          <w:lang w:val="en-US"/>
        </w:rPr>
        <w:t>.file</w:t>
      </w:r>
      <w:proofErr w:type="gramEnd"/>
      <w:r w:rsidRPr="00B52443">
        <w:rPr>
          <w:color w:val="333333"/>
          <w:lang w:val="en-US"/>
        </w:rPr>
        <w:t>_label.setText</w:t>
      </w:r>
      <w:proofErr w:type="spellEnd"/>
      <w:r w:rsidRPr="00B52443">
        <w:rPr>
          <w:color w:val="333333"/>
          <w:lang w:val="en-US"/>
        </w:rPr>
        <w:t>(f</w:t>
      </w:r>
      <w:r w:rsidRPr="00B52443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</w:t>
      </w:r>
      <w:r w:rsidRPr="00B5244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B52443">
        <w:rPr>
          <w:color w:val="333333"/>
          <w:shd w:val="clear" w:color="auto" w:fill="FFF0F0"/>
          <w:lang w:val="en-US"/>
        </w:rPr>
        <w:t>: {</w:t>
      </w:r>
      <w:proofErr w:type="spellStart"/>
      <w:r w:rsidRPr="00B52443">
        <w:rPr>
          <w:color w:val="333333"/>
          <w:shd w:val="clear" w:color="auto" w:fill="FFF0F0"/>
          <w:lang w:val="en-US"/>
        </w:rPr>
        <w:t>file_</w:t>
      </w:r>
      <w:proofErr w:type="gramStart"/>
      <w:r w:rsidRPr="00B52443">
        <w:rPr>
          <w:color w:val="333333"/>
          <w:shd w:val="clear" w:color="auto" w:fill="FFF0F0"/>
          <w:lang w:val="en-US"/>
        </w:rPr>
        <w:t>name</w:t>
      </w:r>
      <w:proofErr w:type="spellEnd"/>
      <w:r w:rsidRPr="00B52443">
        <w:rPr>
          <w:color w:val="333333"/>
          <w:shd w:val="clear" w:color="auto" w:fill="FFF0F0"/>
          <w:lang w:val="en-US"/>
        </w:rPr>
        <w:t>}"</w:t>
      </w:r>
      <w:proofErr w:type="gramEnd"/>
      <w:r w:rsidRPr="00B52443">
        <w:rPr>
          <w:color w:val="333333"/>
          <w:lang w:val="en-US"/>
        </w:rPr>
        <w:t>)</w:t>
      </w:r>
    </w:p>
    <w:p w14:paraId="5C805396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B52443">
        <w:rPr>
          <w:color w:val="333333"/>
          <w:lang w:val="en-US"/>
        </w:rPr>
        <w:t xml:space="preserve">            </w:t>
      </w:r>
      <w:proofErr w:type="gramStart"/>
      <w:r w:rsidRPr="00B52443">
        <w:rPr>
          <w:b/>
          <w:bCs/>
          <w:color w:val="008800"/>
          <w:lang w:val="en-US"/>
        </w:rPr>
        <w:t>print</w:t>
      </w:r>
      <w:r w:rsidRPr="00B52443">
        <w:rPr>
          <w:color w:val="333333"/>
          <w:lang w:val="en-US"/>
        </w:rPr>
        <w:t>(</w:t>
      </w:r>
      <w:proofErr w:type="gramEnd"/>
      <w:r w:rsidRPr="00B52443">
        <w:rPr>
          <w:color w:val="333333"/>
          <w:lang w:val="en-US"/>
        </w:rPr>
        <w:t>f</w:t>
      </w:r>
      <w:r w:rsidRPr="00B52443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</w:t>
      </w:r>
      <w:r w:rsidRPr="00B52443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B52443">
        <w:rPr>
          <w:color w:val="333333"/>
          <w:shd w:val="clear" w:color="auto" w:fill="FFF0F0"/>
          <w:lang w:val="en-US"/>
        </w:rPr>
        <w:t>: {</w:t>
      </w:r>
      <w:proofErr w:type="spellStart"/>
      <w:r w:rsidRPr="00B52443">
        <w:rPr>
          <w:color w:val="333333"/>
          <w:shd w:val="clear" w:color="auto" w:fill="FFF0F0"/>
          <w:lang w:val="en-US"/>
        </w:rPr>
        <w:t>file_</w:t>
      </w:r>
      <w:proofErr w:type="gramStart"/>
      <w:r w:rsidRPr="00B52443">
        <w:rPr>
          <w:color w:val="333333"/>
          <w:shd w:val="clear" w:color="auto" w:fill="FFF0F0"/>
          <w:lang w:val="en-US"/>
        </w:rPr>
        <w:t>name</w:t>
      </w:r>
      <w:proofErr w:type="spellEnd"/>
      <w:r w:rsidRPr="00B52443">
        <w:rPr>
          <w:color w:val="333333"/>
          <w:shd w:val="clear" w:color="auto" w:fill="FFF0F0"/>
          <w:lang w:val="en-US"/>
        </w:rPr>
        <w:t>}"</w:t>
      </w:r>
      <w:proofErr w:type="gramEnd"/>
      <w:r w:rsidRPr="00B52443">
        <w:rPr>
          <w:color w:val="333333"/>
          <w:lang w:val="en-US"/>
        </w:rPr>
        <w:t>)</w:t>
      </w:r>
    </w:p>
    <w:p w14:paraId="42138DB0" w14:textId="77777777" w:rsidR="004050A2" w:rsidRPr="00AF02FE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GB"/>
        </w:rPr>
      </w:pPr>
      <w:r w:rsidRPr="00B52443">
        <w:rPr>
          <w:color w:val="333333"/>
          <w:lang w:val="en-US"/>
        </w:rPr>
        <w:t xml:space="preserve">        </w:t>
      </w:r>
      <w:r w:rsidRPr="00DB0C5E">
        <w:rPr>
          <w:b/>
          <w:bCs/>
          <w:color w:val="008800"/>
          <w:lang w:val="en-GB"/>
        </w:rPr>
        <w:t>else</w:t>
      </w:r>
      <w:r w:rsidRPr="00AF02FE">
        <w:rPr>
          <w:color w:val="333333"/>
          <w:lang w:val="en-GB"/>
        </w:rPr>
        <w:t>:</w:t>
      </w:r>
    </w:p>
    <w:p w14:paraId="032F7DDF" w14:textId="77777777" w:rsidR="004050A2" w:rsidRPr="00AF02FE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GB"/>
        </w:rPr>
      </w:pPr>
      <w:r w:rsidRPr="00AF02FE">
        <w:rPr>
          <w:color w:val="333333"/>
          <w:lang w:val="en-GB"/>
        </w:rPr>
        <w:t xml:space="preserve">            </w:t>
      </w:r>
      <w:proofErr w:type="gramStart"/>
      <w:r w:rsidRPr="00DB0C5E">
        <w:rPr>
          <w:b/>
          <w:bCs/>
          <w:color w:val="008800"/>
          <w:lang w:val="en-GB"/>
        </w:rPr>
        <w:t>print</w:t>
      </w:r>
      <w:r w:rsidRPr="00AF02FE">
        <w:rPr>
          <w:color w:val="333333"/>
          <w:lang w:val="en-GB"/>
        </w:rPr>
        <w:t>(</w:t>
      </w:r>
      <w:proofErr w:type="gramEnd"/>
      <w:r w:rsidRPr="00AF02FE">
        <w:rPr>
          <w:color w:val="333333"/>
          <w:shd w:val="clear" w:color="auto" w:fill="FFF0F0"/>
          <w:lang w:val="en-GB"/>
        </w:rPr>
        <w:t>"</w:t>
      </w:r>
      <w:r>
        <w:rPr>
          <w:color w:val="333333"/>
          <w:shd w:val="clear" w:color="auto" w:fill="FFF0F0"/>
        </w:rPr>
        <w:t>Файл</w:t>
      </w:r>
      <w:r w:rsidRPr="00AF02FE">
        <w:rPr>
          <w:color w:val="333333"/>
          <w:shd w:val="clear" w:color="auto" w:fill="FFF0F0"/>
          <w:lang w:val="en-GB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AF02FE">
        <w:rPr>
          <w:color w:val="333333"/>
          <w:shd w:val="clear" w:color="auto" w:fill="FFF0F0"/>
          <w:lang w:val="en-GB"/>
        </w:rPr>
        <w:t xml:space="preserve"> </w:t>
      </w:r>
      <w:r>
        <w:rPr>
          <w:color w:val="333333"/>
          <w:shd w:val="clear" w:color="auto" w:fill="FFF0F0"/>
        </w:rPr>
        <w:t>выбран</w:t>
      </w:r>
      <w:r w:rsidRPr="00AF02FE">
        <w:rPr>
          <w:color w:val="333333"/>
          <w:shd w:val="clear" w:color="auto" w:fill="FFF0F0"/>
          <w:lang w:val="en-GB"/>
        </w:rPr>
        <w:t>."</w:t>
      </w:r>
      <w:r w:rsidRPr="00AF02FE">
        <w:rPr>
          <w:color w:val="333333"/>
          <w:lang w:val="en-GB"/>
        </w:rPr>
        <w:t>)</w:t>
      </w:r>
    </w:p>
    <w:p w14:paraId="4FFC7AD3" w14:textId="77777777" w:rsidR="004050A2" w:rsidRPr="00AF02FE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GB"/>
        </w:rPr>
      </w:pPr>
    </w:p>
    <w:p w14:paraId="2400CDF1" w14:textId="77777777" w:rsidR="004050A2" w:rsidRPr="00B52443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AF02FE">
        <w:rPr>
          <w:color w:val="333333"/>
          <w:lang w:val="en-GB"/>
        </w:rPr>
        <w:t xml:space="preserve">    </w:t>
      </w:r>
      <w:r w:rsidRPr="00B52443">
        <w:rPr>
          <w:b/>
          <w:bCs/>
          <w:color w:val="008800"/>
          <w:lang w:val="en-US"/>
        </w:rPr>
        <w:t>def</w:t>
      </w:r>
      <w:r w:rsidRPr="00B52443">
        <w:rPr>
          <w:color w:val="333333"/>
          <w:lang w:val="en-US"/>
        </w:rPr>
        <w:t xml:space="preserve"> </w:t>
      </w:r>
      <w:proofErr w:type="spellStart"/>
      <w:r w:rsidRPr="00B52443">
        <w:rPr>
          <w:b/>
          <w:bCs/>
          <w:color w:val="0066BB"/>
          <w:lang w:val="en-US"/>
        </w:rPr>
        <w:t>transcribe_audio</w:t>
      </w:r>
      <w:proofErr w:type="spellEnd"/>
      <w:r w:rsidRPr="00B52443">
        <w:rPr>
          <w:color w:val="333333"/>
          <w:lang w:val="en-US"/>
        </w:rPr>
        <w:t>(</w:t>
      </w:r>
      <w:r w:rsidRPr="00B52443">
        <w:rPr>
          <w:color w:val="007020"/>
          <w:lang w:val="en-US"/>
        </w:rPr>
        <w:t>self</w:t>
      </w:r>
      <w:r w:rsidRPr="00B52443">
        <w:rPr>
          <w:color w:val="333333"/>
          <w:lang w:val="en-US"/>
        </w:rPr>
        <w:t xml:space="preserve">) -&gt; </w:t>
      </w:r>
      <w:r w:rsidRPr="00B52443">
        <w:rPr>
          <w:color w:val="007020"/>
          <w:lang w:val="en-US"/>
        </w:rPr>
        <w:t>None</w:t>
      </w:r>
      <w:r w:rsidRPr="00B52443">
        <w:rPr>
          <w:color w:val="333333"/>
          <w:lang w:val="en-US"/>
        </w:rPr>
        <w:t>:</w:t>
      </w:r>
    </w:p>
    <w:p w14:paraId="4DE96680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B52443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0E0E0F13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расшифровки </w:t>
      </w:r>
      <w:proofErr w:type="gramStart"/>
      <w:r>
        <w:rPr>
          <w:color w:val="DD4422"/>
        </w:rPr>
        <w:t>выбранного аудиофайла с использованием</w:t>
      </w:r>
      <w:proofErr w:type="gramEnd"/>
      <w:r>
        <w:rPr>
          <w:color w:val="DD4422"/>
        </w:rPr>
        <w:t xml:space="preserve"> выбранного API (</w:t>
      </w:r>
      <w:proofErr w:type="spellStart"/>
      <w:r>
        <w:rPr>
          <w:color w:val="DD4422"/>
        </w:rPr>
        <w:t>Whisper</w:t>
      </w:r>
      <w:proofErr w:type="spellEnd"/>
      <w:r>
        <w:rPr>
          <w:color w:val="DD4422"/>
        </w:rPr>
        <w:t xml:space="preserve"> или </w:t>
      </w:r>
      <w:proofErr w:type="spellStart"/>
      <w:r>
        <w:rPr>
          <w:color w:val="DD4422"/>
        </w:rPr>
        <w:t>AssemblyAI</w:t>
      </w:r>
      <w:proofErr w:type="spellEnd"/>
      <w:r>
        <w:rPr>
          <w:color w:val="DD4422"/>
        </w:rPr>
        <w:t>).</w:t>
      </w:r>
    </w:p>
    <w:p w14:paraId="4C6505D2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Отображает расшифрованный текст в текстовом поле результата.</w:t>
      </w:r>
    </w:p>
    <w:p w14:paraId="5A9D32C9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DD4422"/>
        </w:rPr>
        <w:t xml:space="preserve">        </w:t>
      </w:r>
      <w:r w:rsidRPr="00D0190A">
        <w:rPr>
          <w:color w:val="DD4422"/>
          <w:lang w:val="en-US"/>
        </w:rPr>
        <w:t>"""</w:t>
      </w:r>
    </w:p>
    <w:p w14:paraId="5BB23FA1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r w:rsidRPr="00D0190A">
        <w:rPr>
          <w:color w:val="333333"/>
          <w:lang w:val="en-US"/>
        </w:rPr>
        <w:t>selected_api</w:t>
      </w:r>
      <w:proofErr w:type="spellEnd"/>
      <w:r w:rsidRPr="00D0190A">
        <w:rPr>
          <w:color w:val="333333"/>
          <w:lang w:val="en-US"/>
        </w:rPr>
        <w:t xml:space="preserve"> = 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.api_</w:t>
      </w:r>
      <w:proofErr w:type="gramStart"/>
      <w:r w:rsidRPr="00D0190A">
        <w:rPr>
          <w:color w:val="333333"/>
          <w:lang w:val="en-US"/>
        </w:rPr>
        <w:t>selector.currentText</w:t>
      </w:r>
      <w:proofErr w:type="spellEnd"/>
      <w:proofErr w:type="gramEnd"/>
      <w:r w:rsidRPr="00D0190A">
        <w:rPr>
          <w:color w:val="333333"/>
          <w:lang w:val="en-US"/>
        </w:rPr>
        <w:t>()</w:t>
      </w:r>
    </w:p>
    <w:p w14:paraId="603FF1EE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gramStart"/>
      <w:r w:rsidRPr="00D0190A">
        <w:rPr>
          <w:b/>
          <w:bCs/>
          <w:color w:val="008800"/>
          <w:lang w:val="en-US"/>
        </w:rPr>
        <w:t>print</w:t>
      </w:r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333333"/>
          <w:lang w:val="en-US"/>
        </w:rPr>
        <w:t>f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Выбранный</w:t>
      </w:r>
      <w:r w:rsidRPr="00D0190A">
        <w:rPr>
          <w:color w:val="333333"/>
          <w:shd w:val="clear" w:color="auto" w:fill="FFF0F0"/>
          <w:lang w:val="en-US"/>
        </w:rPr>
        <w:t xml:space="preserve"> API </w:t>
      </w:r>
      <w:r>
        <w:rPr>
          <w:color w:val="333333"/>
          <w:shd w:val="clear" w:color="auto" w:fill="FFF0F0"/>
        </w:rPr>
        <w:t>для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D0190A">
        <w:rPr>
          <w:color w:val="333333"/>
          <w:shd w:val="clear" w:color="auto" w:fill="FFF0F0"/>
          <w:lang w:val="en-US"/>
        </w:rPr>
        <w:t>: {</w:t>
      </w:r>
      <w:proofErr w:type="spellStart"/>
      <w:r w:rsidRPr="00D0190A">
        <w:rPr>
          <w:color w:val="333333"/>
          <w:shd w:val="clear" w:color="auto" w:fill="FFF0F0"/>
          <w:lang w:val="en-US"/>
        </w:rPr>
        <w:t>selected_</w:t>
      </w:r>
      <w:proofErr w:type="gramStart"/>
      <w:r w:rsidRPr="00D0190A">
        <w:rPr>
          <w:color w:val="333333"/>
          <w:shd w:val="clear" w:color="auto" w:fill="FFF0F0"/>
          <w:lang w:val="en-US"/>
        </w:rPr>
        <w:t>api</w:t>
      </w:r>
      <w:proofErr w:type="spellEnd"/>
      <w:r w:rsidRPr="00D0190A">
        <w:rPr>
          <w:color w:val="333333"/>
          <w:shd w:val="clear" w:color="auto" w:fill="FFF0F0"/>
          <w:lang w:val="en-US"/>
        </w:rPr>
        <w:t>}"</w:t>
      </w:r>
      <w:proofErr w:type="gramEnd"/>
      <w:r w:rsidRPr="00D0190A">
        <w:rPr>
          <w:color w:val="333333"/>
          <w:lang w:val="en-US"/>
        </w:rPr>
        <w:t>)</w:t>
      </w:r>
    </w:p>
    <w:p w14:paraId="10312DA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9B017C2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r w:rsidRPr="00D0190A">
        <w:rPr>
          <w:b/>
          <w:bCs/>
          <w:color w:val="008800"/>
          <w:lang w:val="en-US"/>
        </w:rPr>
        <w:t>if</w:t>
      </w:r>
      <w:r w:rsidRPr="00D0190A">
        <w:rPr>
          <w:color w:val="333333"/>
          <w:lang w:val="en-US"/>
        </w:rPr>
        <w:t xml:space="preserve">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.selected</w:t>
      </w:r>
      <w:proofErr w:type="gramEnd"/>
      <w:r w:rsidRPr="00D0190A">
        <w:rPr>
          <w:color w:val="333333"/>
          <w:lang w:val="en-US"/>
        </w:rPr>
        <w:t>_file</w:t>
      </w:r>
      <w:proofErr w:type="spellEnd"/>
      <w:r w:rsidRPr="00D0190A">
        <w:rPr>
          <w:color w:val="333333"/>
          <w:lang w:val="en-US"/>
        </w:rPr>
        <w:t>:</w:t>
      </w:r>
    </w:p>
    <w:p w14:paraId="038C5601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lastRenderedPageBreak/>
        <w:t xml:space="preserve">            </w:t>
      </w:r>
      <w:proofErr w:type="gramStart"/>
      <w:r w:rsidRPr="00D0190A">
        <w:rPr>
          <w:b/>
          <w:bCs/>
          <w:color w:val="008800"/>
          <w:lang w:val="en-US"/>
        </w:rPr>
        <w:t>print</w:t>
      </w:r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333333"/>
          <w:lang w:val="en-US"/>
        </w:rPr>
        <w:t>f</w:t>
      </w:r>
      <w:r w:rsidRPr="00D0190A">
        <w:rPr>
          <w:color w:val="333333"/>
          <w:shd w:val="clear" w:color="auto" w:fill="FFF0F0"/>
          <w:lang w:val="en-US"/>
        </w:rPr>
        <w:t>"</w:t>
      </w:r>
      <w:proofErr w:type="gramStart"/>
      <w:r>
        <w:rPr>
          <w:color w:val="333333"/>
          <w:shd w:val="clear" w:color="auto" w:fill="FFF0F0"/>
        </w:rPr>
        <w:t>Начало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для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файла</w:t>
      </w:r>
      <w:r w:rsidRPr="00D0190A">
        <w:rPr>
          <w:color w:val="333333"/>
          <w:shd w:val="clear" w:color="auto" w:fill="FFF0F0"/>
          <w:lang w:val="en-US"/>
        </w:rPr>
        <w:t>: {</w:t>
      </w:r>
      <w:proofErr w:type="spellStart"/>
      <w:proofErr w:type="gramEnd"/>
      <w:r w:rsidRPr="00D0190A">
        <w:rPr>
          <w:color w:val="333333"/>
          <w:shd w:val="clear" w:color="auto" w:fill="FFF0F0"/>
          <w:lang w:val="en-US"/>
        </w:rPr>
        <w:t>self.selected_file</w:t>
      </w:r>
      <w:proofErr w:type="spellEnd"/>
      <w:r w:rsidRPr="00D0190A">
        <w:rPr>
          <w:color w:val="333333"/>
          <w:shd w:val="clear" w:color="auto" w:fill="FFF0F0"/>
          <w:lang w:val="en-US"/>
        </w:rPr>
        <w:t>}"</w:t>
      </w:r>
      <w:r w:rsidRPr="00D0190A">
        <w:rPr>
          <w:color w:val="333333"/>
          <w:lang w:val="en-US"/>
        </w:rPr>
        <w:t>)</w:t>
      </w:r>
    </w:p>
    <w:p w14:paraId="39CC26C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spellEnd"/>
      <w:proofErr w:type="gramEnd"/>
      <w:r w:rsidRPr="00D0190A">
        <w:rPr>
          <w:color w:val="333333"/>
          <w:lang w:val="en-US"/>
        </w:rPr>
        <w:t xml:space="preserve"> = </w:t>
      </w:r>
      <w:proofErr w:type="spellStart"/>
      <w:r w:rsidRPr="00D0190A">
        <w:rPr>
          <w:color w:val="333333"/>
          <w:lang w:val="en-US"/>
        </w:rPr>
        <w:t>TranscribeThread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.selected_file</w:t>
      </w:r>
      <w:proofErr w:type="spellEnd"/>
      <w:r w:rsidRPr="00D0190A">
        <w:rPr>
          <w:color w:val="333333"/>
          <w:lang w:val="en-US"/>
        </w:rPr>
        <w:t xml:space="preserve">, </w:t>
      </w:r>
      <w:proofErr w:type="spellStart"/>
      <w:r w:rsidRPr="00D0190A">
        <w:rPr>
          <w:color w:val="333333"/>
          <w:lang w:val="en-US"/>
        </w:rPr>
        <w:t>selected_api</w:t>
      </w:r>
      <w:proofErr w:type="spellEnd"/>
      <w:r w:rsidRPr="00D0190A">
        <w:rPr>
          <w:color w:val="333333"/>
          <w:lang w:val="en-US"/>
        </w:rPr>
        <w:t>)</w:t>
      </w:r>
    </w:p>
    <w:p w14:paraId="67F76B0A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gramEnd"/>
      <w:r w:rsidRPr="00D0190A">
        <w:rPr>
          <w:color w:val="333333"/>
          <w:lang w:val="en-US"/>
        </w:rPr>
        <w:t>.result_ready.connect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.display_result</w:t>
      </w:r>
      <w:proofErr w:type="spellEnd"/>
      <w:r w:rsidRPr="00D0190A">
        <w:rPr>
          <w:color w:val="333333"/>
          <w:lang w:val="en-US"/>
        </w:rPr>
        <w:t>)</w:t>
      </w:r>
    </w:p>
    <w:p w14:paraId="19D24FED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.thread</w:t>
      </w:r>
      <w:proofErr w:type="gramEnd"/>
      <w:r w:rsidRPr="00D0190A">
        <w:rPr>
          <w:color w:val="333333"/>
          <w:lang w:val="en-US"/>
        </w:rPr>
        <w:t>.start</w:t>
      </w:r>
      <w:proofErr w:type="spellEnd"/>
      <w:r w:rsidRPr="00D0190A">
        <w:rPr>
          <w:color w:val="333333"/>
          <w:lang w:val="en-US"/>
        </w:rPr>
        <w:t>()</w:t>
      </w:r>
    </w:p>
    <w:p w14:paraId="34510327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r w:rsidRPr="00D0190A">
        <w:rPr>
          <w:b/>
          <w:bCs/>
          <w:color w:val="008800"/>
          <w:lang w:val="en-US"/>
        </w:rPr>
        <w:t>else</w:t>
      </w:r>
      <w:r w:rsidRPr="00D0190A">
        <w:rPr>
          <w:color w:val="333333"/>
          <w:lang w:val="en-US"/>
        </w:rPr>
        <w:t>:</w:t>
      </w:r>
    </w:p>
    <w:p w14:paraId="22F2B0A8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.result</w:t>
      </w:r>
      <w:proofErr w:type="gramEnd"/>
      <w:r w:rsidRPr="00D0190A">
        <w:rPr>
          <w:color w:val="333333"/>
          <w:lang w:val="en-US"/>
        </w:rPr>
        <w:t>_area.setText</w:t>
      </w:r>
      <w:proofErr w:type="spellEnd"/>
      <w:r w:rsidRPr="00D0190A">
        <w:rPr>
          <w:color w:val="333333"/>
          <w:lang w:val="en-US"/>
        </w:rPr>
        <w:t>(</w:t>
      </w:r>
      <w:r w:rsidRPr="00D0190A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Пожалуйста</w:t>
      </w:r>
      <w:r w:rsidRPr="00D0190A">
        <w:rPr>
          <w:color w:val="333333"/>
          <w:shd w:val="clear" w:color="auto" w:fill="FFF0F0"/>
          <w:lang w:val="en-US"/>
        </w:rPr>
        <w:t xml:space="preserve">, </w:t>
      </w:r>
      <w:r>
        <w:rPr>
          <w:color w:val="333333"/>
          <w:shd w:val="clear" w:color="auto" w:fill="FFF0F0"/>
        </w:rPr>
        <w:t>выберите</w:t>
      </w:r>
      <w:r w:rsidRPr="00D0190A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файл</w:t>
      </w:r>
      <w:r w:rsidRPr="00D0190A">
        <w:rPr>
          <w:color w:val="333333"/>
          <w:shd w:val="clear" w:color="auto" w:fill="FFF0F0"/>
          <w:lang w:val="en-US"/>
        </w:rPr>
        <w:t>."</w:t>
      </w:r>
      <w:r w:rsidRPr="00D0190A">
        <w:rPr>
          <w:color w:val="333333"/>
          <w:lang w:val="en-US"/>
        </w:rPr>
        <w:t>)</w:t>
      </w:r>
    </w:p>
    <w:p w14:paraId="536FED6E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  <w:shd w:val="clear" w:color="auto" w:fill="FFF0F0"/>
        </w:rPr>
        <w:t>"Файл для расшифровки не выбран."</w:t>
      </w:r>
      <w:r>
        <w:rPr>
          <w:color w:val="333333"/>
        </w:rPr>
        <w:t>)</w:t>
      </w:r>
    </w:p>
    <w:p w14:paraId="07F46AFB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6B8E6BD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D0190A">
        <w:rPr>
          <w:b/>
          <w:bCs/>
          <w:color w:val="008800"/>
          <w:lang w:val="en-US"/>
        </w:rPr>
        <w:t>def</w:t>
      </w:r>
      <w:r w:rsidRPr="00D0190A">
        <w:rPr>
          <w:color w:val="333333"/>
          <w:lang w:val="en-US"/>
        </w:rPr>
        <w:t xml:space="preserve"> </w:t>
      </w:r>
      <w:proofErr w:type="spellStart"/>
      <w:r w:rsidRPr="00D0190A">
        <w:rPr>
          <w:b/>
          <w:bCs/>
          <w:color w:val="0066BB"/>
          <w:lang w:val="en-US"/>
        </w:rPr>
        <w:t>display_</w:t>
      </w:r>
      <w:proofErr w:type="gramStart"/>
      <w:r w:rsidRPr="00D0190A">
        <w:rPr>
          <w:b/>
          <w:bCs/>
          <w:color w:val="0066BB"/>
          <w:lang w:val="en-US"/>
        </w:rPr>
        <w:t>result</w:t>
      </w:r>
      <w:proofErr w:type="spellEnd"/>
      <w:r w:rsidRPr="00D0190A">
        <w:rPr>
          <w:color w:val="333333"/>
          <w:lang w:val="en-US"/>
        </w:rPr>
        <w:t>(</w:t>
      </w:r>
      <w:proofErr w:type="gramEnd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 xml:space="preserve">, result: </w:t>
      </w:r>
      <w:r w:rsidRPr="00D0190A">
        <w:rPr>
          <w:color w:val="007020"/>
          <w:lang w:val="en-US"/>
        </w:rPr>
        <w:t>str</w:t>
      </w:r>
      <w:r w:rsidRPr="00D0190A">
        <w:rPr>
          <w:color w:val="333333"/>
          <w:lang w:val="en-US"/>
        </w:rPr>
        <w:t xml:space="preserve">) -&gt; </w:t>
      </w:r>
      <w:r w:rsidRPr="00D0190A">
        <w:rPr>
          <w:color w:val="007020"/>
          <w:lang w:val="en-US"/>
        </w:rPr>
        <w:t>None</w:t>
      </w:r>
      <w:r w:rsidRPr="00D0190A">
        <w:rPr>
          <w:color w:val="333333"/>
          <w:lang w:val="en-US"/>
        </w:rPr>
        <w:t>:</w:t>
      </w:r>
    </w:p>
    <w:p w14:paraId="3E78CC68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</w:t>
      </w:r>
      <w:r>
        <w:rPr>
          <w:color w:val="DD4422"/>
        </w:rPr>
        <w:t>"""</w:t>
      </w:r>
    </w:p>
    <w:p w14:paraId="3B469343" w14:textId="77777777" w:rsidR="004050A2" w:rsidRDefault="004050A2" w:rsidP="004050A2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Функция для отображения результата расшифровки.</w:t>
      </w:r>
    </w:p>
    <w:p w14:paraId="1D8C573F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DD4422"/>
        </w:rPr>
        <w:t xml:space="preserve">        </w:t>
      </w:r>
      <w:r w:rsidRPr="00D0190A">
        <w:rPr>
          <w:color w:val="DD4422"/>
          <w:lang w:val="en-US"/>
        </w:rPr>
        <w:t>"""</w:t>
      </w:r>
    </w:p>
    <w:p w14:paraId="2BFBC090" w14:textId="77777777" w:rsidR="004050A2" w:rsidRPr="00D0190A" w:rsidRDefault="004050A2" w:rsidP="004050A2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proofErr w:type="gramStart"/>
      <w:r w:rsidRPr="00D0190A">
        <w:rPr>
          <w:color w:val="007020"/>
          <w:lang w:val="en-US"/>
        </w:rPr>
        <w:t>self</w:t>
      </w:r>
      <w:r w:rsidRPr="00D0190A">
        <w:rPr>
          <w:color w:val="333333"/>
          <w:lang w:val="en-US"/>
        </w:rPr>
        <w:t>.result</w:t>
      </w:r>
      <w:proofErr w:type="gramEnd"/>
      <w:r w:rsidRPr="00D0190A">
        <w:rPr>
          <w:color w:val="333333"/>
          <w:lang w:val="en-US"/>
        </w:rPr>
        <w:t>_area.setText</w:t>
      </w:r>
      <w:proofErr w:type="spellEnd"/>
      <w:r w:rsidRPr="00D0190A">
        <w:rPr>
          <w:color w:val="333333"/>
          <w:lang w:val="en-US"/>
        </w:rPr>
        <w:t>(</w:t>
      </w:r>
      <w:proofErr w:type="spellStart"/>
      <w:r w:rsidRPr="00D0190A">
        <w:rPr>
          <w:color w:val="333333"/>
          <w:lang w:val="en-US"/>
        </w:rPr>
        <w:t>result.strip</w:t>
      </w:r>
      <w:proofErr w:type="spellEnd"/>
      <w:r w:rsidRPr="00D0190A">
        <w:rPr>
          <w:color w:val="333333"/>
          <w:lang w:val="en-US"/>
        </w:rPr>
        <w:t>())</w:t>
      </w:r>
    </w:p>
    <w:p w14:paraId="5CCBBCDE" w14:textId="67CE93A3" w:rsidR="00FE5E1B" w:rsidRPr="00892640" w:rsidRDefault="004050A2" w:rsidP="00B52443">
      <w:pPr>
        <w:pStyle w:val="HTML"/>
        <w:shd w:val="clear" w:color="auto" w:fill="FFFFFF"/>
        <w:spacing w:line="244" w:lineRule="atLeast"/>
        <w:rPr>
          <w:color w:val="333333"/>
        </w:rPr>
      </w:pPr>
      <w:r w:rsidRPr="00D0190A">
        <w:rPr>
          <w:color w:val="333333"/>
          <w:lang w:val="en-US"/>
        </w:rPr>
        <w:t xml:space="preserve">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"Результат</w:t>
      </w:r>
      <w:proofErr w:type="spellEnd"/>
      <w:r>
        <w:rPr>
          <w:color w:val="333333"/>
          <w:shd w:val="clear" w:color="auto" w:fill="FFF0F0"/>
        </w:rPr>
        <w:t xml:space="preserve"> расшифровки: {</w:t>
      </w:r>
      <w:proofErr w:type="spellStart"/>
      <w:r>
        <w:rPr>
          <w:color w:val="333333"/>
          <w:shd w:val="clear" w:color="auto" w:fill="FFF0F0"/>
        </w:rPr>
        <w:t>result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7F3C3C6C" w14:textId="77777777" w:rsidR="00F65857" w:rsidRPr="00892640" w:rsidRDefault="00F65857" w:rsidP="00B5244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532FE9E" w14:textId="77777777" w:rsidR="00F65857" w:rsidRDefault="00F65857" w:rsidP="00B5244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6280F179" w14:textId="6937209A" w:rsidR="00F65857" w:rsidRDefault="00F65857" w:rsidP="00F65857">
      <w:pPr>
        <w:pStyle w:val="affe"/>
        <w:rPr>
          <w:lang w:val="en-US"/>
        </w:rPr>
      </w:pPr>
      <w:r>
        <w:t>Содержимое</w:t>
      </w:r>
      <w:r w:rsidRPr="00892640">
        <w:rPr>
          <w:lang w:val="en-US"/>
        </w:rPr>
        <w:t xml:space="preserve"> </w:t>
      </w:r>
      <w:r>
        <w:t>файла</w:t>
      </w:r>
      <w:r w:rsidRPr="00892640">
        <w:rPr>
          <w:lang w:val="en-US"/>
        </w:rPr>
        <w:t xml:space="preserve"> </w:t>
      </w:r>
      <w:r>
        <w:rPr>
          <w:lang w:val="en-US"/>
        </w:rPr>
        <w:t>integration.py</w:t>
      </w:r>
    </w:p>
    <w:p w14:paraId="7793724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os</w:t>
      </w:r>
      <w:proofErr w:type="spellEnd"/>
    </w:p>
    <w:p w14:paraId="6E93CD4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E84B5"/>
          <w:lang w:val="en-US"/>
        </w:rPr>
        <w:t>requests</w:t>
      </w:r>
    </w:p>
    <w:p w14:paraId="3736311F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assemblyai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aai</w:t>
      </w:r>
      <w:proofErr w:type="spellEnd"/>
    </w:p>
    <w:p w14:paraId="35074B8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from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E84B5"/>
          <w:lang w:val="en-US"/>
        </w:rPr>
        <w:t>dotenv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import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color w:val="333333"/>
          <w:lang w:val="en-US"/>
        </w:rPr>
        <w:t>load_dotenv</w:t>
      </w:r>
      <w:proofErr w:type="spellEnd"/>
    </w:p>
    <w:p w14:paraId="73E8542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32F1302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888888"/>
          <w:lang w:val="en-US"/>
        </w:rPr>
        <w:t xml:space="preserve"># </w:t>
      </w:r>
      <w:r>
        <w:rPr>
          <w:color w:val="888888"/>
        </w:rPr>
        <w:t>Загрузка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переменных</w:t>
      </w:r>
      <w:r w:rsidRPr="00892640">
        <w:rPr>
          <w:color w:val="888888"/>
          <w:lang w:val="en-US"/>
        </w:rPr>
        <w:t xml:space="preserve"> </w:t>
      </w:r>
      <w:r>
        <w:rPr>
          <w:color w:val="888888"/>
        </w:rPr>
        <w:t>окружения</w:t>
      </w:r>
    </w:p>
    <w:p w14:paraId="69D1868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proofErr w:type="spellStart"/>
      <w:r>
        <w:rPr>
          <w:color w:val="333333"/>
        </w:rPr>
        <w:t>load_</w:t>
      </w:r>
      <w:proofErr w:type="gramStart"/>
      <w:r>
        <w:rPr>
          <w:color w:val="333333"/>
        </w:rPr>
        <w:t>dotenv</w:t>
      </w:r>
      <w:proofErr w:type="spellEnd"/>
      <w:r>
        <w:rPr>
          <w:color w:val="333333"/>
        </w:rPr>
        <w:t>(</w:t>
      </w:r>
      <w:proofErr w:type="gramEnd"/>
      <w:r>
        <w:rPr>
          <w:color w:val="333333"/>
        </w:rPr>
        <w:t>)</w:t>
      </w:r>
    </w:p>
    <w:p w14:paraId="26240AD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4FC0D3B7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># Установка API ключей из переменных окружения</w:t>
      </w:r>
    </w:p>
    <w:p w14:paraId="3386E5C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proofErr w:type="spellStart"/>
      <w:r w:rsidRPr="00892640">
        <w:rPr>
          <w:color w:val="333333"/>
          <w:lang w:val="en-US"/>
        </w:rPr>
        <w:t>aai.settings.api_key</w:t>
      </w:r>
      <w:proofErr w:type="spellEnd"/>
      <w:r w:rsidRPr="00892640">
        <w:rPr>
          <w:color w:val="333333"/>
          <w:lang w:val="en-US"/>
        </w:rPr>
        <w:t xml:space="preserve"> = </w:t>
      </w:r>
      <w:proofErr w:type="spellStart"/>
      <w:proofErr w:type="gramStart"/>
      <w:r w:rsidRPr="00892640">
        <w:rPr>
          <w:color w:val="333333"/>
          <w:lang w:val="en-US"/>
        </w:rPr>
        <w:t>os.getenv</w:t>
      </w:r>
      <w:proofErr w:type="spellEnd"/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"ASSEMBLYAI_API_KEY"</w:t>
      </w:r>
      <w:r w:rsidRPr="00892640">
        <w:rPr>
          <w:color w:val="333333"/>
          <w:lang w:val="en-US"/>
        </w:rPr>
        <w:t>)</w:t>
      </w:r>
    </w:p>
    <w:p w14:paraId="5928E18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RAPIDAPI_KEY = </w:t>
      </w:r>
      <w:proofErr w:type="spellStart"/>
      <w:proofErr w:type="gramStart"/>
      <w:r w:rsidRPr="00892640">
        <w:rPr>
          <w:color w:val="333333"/>
          <w:lang w:val="en-US"/>
        </w:rPr>
        <w:t>os.getenv</w:t>
      </w:r>
      <w:proofErr w:type="spellEnd"/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"RAPIDAPI_KEY"</w:t>
      </w:r>
      <w:r w:rsidRPr="00892640">
        <w:rPr>
          <w:color w:val="333333"/>
          <w:lang w:val="en-US"/>
        </w:rPr>
        <w:t>)</w:t>
      </w:r>
    </w:p>
    <w:p w14:paraId="1060A54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66B249B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# Расшифровка аудио с использованием </w:t>
      </w:r>
      <w:proofErr w:type="spellStart"/>
      <w:r>
        <w:rPr>
          <w:color w:val="888888"/>
        </w:rPr>
        <w:t>Whisper</w:t>
      </w:r>
      <w:proofErr w:type="spellEnd"/>
      <w:r>
        <w:rPr>
          <w:color w:val="888888"/>
        </w:rPr>
        <w:t xml:space="preserve"> API</w:t>
      </w:r>
    </w:p>
    <w:p w14:paraId="60C3145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36F17C5E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693D05A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066BB"/>
          <w:lang w:val="en-US"/>
        </w:rPr>
        <w:t>transcribe_with_</w:t>
      </w:r>
      <w:proofErr w:type="gramStart"/>
      <w:r w:rsidRPr="00892640">
        <w:rPr>
          <w:b/>
          <w:bCs/>
          <w:color w:val="0066BB"/>
          <w:lang w:val="en-US"/>
        </w:rPr>
        <w:t>whisper</w:t>
      </w:r>
      <w:proofErr w:type="spellEnd"/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: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 xml:space="preserve">) -&gt;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>:</w:t>
      </w:r>
    </w:p>
    <w:p w14:paraId="650EB9E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</w:t>
      </w:r>
      <w:r>
        <w:rPr>
          <w:color w:val="DD4422"/>
        </w:rPr>
        <w:t>"""</w:t>
      </w:r>
    </w:p>
    <w:p w14:paraId="00FE8B6B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Функция для расшифровки аудио с использованием </w:t>
      </w:r>
      <w:proofErr w:type="spellStart"/>
      <w:r>
        <w:rPr>
          <w:color w:val="DD4422"/>
        </w:rPr>
        <w:t>Whisper</w:t>
      </w:r>
      <w:proofErr w:type="spellEnd"/>
      <w:r>
        <w:rPr>
          <w:color w:val="DD4422"/>
        </w:rPr>
        <w:t xml:space="preserve"> API.</w:t>
      </w:r>
    </w:p>
    <w:p w14:paraId="403739B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Аргументы:</w:t>
      </w:r>
    </w:p>
    <w:p w14:paraId="21AD59DA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file_name</w:t>
      </w:r>
      <w:proofErr w:type="spellEnd"/>
      <w:r>
        <w:rPr>
          <w:color w:val="DD4422"/>
        </w:rPr>
        <w:t xml:space="preserve"> (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): Путь к аудиофайлу для расшифровки.</w:t>
      </w:r>
    </w:p>
    <w:p w14:paraId="125CCCA0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Возвращает:</w:t>
      </w:r>
    </w:p>
    <w:p w14:paraId="0D22D41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: Расшифрованный текст из аудиофайла или сообщение об ошибке.</w:t>
      </w:r>
    </w:p>
    <w:p w14:paraId="0C2F5884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"""</w:t>
      </w:r>
    </w:p>
    <w:p w14:paraId="0F63717C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"Начало</w:t>
      </w:r>
      <w:proofErr w:type="spellEnd"/>
      <w:r>
        <w:rPr>
          <w:color w:val="333333"/>
          <w:shd w:val="clear" w:color="auto" w:fill="FFF0F0"/>
        </w:rPr>
        <w:t xml:space="preserve"> расшифровки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 xml:space="preserve"> для файла: {</w:t>
      </w:r>
      <w:proofErr w:type="spellStart"/>
      <w:r>
        <w:rPr>
          <w:color w:val="333333"/>
          <w:shd w:val="clear" w:color="auto" w:fill="FFF0F0"/>
        </w:rPr>
        <w:t>file_name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750557F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proofErr w:type="spellStart"/>
      <w:r w:rsidRPr="00892640">
        <w:rPr>
          <w:color w:val="333333"/>
          <w:lang w:val="en-US"/>
        </w:rPr>
        <w:t>url</w:t>
      </w:r>
      <w:proofErr w:type="spellEnd"/>
      <w:r w:rsidRPr="00892640">
        <w:rPr>
          <w:color w:val="333333"/>
          <w:lang w:val="en-US"/>
        </w:rPr>
        <w:t xml:space="preserve"> = </w:t>
      </w:r>
      <w:r w:rsidRPr="00892640">
        <w:rPr>
          <w:color w:val="333333"/>
          <w:shd w:val="clear" w:color="auto" w:fill="FFF0F0"/>
          <w:lang w:val="en-US"/>
        </w:rPr>
        <w:t>"https://openai-whisper-speech-to-text-api.p.rapidapi.com/transcribe"</w:t>
      </w:r>
    </w:p>
    <w:p w14:paraId="690DA31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4B36478D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with</w:t>
      </w:r>
      <w:r w:rsidRPr="00892640">
        <w:rPr>
          <w:color w:val="333333"/>
          <w:lang w:val="en-US"/>
        </w:rPr>
        <w:t xml:space="preserve"> </w:t>
      </w:r>
      <w:proofErr w:type="gramStart"/>
      <w:r w:rsidRPr="00892640">
        <w:rPr>
          <w:color w:val="007020"/>
          <w:lang w:val="en-US"/>
        </w:rPr>
        <w:t>open</w:t>
      </w:r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</w:t>
      </w:r>
      <w:proofErr w:type="spellStart"/>
      <w:r w:rsidRPr="00892640">
        <w:rPr>
          <w:color w:val="333333"/>
          <w:shd w:val="clear" w:color="auto" w:fill="FFF0F0"/>
          <w:lang w:val="en-US"/>
        </w:rPr>
        <w:t>rb</w:t>
      </w:r>
      <w:proofErr w:type="spellEnd"/>
      <w:r w:rsidRPr="00892640">
        <w:rPr>
          <w:color w:val="333333"/>
          <w:shd w:val="clear" w:color="auto" w:fill="FFF0F0"/>
          <w:lang w:val="en-US"/>
        </w:rPr>
        <w:t>'</w:t>
      </w:r>
      <w:r w:rsidRPr="00892640">
        <w:rPr>
          <w:color w:val="333333"/>
          <w:lang w:val="en-US"/>
        </w:rPr>
        <w:t xml:space="preserve">)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color w:val="333333"/>
          <w:lang w:val="en-US"/>
        </w:rPr>
        <w:t>audio_file</w:t>
      </w:r>
      <w:proofErr w:type="spellEnd"/>
      <w:r w:rsidRPr="00892640">
        <w:rPr>
          <w:color w:val="333333"/>
          <w:lang w:val="en-US"/>
        </w:rPr>
        <w:t>:</w:t>
      </w:r>
    </w:p>
    <w:p w14:paraId="7C63CDC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files = {</w:t>
      </w:r>
    </w:p>
    <w:p w14:paraId="1BDA382B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'file'</w:t>
      </w:r>
      <w:r w:rsidRPr="00892640">
        <w:rPr>
          <w:color w:val="333333"/>
          <w:lang w:val="en-US"/>
        </w:rPr>
        <w:t>: (</w:t>
      </w:r>
      <w:r w:rsidRPr="00892640">
        <w:rPr>
          <w:color w:val="333333"/>
          <w:shd w:val="clear" w:color="auto" w:fill="FFF0F0"/>
          <w:lang w:val="en-US"/>
        </w:rPr>
        <w:t>'audio.mp3'</w:t>
      </w:r>
      <w:r w:rsidRPr="00892640">
        <w:rPr>
          <w:color w:val="333333"/>
          <w:lang w:val="en-US"/>
        </w:rPr>
        <w:t xml:space="preserve">, </w:t>
      </w:r>
      <w:proofErr w:type="spellStart"/>
      <w:r w:rsidRPr="00892640">
        <w:rPr>
          <w:color w:val="333333"/>
          <w:lang w:val="en-US"/>
        </w:rPr>
        <w:t>audio_file</w:t>
      </w:r>
      <w:proofErr w:type="spellEnd"/>
      <w:r w:rsidRPr="00892640">
        <w:rPr>
          <w:color w:val="333333"/>
          <w:lang w:val="en-US"/>
        </w:rPr>
        <w:t>),</w:t>
      </w:r>
    </w:p>
    <w:p w14:paraId="1DA97A4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'type'</w:t>
      </w:r>
      <w:r w:rsidRPr="00892640">
        <w:rPr>
          <w:color w:val="333333"/>
          <w:lang w:val="en-US"/>
        </w:rPr>
        <w:t>: (</w:t>
      </w:r>
      <w:r w:rsidRPr="00892640">
        <w:rPr>
          <w:color w:val="007020"/>
          <w:lang w:val="en-US"/>
        </w:rPr>
        <w:t>None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'RAPID'</w:t>
      </w:r>
      <w:r w:rsidRPr="00892640">
        <w:rPr>
          <w:color w:val="333333"/>
          <w:lang w:val="en-US"/>
        </w:rPr>
        <w:t>),</w:t>
      </w:r>
    </w:p>
    <w:p w14:paraId="09C3BEA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'</w:t>
      </w:r>
      <w:proofErr w:type="spellStart"/>
      <w:proofErr w:type="gramStart"/>
      <w:r w:rsidRPr="00892640">
        <w:rPr>
          <w:color w:val="333333"/>
          <w:shd w:val="clear" w:color="auto" w:fill="FFF0F0"/>
          <w:lang w:val="en-US"/>
        </w:rPr>
        <w:t>response</w:t>
      </w:r>
      <w:proofErr w:type="gramEnd"/>
      <w:r w:rsidRPr="00892640">
        <w:rPr>
          <w:color w:val="333333"/>
          <w:shd w:val="clear" w:color="auto" w:fill="FFF0F0"/>
          <w:lang w:val="en-US"/>
        </w:rPr>
        <w:t>_format</w:t>
      </w:r>
      <w:proofErr w:type="spellEnd"/>
      <w:r w:rsidRPr="00892640">
        <w:rPr>
          <w:color w:val="333333"/>
          <w:shd w:val="clear" w:color="auto" w:fill="FFF0F0"/>
          <w:lang w:val="en-US"/>
        </w:rPr>
        <w:t>'</w:t>
      </w:r>
      <w:r w:rsidRPr="00892640">
        <w:rPr>
          <w:color w:val="333333"/>
          <w:lang w:val="en-US"/>
        </w:rPr>
        <w:t>: (</w:t>
      </w:r>
      <w:r w:rsidRPr="00892640">
        <w:rPr>
          <w:color w:val="007020"/>
          <w:lang w:val="en-US"/>
        </w:rPr>
        <w:t>None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'JSON'</w:t>
      </w:r>
      <w:r w:rsidRPr="00892640">
        <w:rPr>
          <w:color w:val="333333"/>
          <w:lang w:val="en-US"/>
        </w:rPr>
        <w:t>)</w:t>
      </w:r>
    </w:p>
    <w:p w14:paraId="357682A9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}</w:t>
      </w:r>
    </w:p>
    <w:p w14:paraId="1E7F4D63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14C8871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headers = {</w:t>
      </w:r>
    </w:p>
    <w:p w14:paraId="6BF332B4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"x-</w:t>
      </w:r>
      <w:proofErr w:type="spellStart"/>
      <w:r w:rsidRPr="00892640">
        <w:rPr>
          <w:color w:val="333333"/>
          <w:shd w:val="clear" w:color="auto" w:fill="FFF0F0"/>
          <w:lang w:val="en-US"/>
        </w:rPr>
        <w:t>rapidapi</w:t>
      </w:r>
      <w:proofErr w:type="spellEnd"/>
      <w:r w:rsidRPr="00892640">
        <w:rPr>
          <w:color w:val="333333"/>
          <w:shd w:val="clear" w:color="auto" w:fill="FFF0F0"/>
          <w:lang w:val="en-US"/>
        </w:rPr>
        <w:t>-key"</w:t>
      </w:r>
      <w:r w:rsidRPr="00892640">
        <w:rPr>
          <w:color w:val="333333"/>
          <w:lang w:val="en-US"/>
        </w:rPr>
        <w:t>: RAPIDAPI_KEY,</w:t>
      </w:r>
    </w:p>
    <w:p w14:paraId="6BED09D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color w:val="333333"/>
          <w:shd w:val="clear" w:color="auto" w:fill="FFF0F0"/>
          <w:lang w:val="en-US"/>
        </w:rPr>
        <w:t>"x-</w:t>
      </w:r>
      <w:proofErr w:type="spellStart"/>
      <w:r w:rsidRPr="00892640">
        <w:rPr>
          <w:color w:val="333333"/>
          <w:shd w:val="clear" w:color="auto" w:fill="FFF0F0"/>
          <w:lang w:val="en-US"/>
        </w:rPr>
        <w:t>rapidapi</w:t>
      </w:r>
      <w:proofErr w:type="spellEnd"/>
      <w:r w:rsidRPr="00892640">
        <w:rPr>
          <w:color w:val="333333"/>
          <w:shd w:val="clear" w:color="auto" w:fill="FFF0F0"/>
          <w:lang w:val="en-US"/>
        </w:rPr>
        <w:t>-host"</w:t>
      </w:r>
      <w:r w:rsidRPr="00892640">
        <w:rPr>
          <w:color w:val="333333"/>
          <w:lang w:val="en-US"/>
        </w:rPr>
        <w:t xml:space="preserve">: </w:t>
      </w:r>
      <w:r w:rsidRPr="00892640">
        <w:rPr>
          <w:color w:val="333333"/>
          <w:shd w:val="clear" w:color="auto" w:fill="FFF0F0"/>
          <w:lang w:val="en-US"/>
        </w:rPr>
        <w:t>"openai-whisper-speech-to-text-api.p.rapidapi.com"</w:t>
      </w:r>
    </w:p>
    <w:p w14:paraId="7F9E7C73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}</w:t>
      </w:r>
    </w:p>
    <w:p w14:paraId="7E194CC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2BA331A8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lastRenderedPageBreak/>
        <w:t xml:space="preserve">        </w:t>
      </w:r>
      <w:r w:rsidRPr="00892640">
        <w:rPr>
          <w:b/>
          <w:bCs/>
          <w:color w:val="008800"/>
          <w:lang w:val="en-US"/>
        </w:rPr>
        <w:t>try</w:t>
      </w:r>
      <w:r w:rsidRPr="00892640">
        <w:rPr>
          <w:color w:val="333333"/>
          <w:lang w:val="en-US"/>
        </w:rPr>
        <w:t>:</w:t>
      </w:r>
    </w:p>
    <w:p w14:paraId="2EB4B8E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response = </w:t>
      </w:r>
      <w:proofErr w:type="spellStart"/>
      <w:proofErr w:type="gramStart"/>
      <w:r w:rsidRPr="00892640">
        <w:rPr>
          <w:color w:val="333333"/>
          <w:lang w:val="en-US"/>
        </w:rPr>
        <w:t>requests.post</w:t>
      </w:r>
      <w:proofErr w:type="spellEnd"/>
      <w:r w:rsidRPr="00892640">
        <w:rPr>
          <w:color w:val="333333"/>
          <w:lang w:val="en-US"/>
        </w:rPr>
        <w:t>(</w:t>
      </w:r>
      <w:proofErr w:type="gramEnd"/>
    </w:p>
    <w:p w14:paraId="6626123D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proofErr w:type="spellStart"/>
      <w:r w:rsidRPr="00892640">
        <w:rPr>
          <w:color w:val="333333"/>
          <w:lang w:val="en-US"/>
        </w:rPr>
        <w:t>url</w:t>
      </w:r>
      <w:proofErr w:type="spellEnd"/>
      <w:r w:rsidRPr="00892640">
        <w:rPr>
          <w:color w:val="333333"/>
          <w:lang w:val="en-US"/>
        </w:rPr>
        <w:t>, files=files, headers=headers, timeout=</w:t>
      </w:r>
      <w:r w:rsidRPr="00892640">
        <w:rPr>
          <w:b/>
          <w:bCs/>
          <w:color w:val="0000DD"/>
          <w:lang w:val="en-US"/>
        </w:rPr>
        <w:t>60</w:t>
      </w:r>
      <w:r w:rsidRPr="00892640">
        <w:rPr>
          <w:color w:val="333333"/>
          <w:lang w:val="en-US"/>
        </w:rPr>
        <w:t>)</w:t>
      </w:r>
    </w:p>
    <w:p w14:paraId="5D96A15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gramEnd"/>
    </w:p>
    <w:p w14:paraId="76B7CDF5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    </w:t>
      </w:r>
      <w:proofErr w:type="spellStart"/>
      <w:r>
        <w:rPr>
          <w:color w:val="333333"/>
        </w:rPr>
        <w:t>f</w:t>
      </w:r>
      <w:r>
        <w:rPr>
          <w:color w:val="333333"/>
          <w:shd w:val="clear" w:color="auto" w:fill="FFF0F0"/>
        </w:rPr>
        <w:t>"Получен</w:t>
      </w:r>
      <w:proofErr w:type="spellEnd"/>
      <w:r>
        <w:rPr>
          <w:color w:val="333333"/>
          <w:shd w:val="clear" w:color="auto" w:fill="FFF0F0"/>
        </w:rPr>
        <w:t xml:space="preserve"> ответ от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 xml:space="preserve"> API с кодом статуса: "</w:t>
      </w:r>
    </w:p>
    <w:p w14:paraId="046523E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            </w:t>
      </w:r>
      <w:proofErr w:type="gramStart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response.status</w:t>
      </w:r>
      <w:proofErr w:type="gramEnd"/>
      <w:r w:rsidRPr="00892640">
        <w:rPr>
          <w:color w:val="333333"/>
          <w:shd w:val="clear" w:color="auto" w:fill="FFF0F0"/>
          <w:lang w:val="en-US"/>
        </w:rPr>
        <w:t>_code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</w:p>
    <w:p w14:paraId="371FC83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)</w:t>
      </w:r>
    </w:p>
    <w:p w14:paraId="5950914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</w:p>
    <w:p w14:paraId="02E29D4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response.status</w:t>
      </w:r>
      <w:proofErr w:type="gramEnd"/>
      <w:r w:rsidRPr="00892640">
        <w:rPr>
          <w:color w:val="333333"/>
          <w:lang w:val="en-US"/>
        </w:rPr>
        <w:t>_code</w:t>
      </w:r>
      <w:proofErr w:type="spellEnd"/>
      <w:r w:rsidRPr="00892640">
        <w:rPr>
          <w:color w:val="333333"/>
          <w:lang w:val="en-US"/>
        </w:rPr>
        <w:t xml:space="preserve"> == </w:t>
      </w:r>
      <w:r w:rsidRPr="00892640">
        <w:rPr>
          <w:b/>
          <w:bCs/>
          <w:color w:val="0000DD"/>
          <w:lang w:val="en-US"/>
        </w:rPr>
        <w:t>200</w:t>
      </w:r>
      <w:r w:rsidRPr="00892640">
        <w:rPr>
          <w:color w:val="333333"/>
          <w:lang w:val="en-US"/>
        </w:rPr>
        <w:t>:</w:t>
      </w:r>
    </w:p>
    <w:p w14:paraId="4AB854A8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result = </w:t>
      </w:r>
      <w:proofErr w:type="spellStart"/>
      <w:proofErr w:type="gramStart"/>
      <w:r w:rsidRPr="00892640">
        <w:rPr>
          <w:color w:val="333333"/>
          <w:lang w:val="en-US"/>
        </w:rPr>
        <w:t>response.json</w:t>
      </w:r>
      <w:proofErr w:type="spellEnd"/>
      <w:proofErr w:type="gramEnd"/>
      <w:r w:rsidRPr="00892640">
        <w:rPr>
          <w:color w:val="333333"/>
          <w:lang w:val="en-US"/>
        </w:rPr>
        <w:t>()</w:t>
      </w:r>
    </w:p>
    <w:p w14:paraId="1C947CCA" w14:textId="77777777" w:rsidR="00130633" w:rsidRPr="00AF02FE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AF02FE">
        <w:rPr>
          <w:color w:val="333333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AF02FE">
        <w:rPr>
          <w:color w:val="333333"/>
          <w:shd w:val="clear" w:color="auto" w:fill="FFF0F0"/>
        </w:rPr>
        <w:t>"</w:t>
      </w:r>
      <w:proofErr w:type="gramStart"/>
      <w:r>
        <w:rPr>
          <w:color w:val="333333"/>
          <w:shd w:val="clear" w:color="auto" w:fill="FFF0F0"/>
        </w:rPr>
        <w:t>Результат</w:t>
      </w:r>
      <w:r w:rsidRPr="00AF02FE">
        <w:rPr>
          <w:color w:val="333333"/>
          <w:shd w:val="clear" w:color="auto" w:fill="FFF0F0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AF02FE">
        <w:rPr>
          <w:color w:val="333333"/>
          <w:shd w:val="clear" w:color="auto" w:fill="FFF0F0"/>
        </w:rPr>
        <w:t>: {</w:t>
      </w:r>
      <w:proofErr w:type="gramEnd"/>
      <w:r w:rsidRPr="00892640">
        <w:rPr>
          <w:color w:val="333333"/>
          <w:shd w:val="clear" w:color="auto" w:fill="FFF0F0"/>
          <w:lang w:val="en-US"/>
        </w:rPr>
        <w:t>result</w:t>
      </w:r>
      <w:r w:rsidRPr="00AF02FE">
        <w:rPr>
          <w:color w:val="333333"/>
          <w:shd w:val="clear" w:color="auto" w:fill="FFF0F0"/>
        </w:rPr>
        <w:t>}"</w:t>
      </w:r>
      <w:r w:rsidRPr="00AF02FE">
        <w:rPr>
          <w:color w:val="333333"/>
        </w:rPr>
        <w:t>)</w:t>
      </w:r>
    </w:p>
    <w:p w14:paraId="07840E01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AF02FE">
        <w:rPr>
          <w:color w:val="333333"/>
        </w:rPr>
        <w:t xml:space="preserve">        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result[</w:t>
      </w:r>
      <w:r w:rsidRPr="00892640">
        <w:rPr>
          <w:color w:val="333333"/>
          <w:shd w:val="clear" w:color="auto" w:fill="FFF0F0"/>
          <w:lang w:val="en-US"/>
        </w:rPr>
        <w:t>'response'</w:t>
      </w:r>
      <w:proofErr w:type="gramStart"/>
      <w:r w:rsidRPr="00892640">
        <w:rPr>
          <w:color w:val="333333"/>
          <w:lang w:val="en-US"/>
        </w:rPr>
        <w:t>].get</w:t>
      </w:r>
      <w:proofErr w:type="gramEnd"/>
      <w:r w:rsidRPr="00892640">
        <w:rPr>
          <w:color w:val="333333"/>
          <w:lang w:val="en-US"/>
        </w:rPr>
        <w:t>(</w:t>
      </w:r>
      <w:r w:rsidRPr="00892640">
        <w:rPr>
          <w:color w:val="333333"/>
          <w:shd w:val="clear" w:color="auto" w:fill="FFF0F0"/>
          <w:lang w:val="en-US"/>
        </w:rPr>
        <w:t>'text'</w:t>
      </w:r>
      <w:r w:rsidRPr="00892640">
        <w:rPr>
          <w:color w:val="333333"/>
          <w:lang w:val="en-US"/>
        </w:rPr>
        <w:t xml:space="preserve">, </w:t>
      </w:r>
      <w:r w:rsidRPr="00892640">
        <w:rPr>
          <w:color w:val="333333"/>
          <w:shd w:val="clear" w:color="auto" w:fill="FFF0F0"/>
          <w:lang w:val="en-US"/>
        </w:rPr>
        <w:t>'</w:t>
      </w:r>
      <w:r>
        <w:rPr>
          <w:color w:val="333333"/>
          <w:shd w:val="clear" w:color="auto" w:fill="FFF0F0"/>
        </w:rPr>
        <w:t>Текст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не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найден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в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ответе</w:t>
      </w:r>
      <w:r w:rsidRPr="00892640">
        <w:rPr>
          <w:color w:val="333333"/>
          <w:shd w:val="clear" w:color="auto" w:fill="FFF0F0"/>
          <w:lang w:val="en-US"/>
        </w:rPr>
        <w:t>.'</w:t>
      </w:r>
      <w:r w:rsidRPr="00892640">
        <w:rPr>
          <w:color w:val="333333"/>
          <w:lang w:val="en-US"/>
        </w:rPr>
        <w:t>)</w:t>
      </w:r>
    </w:p>
    <w:p w14:paraId="7019EDD0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</w:t>
      </w:r>
      <w:r w:rsidRPr="00892640">
        <w:rPr>
          <w:b/>
          <w:bCs/>
          <w:color w:val="008800"/>
          <w:lang w:val="en-US"/>
        </w:rPr>
        <w:t>else</w:t>
      </w:r>
      <w:r w:rsidRPr="00892640">
        <w:rPr>
          <w:color w:val="333333"/>
          <w:lang w:val="en-US"/>
        </w:rPr>
        <w:t>:</w:t>
      </w:r>
    </w:p>
    <w:p w14:paraId="2DC5404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расшифровке</w:t>
      </w:r>
      <w:r w:rsidRPr="00892640">
        <w:rPr>
          <w:color w:val="333333"/>
          <w:shd w:val="clear" w:color="auto" w:fill="FFF0F0"/>
          <w:lang w:val="en-US"/>
        </w:rPr>
        <w:t xml:space="preserve"> Whisper: 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</w:t>
      </w:r>
      <w:proofErr w:type="gramStart"/>
      <w:r w:rsidRPr="00892640">
        <w:rPr>
          <w:color w:val="333333"/>
          <w:shd w:val="clear" w:color="auto" w:fill="FFF0F0"/>
          <w:lang w:val="en-US"/>
        </w:rPr>
        <w:t>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proofErr w:type="gramEnd"/>
      <w:r w:rsidRPr="00892640">
        <w:rPr>
          <w:color w:val="333333"/>
          <w:lang w:val="en-US"/>
        </w:rPr>
        <w:t>)</w:t>
      </w:r>
    </w:p>
    <w:p w14:paraId="033F6CB7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f</w:t>
      </w:r>
      <w:r w:rsidRPr="00892640">
        <w:rPr>
          <w:color w:val="333333"/>
          <w:shd w:val="clear" w:color="auto" w:fill="FFF0F0"/>
          <w:lang w:val="en-US"/>
        </w:rPr>
        <w:t>"</w:t>
      </w:r>
      <w:proofErr w:type="gramStart"/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response.status</w:t>
      </w:r>
      <w:proofErr w:type="gramEnd"/>
      <w:r w:rsidRPr="00892640">
        <w:rPr>
          <w:color w:val="333333"/>
          <w:shd w:val="clear" w:color="auto" w:fill="FFF0F0"/>
          <w:lang w:val="en-US"/>
        </w:rPr>
        <w:t>_code</w:t>
      </w:r>
      <w:proofErr w:type="spellEnd"/>
      <w:r w:rsidRPr="00892640">
        <w:rPr>
          <w:color w:val="333333"/>
          <w:shd w:val="clear" w:color="auto" w:fill="FFF0F0"/>
          <w:lang w:val="en-US"/>
        </w:rPr>
        <w:t>}, {</w:t>
      </w:r>
      <w:proofErr w:type="spellStart"/>
      <w:r w:rsidRPr="00892640">
        <w:rPr>
          <w:color w:val="333333"/>
          <w:shd w:val="clear" w:color="auto" w:fill="FFF0F0"/>
          <w:lang w:val="en-US"/>
        </w:rPr>
        <w:t>response.text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</w:p>
    <w:p w14:paraId="333A4D3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r w:rsidRPr="00892640">
        <w:rPr>
          <w:b/>
          <w:bCs/>
          <w:color w:val="008800"/>
          <w:lang w:val="en-US"/>
        </w:rPr>
        <w:t>except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requests.exceptions</w:t>
      </w:r>
      <w:proofErr w:type="gramEnd"/>
      <w:r w:rsidRPr="00892640">
        <w:rPr>
          <w:color w:val="333333"/>
          <w:lang w:val="en-US"/>
        </w:rPr>
        <w:t>.RequestException</w:t>
      </w:r>
      <w:proofErr w:type="spellEnd"/>
      <w:r w:rsidRPr="00892640">
        <w:rPr>
          <w:color w:val="333333"/>
          <w:lang w:val="en-US"/>
        </w:rPr>
        <w:t xml:space="preserve"> </w:t>
      </w:r>
      <w:r w:rsidRPr="00892640">
        <w:rPr>
          <w:b/>
          <w:bCs/>
          <w:color w:val="008800"/>
          <w:lang w:val="en-US"/>
        </w:rPr>
        <w:t>as</w:t>
      </w:r>
      <w:r w:rsidRPr="00892640">
        <w:rPr>
          <w:color w:val="333333"/>
          <w:lang w:val="en-US"/>
        </w:rPr>
        <w:t xml:space="preserve"> e:</w:t>
      </w:r>
    </w:p>
    <w:p w14:paraId="5EB05127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"Ошибка</w:t>
      </w:r>
      <w:proofErr w:type="spellEnd"/>
      <w:r>
        <w:rPr>
          <w:color w:val="333333"/>
          <w:shd w:val="clear" w:color="auto" w:fill="FFF0F0"/>
        </w:rPr>
        <w:t xml:space="preserve"> при выполнении запроса </w:t>
      </w:r>
      <w:proofErr w:type="spellStart"/>
      <w:r>
        <w:rPr>
          <w:color w:val="333333"/>
          <w:shd w:val="clear" w:color="auto" w:fill="FFF0F0"/>
        </w:rPr>
        <w:t>Whisper</w:t>
      </w:r>
      <w:proofErr w:type="spellEnd"/>
      <w:r>
        <w:rPr>
          <w:color w:val="333333"/>
          <w:shd w:val="clear" w:color="auto" w:fill="FFF0F0"/>
        </w:rPr>
        <w:t>: {e}"</w:t>
      </w:r>
      <w:r>
        <w:rPr>
          <w:color w:val="333333"/>
        </w:rPr>
        <w:t>)</w:t>
      </w:r>
    </w:p>
    <w:p w14:paraId="2D263BC8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f</w:t>
      </w:r>
      <w:r>
        <w:rPr>
          <w:color w:val="333333"/>
          <w:shd w:val="clear" w:color="auto" w:fill="FFF0F0"/>
        </w:rPr>
        <w:t>"Ошибка</w:t>
      </w:r>
      <w:proofErr w:type="spellEnd"/>
      <w:r>
        <w:rPr>
          <w:color w:val="333333"/>
          <w:shd w:val="clear" w:color="auto" w:fill="FFF0F0"/>
        </w:rPr>
        <w:t xml:space="preserve"> при выполнении запроса: {e}"</w:t>
      </w:r>
    </w:p>
    <w:p w14:paraId="2ED02FBD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03C4357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888888"/>
        </w:rPr>
        <w:t xml:space="preserve"># Расшифровка аудио с использованием </w:t>
      </w:r>
      <w:proofErr w:type="spellStart"/>
      <w:r>
        <w:rPr>
          <w:color w:val="888888"/>
        </w:rPr>
        <w:t>AssemblyAI</w:t>
      </w:r>
      <w:proofErr w:type="spellEnd"/>
      <w:r>
        <w:rPr>
          <w:color w:val="888888"/>
        </w:rPr>
        <w:t xml:space="preserve"> API</w:t>
      </w:r>
    </w:p>
    <w:p w14:paraId="1943B481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55707B0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</w:p>
    <w:p w14:paraId="572C7DE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b/>
          <w:bCs/>
          <w:color w:val="008800"/>
          <w:lang w:val="en-US"/>
        </w:rPr>
        <w:t>def</w:t>
      </w:r>
      <w:r w:rsidRPr="00892640">
        <w:rPr>
          <w:color w:val="333333"/>
          <w:lang w:val="en-US"/>
        </w:rPr>
        <w:t xml:space="preserve"> </w:t>
      </w:r>
      <w:proofErr w:type="spellStart"/>
      <w:r w:rsidRPr="00892640">
        <w:rPr>
          <w:b/>
          <w:bCs/>
          <w:color w:val="0066BB"/>
          <w:lang w:val="en-US"/>
        </w:rPr>
        <w:t>transcribe_with_</w:t>
      </w:r>
      <w:proofErr w:type="gramStart"/>
      <w:r w:rsidRPr="00892640">
        <w:rPr>
          <w:b/>
          <w:bCs/>
          <w:color w:val="0066BB"/>
          <w:lang w:val="en-US"/>
        </w:rPr>
        <w:t>assembly</w:t>
      </w:r>
      <w:proofErr w:type="spellEnd"/>
      <w:r w:rsidRPr="00892640">
        <w:rPr>
          <w:color w:val="333333"/>
          <w:lang w:val="en-US"/>
        </w:rPr>
        <w:t>(</w:t>
      </w:r>
      <w:proofErr w:type="spellStart"/>
      <w:proofErr w:type="gramEnd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 xml:space="preserve">: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 xml:space="preserve">) -&gt; </w:t>
      </w:r>
      <w:r w:rsidRPr="00892640">
        <w:rPr>
          <w:color w:val="007020"/>
          <w:lang w:val="en-US"/>
        </w:rPr>
        <w:t>str</w:t>
      </w:r>
      <w:r w:rsidRPr="00892640">
        <w:rPr>
          <w:color w:val="333333"/>
          <w:lang w:val="en-US"/>
        </w:rPr>
        <w:t>:</w:t>
      </w:r>
    </w:p>
    <w:p w14:paraId="60E7EAC0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</w:t>
      </w:r>
      <w:r>
        <w:rPr>
          <w:color w:val="DD4422"/>
        </w:rPr>
        <w:t>"""</w:t>
      </w:r>
    </w:p>
    <w:p w14:paraId="3C25B90B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Функция для расшифровки аудио с использованием </w:t>
      </w:r>
      <w:proofErr w:type="spellStart"/>
      <w:r>
        <w:rPr>
          <w:color w:val="DD4422"/>
        </w:rPr>
        <w:t>AssemblyAI</w:t>
      </w:r>
      <w:proofErr w:type="spellEnd"/>
      <w:r>
        <w:rPr>
          <w:color w:val="DD4422"/>
        </w:rPr>
        <w:t xml:space="preserve"> API.</w:t>
      </w:r>
    </w:p>
    <w:p w14:paraId="0E38A70D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Аргументы:</w:t>
      </w:r>
    </w:p>
    <w:p w14:paraId="2E6D5F3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file_name</w:t>
      </w:r>
      <w:proofErr w:type="spellEnd"/>
      <w:r>
        <w:rPr>
          <w:color w:val="DD4422"/>
        </w:rPr>
        <w:t xml:space="preserve"> (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): Путь к аудиофайлу для расшифровки.</w:t>
      </w:r>
    </w:p>
    <w:p w14:paraId="34EA6B04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Возвращает:</w:t>
      </w:r>
    </w:p>
    <w:p w14:paraId="20184E79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    </w:t>
      </w:r>
      <w:proofErr w:type="spellStart"/>
      <w:r>
        <w:rPr>
          <w:color w:val="DD4422"/>
        </w:rPr>
        <w:t>str</w:t>
      </w:r>
      <w:proofErr w:type="spellEnd"/>
      <w:r>
        <w:rPr>
          <w:color w:val="DD4422"/>
        </w:rPr>
        <w:t>: Расшифрованный текст из аудиофайла или сообщение об ошибке.</w:t>
      </w:r>
    </w:p>
    <w:p w14:paraId="5F873F83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DD4422"/>
        </w:rPr>
        <w:t xml:space="preserve">    """</w:t>
      </w:r>
    </w:p>
    <w:p w14:paraId="629C7056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>
        <w:rPr>
          <w:color w:val="333333"/>
        </w:rPr>
        <w:t xml:space="preserve">    </w:t>
      </w:r>
      <w:proofErr w:type="spellStart"/>
      <w:proofErr w:type="gramStart"/>
      <w:r>
        <w:rPr>
          <w:b/>
          <w:bCs/>
          <w:color w:val="008800"/>
        </w:rPr>
        <w:t>print</w:t>
      </w:r>
      <w:proofErr w:type="spellEnd"/>
      <w:r>
        <w:rPr>
          <w:color w:val="333333"/>
        </w:rPr>
        <w:t>(</w:t>
      </w:r>
      <w:proofErr w:type="spellStart"/>
      <w:proofErr w:type="gramEnd"/>
      <w:r>
        <w:rPr>
          <w:color w:val="333333"/>
        </w:rPr>
        <w:t>f</w:t>
      </w:r>
      <w:r>
        <w:rPr>
          <w:color w:val="333333"/>
          <w:shd w:val="clear" w:color="auto" w:fill="FFF0F0"/>
        </w:rPr>
        <w:t>"Начало</w:t>
      </w:r>
      <w:proofErr w:type="spellEnd"/>
      <w:r>
        <w:rPr>
          <w:color w:val="333333"/>
          <w:shd w:val="clear" w:color="auto" w:fill="FFF0F0"/>
        </w:rPr>
        <w:t xml:space="preserve"> расшифровки </w:t>
      </w:r>
      <w:proofErr w:type="spellStart"/>
      <w:r>
        <w:rPr>
          <w:color w:val="333333"/>
          <w:shd w:val="clear" w:color="auto" w:fill="FFF0F0"/>
        </w:rPr>
        <w:t>AssemblyAI</w:t>
      </w:r>
      <w:proofErr w:type="spellEnd"/>
      <w:r>
        <w:rPr>
          <w:color w:val="333333"/>
          <w:shd w:val="clear" w:color="auto" w:fill="FFF0F0"/>
        </w:rPr>
        <w:t xml:space="preserve"> для файла: {</w:t>
      </w:r>
      <w:proofErr w:type="spellStart"/>
      <w:r>
        <w:rPr>
          <w:color w:val="333333"/>
          <w:shd w:val="clear" w:color="auto" w:fill="FFF0F0"/>
        </w:rPr>
        <w:t>file_name</w:t>
      </w:r>
      <w:proofErr w:type="spellEnd"/>
      <w:r>
        <w:rPr>
          <w:color w:val="333333"/>
          <w:shd w:val="clear" w:color="auto" w:fill="FFF0F0"/>
        </w:rPr>
        <w:t>}"</w:t>
      </w:r>
      <w:r>
        <w:rPr>
          <w:color w:val="333333"/>
        </w:rPr>
        <w:t>)</w:t>
      </w:r>
    </w:p>
    <w:p w14:paraId="268E74BA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>
        <w:rPr>
          <w:color w:val="333333"/>
        </w:rPr>
        <w:t xml:space="preserve">    </w:t>
      </w:r>
      <w:r w:rsidRPr="00892640">
        <w:rPr>
          <w:color w:val="333333"/>
          <w:lang w:val="en-US"/>
        </w:rPr>
        <w:t xml:space="preserve">transcriber = </w:t>
      </w:r>
      <w:proofErr w:type="spellStart"/>
      <w:proofErr w:type="gramStart"/>
      <w:r w:rsidRPr="00892640">
        <w:rPr>
          <w:color w:val="333333"/>
          <w:lang w:val="en-US"/>
        </w:rPr>
        <w:t>aai.Transcriber</w:t>
      </w:r>
      <w:proofErr w:type="spellEnd"/>
      <w:proofErr w:type="gramEnd"/>
      <w:r w:rsidRPr="00892640">
        <w:rPr>
          <w:color w:val="333333"/>
          <w:lang w:val="en-US"/>
        </w:rPr>
        <w:t>()</w:t>
      </w:r>
    </w:p>
    <w:p w14:paraId="4220C31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config = </w:t>
      </w:r>
      <w:proofErr w:type="spellStart"/>
      <w:proofErr w:type="gramStart"/>
      <w:r w:rsidRPr="00892640">
        <w:rPr>
          <w:color w:val="333333"/>
          <w:lang w:val="en-US"/>
        </w:rPr>
        <w:t>aai.TranscriptionConfig</w:t>
      </w:r>
      <w:proofErr w:type="spellEnd"/>
      <w:proofErr w:type="gramEnd"/>
      <w:r w:rsidRPr="00892640">
        <w:rPr>
          <w:color w:val="333333"/>
          <w:lang w:val="en-US"/>
        </w:rPr>
        <w:t>(</w:t>
      </w:r>
      <w:proofErr w:type="spellStart"/>
      <w:r w:rsidRPr="00892640">
        <w:rPr>
          <w:color w:val="333333"/>
          <w:lang w:val="en-US"/>
        </w:rPr>
        <w:t>language_code</w:t>
      </w:r>
      <w:proofErr w:type="spellEnd"/>
      <w:r w:rsidRPr="00892640">
        <w:rPr>
          <w:color w:val="333333"/>
          <w:lang w:val="en-US"/>
        </w:rPr>
        <w:t>=</w:t>
      </w:r>
      <w:r w:rsidRPr="00892640">
        <w:rPr>
          <w:color w:val="333333"/>
          <w:shd w:val="clear" w:color="auto" w:fill="FFF0F0"/>
          <w:lang w:val="en-US"/>
        </w:rPr>
        <w:t>"</w:t>
      </w:r>
      <w:proofErr w:type="spellStart"/>
      <w:r w:rsidRPr="00892640">
        <w:rPr>
          <w:color w:val="333333"/>
          <w:shd w:val="clear" w:color="auto" w:fill="FFF0F0"/>
          <w:lang w:val="en-US"/>
        </w:rPr>
        <w:t>ru</w:t>
      </w:r>
      <w:proofErr w:type="spellEnd"/>
      <w:r w:rsidRPr="00892640">
        <w:rPr>
          <w:color w:val="333333"/>
          <w:shd w:val="clear" w:color="auto" w:fill="FFF0F0"/>
          <w:lang w:val="en-US"/>
        </w:rPr>
        <w:t>"</w:t>
      </w:r>
      <w:r w:rsidRPr="00892640">
        <w:rPr>
          <w:color w:val="333333"/>
          <w:lang w:val="en-US"/>
        </w:rPr>
        <w:t>)</w:t>
      </w:r>
    </w:p>
    <w:p w14:paraId="7DE9E435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transcript = </w:t>
      </w:r>
      <w:proofErr w:type="spellStart"/>
      <w:proofErr w:type="gramStart"/>
      <w:r w:rsidRPr="00892640">
        <w:rPr>
          <w:color w:val="333333"/>
          <w:lang w:val="en-US"/>
        </w:rPr>
        <w:t>transcriber.transcribe</w:t>
      </w:r>
      <w:proofErr w:type="spellEnd"/>
      <w:proofErr w:type="gramEnd"/>
      <w:r w:rsidRPr="00892640">
        <w:rPr>
          <w:color w:val="333333"/>
          <w:lang w:val="en-US"/>
        </w:rPr>
        <w:t>(</w:t>
      </w:r>
      <w:proofErr w:type="spellStart"/>
      <w:r w:rsidRPr="00892640">
        <w:rPr>
          <w:color w:val="333333"/>
          <w:lang w:val="en-US"/>
        </w:rPr>
        <w:t>file_name</w:t>
      </w:r>
      <w:proofErr w:type="spellEnd"/>
      <w:r w:rsidRPr="00892640">
        <w:rPr>
          <w:color w:val="333333"/>
          <w:lang w:val="en-US"/>
        </w:rPr>
        <w:t>, config)</w:t>
      </w:r>
    </w:p>
    <w:p w14:paraId="10E4B9B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Статус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92640">
        <w:rPr>
          <w:color w:val="333333"/>
          <w:shd w:val="clear" w:color="auto" w:fill="FFF0F0"/>
          <w:lang w:val="en-US"/>
        </w:rPr>
        <w:t>AssemblyAI</w:t>
      </w:r>
      <w:proofErr w:type="spellEnd"/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transcript.status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31B49F7B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if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transcript.status</w:t>
      </w:r>
      <w:proofErr w:type="spellEnd"/>
      <w:proofErr w:type="gramEnd"/>
      <w:r w:rsidRPr="00892640">
        <w:rPr>
          <w:color w:val="333333"/>
          <w:lang w:val="en-US"/>
        </w:rPr>
        <w:t xml:space="preserve"> == </w:t>
      </w:r>
      <w:proofErr w:type="spellStart"/>
      <w:r w:rsidRPr="00892640">
        <w:rPr>
          <w:color w:val="333333"/>
          <w:lang w:val="en-US"/>
        </w:rPr>
        <w:t>aai.TranscriptStatus.error</w:t>
      </w:r>
      <w:proofErr w:type="spellEnd"/>
      <w:r w:rsidRPr="00892640">
        <w:rPr>
          <w:color w:val="333333"/>
          <w:lang w:val="en-US"/>
        </w:rPr>
        <w:t>:</w:t>
      </w:r>
    </w:p>
    <w:p w14:paraId="795705E6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Ошибка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при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расшифровке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proofErr w:type="spellStart"/>
      <w:r w:rsidRPr="00892640">
        <w:rPr>
          <w:color w:val="333333"/>
          <w:shd w:val="clear" w:color="auto" w:fill="FFF0F0"/>
          <w:lang w:val="en-US"/>
        </w:rPr>
        <w:t>AssemblyAI</w:t>
      </w:r>
      <w:proofErr w:type="spellEnd"/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transcript.error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1A8A4F0E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r w:rsidRPr="00892640">
        <w:rPr>
          <w:b/>
          <w:bCs/>
          <w:color w:val="008800"/>
          <w:lang w:val="en-US"/>
        </w:rPr>
        <w:t>return</w:t>
      </w:r>
      <w:r w:rsidRPr="00892640">
        <w:rPr>
          <w:color w:val="333333"/>
          <w:lang w:val="en-US"/>
        </w:rPr>
        <w:t xml:space="preserve"> </w:t>
      </w:r>
      <w:proofErr w:type="spellStart"/>
      <w:proofErr w:type="gramStart"/>
      <w:r w:rsidRPr="00892640">
        <w:rPr>
          <w:color w:val="333333"/>
          <w:lang w:val="en-US"/>
        </w:rPr>
        <w:t>transcript.error</w:t>
      </w:r>
      <w:proofErr w:type="spellEnd"/>
      <w:proofErr w:type="gramEnd"/>
    </w:p>
    <w:p w14:paraId="4707815C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</w:t>
      </w:r>
      <w:r w:rsidRPr="00892640">
        <w:rPr>
          <w:b/>
          <w:bCs/>
          <w:color w:val="008800"/>
          <w:lang w:val="en-US"/>
        </w:rPr>
        <w:t>else</w:t>
      </w:r>
      <w:r w:rsidRPr="00892640">
        <w:rPr>
          <w:color w:val="333333"/>
          <w:lang w:val="en-US"/>
        </w:rPr>
        <w:t>:</w:t>
      </w:r>
    </w:p>
    <w:p w14:paraId="05FA85E2" w14:textId="77777777" w:rsidR="00130633" w:rsidRPr="00892640" w:rsidRDefault="00130633" w:rsidP="00130633">
      <w:pPr>
        <w:pStyle w:val="HTML"/>
        <w:shd w:val="clear" w:color="auto" w:fill="FFFFFF"/>
        <w:spacing w:line="244" w:lineRule="atLeast"/>
        <w:rPr>
          <w:color w:val="333333"/>
          <w:lang w:val="en-US"/>
        </w:rPr>
      </w:pPr>
      <w:r w:rsidRPr="00892640">
        <w:rPr>
          <w:color w:val="333333"/>
          <w:lang w:val="en-US"/>
        </w:rPr>
        <w:t xml:space="preserve">        </w:t>
      </w:r>
      <w:proofErr w:type="gramStart"/>
      <w:r w:rsidRPr="00892640">
        <w:rPr>
          <w:b/>
          <w:bCs/>
          <w:color w:val="008800"/>
          <w:lang w:val="en-US"/>
        </w:rPr>
        <w:t>print</w:t>
      </w:r>
      <w:r w:rsidRPr="00892640">
        <w:rPr>
          <w:color w:val="333333"/>
          <w:lang w:val="en-US"/>
        </w:rPr>
        <w:t>(</w:t>
      </w:r>
      <w:proofErr w:type="gramEnd"/>
      <w:r w:rsidRPr="00892640">
        <w:rPr>
          <w:color w:val="333333"/>
          <w:lang w:val="en-US"/>
        </w:rPr>
        <w:t>f</w:t>
      </w:r>
      <w:r w:rsidRPr="00892640">
        <w:rPr>
          <w:color w:val="333333"/>
          <w:shd w:val="clear" w:color="auto" w:fill="FFF0F0"/>
          <w:lang w:val="en-US"/>
        </w:rPr>
        <w:t>"</w:t>
      </w:r>
      <w:r>
        <w:rPr>
          <w:color w:val="333333"/>
          <w:shd w:val="clear" w:color="auto" w:fill="FFF0F0"/>
        </w:rPr>
        <w:t>Результат</w:t>
      </w:r>
      <w:r w:rsidRPr="00892640">
        <w:rPr>
          <w:color w:val="333333"/>
          <w:shd w:val="clear" w:color="auto" w:fill="FFF0F0"/>
          <w:lang w:val="en-US"/>
        </w:rPr>
        <w:t xml:space="preserve"> </w:t>
      </w:r>
      <w:r>
        <w:rPr>
          <w:color w:val="333333"/>
          <w:shd w:val="clear" w:color="auto" w:fill="FFF0F0"/>
        </w:rPr>
        <w:t>расшифровки</w:t>
      </w:r>
      <w:r w:rsidRPr="00892640">
        <w:rPr>
          <w:color w:val="333333"/>
          <w:shd w:val="clear" w:color="auto" w:fill="FFF0F0"/>
          <w:lang w:val="en-US"/>
        </w:rPr>
        <w:t>: {</w:t>
      </w:r>
      <w:proofErr w:type="spellStart"/>
      <w:r w:rsidRPr="00892640">
        <w:rPr>
          <w:color w:val="333333"/>
          <w:shd w:val="clear" w:color="auto" w:fill="FFF0F0"/>
          <w:lang w:val="en-US"/>
        </w:rPr>
        <w:t>transcript.text</w:t>
      </w:r>
      <w:proofErr w:type="spellEnd"/>
      <w:r w:rsidRPr="00892640">
        <w:rPr>
          <w:color w:val="333333"/>
          <w:shd w:val="clear" w:color="auto" w:fill="FFF0F0"/>
          <w:lang w:val="en-US"/>
        </w:rPr>
        <w:t>}"</w:t>
      </w:r>
      <w:r w:rsidRPr="00892640">
        <w:rPr>
          <w:color w:val="333333"/>
          <w:lang w:val="en-US"/>
        </w:rPr>
        <w:t>)</w:t>
      </w:r>
    </w:p>
    <w:p w14:paraId="76EEF24F" w14:textId="77777777" w:rsidR="00130633" w:rsidRDefault="00130633" w:rsidP="00130633">
      <w:pPr>
        <w:pStyle w:val="HTML"/>
        <w:shd w:val="clear" w:color="auto" w:fill="FFFFFF"/>
        <w:spacing w:line="244" w:lineRule="atLeast"/>
        <w:rPr>
          <w:color w:val="333333"/>
        </w:rPr>
      </w:pPr>
      <w:r w:rsidRPr="00892640">
        <w:rPr>
          <w:color w:val="333333"/>
          <w:lang w:val="en-US"/>
        </w:rPr>
        <w:t xml:space="preserve">        </w:t>
      </w:r>
      <w:proofErr w:type="spellStart"/>
      <w:r>
        <w:rPr>
          <w:b/>
          <w:bCs/>
          <w:color w:val="008800"/>
        </w:rPr>
        <w:t>return</w:t>
      </w:r>
      <w:proofErr w:type="spellEnd"/>
      <w:r>
        <w:rPr>
          <w:color w:val="333333"/>
        </w:rPr>
        <w:t xml:space="preserve"> </w:t>
      </w:r>
      <w:proofErr w:type="spellStart"/>
      <w:r>
        <w:rPr>
          <w:color w:val="333333"/>
        </w:rPr>
        <w:t>transcript.text</w:t>
      </w:r>
      <w:proofErr w:type="spellEnd"/>
    </w:p>
    <w:p w14:paraId="63842A0B" w14:textId="77777777" w:rsidR="00130633" w:rsidRPr="00F65857" w:rsidRDefault="00130633" w:rsidP="00F65857">
      <w:pPr>
        <w:pStyle w:val="affe"/>
        <w:rPr>
          <w:lang w:val="en-US"/>
        </w:rPr>
      </w:pPr>
    </w:p>
    <w:sectPr w:rsidR="00130633" w:rsidRPr="00F65857" w:rsidSect="00F954EC">
      <w:footerReference w:type="default" r:id="rId30"/>
      <w:pgSz w:w="12240" w:h="15840"/>
      <w:pgMar w:top="851" w:right="567" w:bottom="851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9CF2CD2" w14:textId="77777777" w:rsidR="003F79EF" w:rsidRDefault="003F79EF" w:rsidP="00F954EC">
      <w:pPr>
        <w:spacing w:after="0" w:line="240" w:lineRule="auto"/>
      </w:pPr>
      <w:r>
        <w:separator/>
      </w:r>
    </w:p>
  </w:endnote>
  <w:endnote w:type="continuationSeparator" w:id="0">
    <w:p w14:paraId="6D514D8F" w14:textId="77777777" w:rsidR="003F79EF" w:rsidRDefault="003F79EF" w:rsidP="00F954E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 (Заголовки (сло">
    <w:altName w:val="Times New Roman"/>
    <w:charset w:val="00"/>
    <w:family w:val="roman"/>
    <w:pitch w:val="default"/>
  </w:font>
  <w:font w:name=".AppleSystemUIFont">
    <w:altName w:val="Cambria"/>
    <w:panose1 w:val="00000000000000000000"/>
    <w:charset w:val="00"/>
    <w:family w:val="roman"/>
    <w:notTrueType/>
    <w:pitch w:val="default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366740746"/>
      <w:docPartObj>
        <w:docPartGallery w:val="Page Numbers (Bottom of Page)"/>
        <w:docPartUnique/>
      </w:docPartObj>
    </w:sdtPr>
    <w:sdtContent>
      <w:p w14:paraId="001E3C14" w14:textId="7FEB6865" w:rsidR="00F954EC" w:rsidRDefault="00F954EC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ru-RU"/>
          </w:rPr>
          <w:t>2</w:t>
        </w:r>
        <w:r>
          <w:fldChar w:fldCharType="end"/>
        </w:r>
      </w:p>
    </w:sdtContent>
  </w:sdt>
  <w:p w14:paraId="428EF58C" w14:textId="77777777" w:rsidR="00F954EC" w:rsidRDefault="00F954E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459A76" w14:textId="77777777" w:rsidR="003F79EF" w:rsidRDefault="003F79EF" w:rsidP="00F954EC">
      <w:pPr>
        <w:spacing w:after="0" w:line="240" w:lineRule="auto"/>
      </w:pPr>
      <w:r>
        <w:separator/>
      </w:r>
    </w:p>
  </w:footnote>
  <w:footnote w:type="continuationSeparator" w:id="0">
    <w:p w14:paraId="7734D587" w14:textId="77777777" w:rsidR="003F79EF" w:rsidRDefault="003F79EF" w:rsidP="00F954E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30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20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0141E35"/>
    <w:multiLevelType w:val="hybridMultilevel"/>
    <w:tmpl w:val="0BAAEB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007A00BF"/>
    <w:multiLevelType w:val="hybridMultilevel"/>
    <w:tmpl w:val="3FD0A0A2"/>
    <w:lvl w:ilvl="0" w:tplc="FFFFFFFF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00EA3E39"/>
    <w:multiLevelType w:val="multilevel"/>
    <w:tmpl w:val="89006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50129A2"/>
    <w:multiLevelType w:val="multilevel"/>
    <w:tmpl w:val="163E8D9C"/>
    <w:numStyleLink w:val="a1"/>
  </w:abstractNum>
  <w:abstractNum w:abstractNumId="13" w15:restartNumberingAfterBreak="0">
    <w:nsid w:val="05F77F87"/>
    <w:multiLevelType w:val="hybridMultilevel"/>
    <w:tmpl w:val="774C21E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08DA32D2"/>
    <w:multiLevelType w:val="hybridMultilevel"/>
    <w:tmpl w:val="3FD0A0A2"/>
    <w:lvl w:ilvl="0" w:tplc="97A28A2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5" w15:restartNumberingAfterBreak="0">
    <w:nsid w:val="0A284D80"/>
    <w:multiLevelType w:val="multilevel"/>
    <w:tmpl w:val="9416BA1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6" w15:restartNumberingAfterBreak="0">
    <w:nsid w:val="0C6E142D"/>
    <w:multiLevelType w:val="multilevel"/>
    <w:tmpl w:val="71F2D0E4"/>
    <w:styleLink w:val="a2"/>
    <w:lvl w:ilvl="0">
      <w:start w:val="1"/>
      <w:numFmt w:val="bullet"/>
      <w:lvlText w:val=""/>
      <w:lvlJc w:val="left"/>
      <w:pPr>
        <w:ind w:left="1418" w:hanging="709"/>
      </w:pPr>
      <w:rPr>
        <w:rFonts w:ascii="Symbol" w:hAnsi="Symbol" w:hint="default"/>
      </w:rPr>
    </w:lvl>
    <w:lvl w:ilvl="1">
      <w:start w:val="1"/>
      <w:numFmt w:val="bullet"/>
      <w:lvlText w:val="•"/>
      <w:lvlJc w:val="left"/>
      <w:pPr>
        <w:ind w:left="1758" w:hanging="34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26" w:hanging="708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94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66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38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610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82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549" w:hanging="360"/>
      </w:pPr>
      <w:rPr>
        <w:rFonts w:ascii="Wingdings" w:hAnsi="Wingdings" w:hint="default"/>
      </w:rPr>
    </w:lvl>
  </w:abstractNum>
  <w:abstractNum w:abstractNumId="17" w15:restartNumberingAfterBreak="0">
    <w:nsid w:val="0CE1407C"/>
    <w:multiLevelType w:val="multilevel"/>
    <w:tmpl w:val="163E8D9C"/>
    <w:numStyleLink w:val="a1"/>
  </w:abstractNum>
  <w:abstractNum w:abstractNumId="18" w15:restartNumberingAfterBreak="0">
    <w:nsid w:val="0E8A062D"/>
    <w:multiLevelType w:val="hybridMultilevel"/>
    <w:tmpl w:val="8C786982"/>
    <w:lvl w:ilvl="0" w:tplc="11D8E81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10FB2756"/>
    <w:multiLevelType w:val="multilevel"/>
    <w:tmpl w:val="2780C4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1383F5D"/>
    <w:multiLevelType w:val="multilevel"/>
    <w:tmpl w:val="163E8D9C"/>
    <w:numStyleLink w:val="a1"/>
  </w:abstractNum>
  <w:abstractNum w:abstractNumId="21" w15:restartNumberingAfterBreak="0">
    <w:nsid w:val="116D2497"/>
    <w:multiLevelType w:val="multilevel"/>
    <w:tmpl w:val="163E8D9C"/>
    <w:numStyleLink w:val="a1"/>
  </w:abstractNum>
  <w:abstractNum w:abstractNumId="22" w15:restartNumberingAfterBreak="0">
    <w:nsid w:val="11B1779F"/>
    <w:multiLevelType w:val="multilevel"/>
    <w:tmpl w:val="71F2D0E4"/>
    <w:numStyleLink w:val="a2"/>
  </w:abstractNum>
  <w:abstractNum w:abstractNumId="23" w15:restartNumberingAfterBreak="0">
    <w:nsid w:val="12D10040"/>
    <w:multiLevelType w:val="multilevel"/>
    <w:tmpl w:val="6B5871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13BB13BE"/>
    <w:multiLevelType w:val="multilevel"/>
    <w:tmpl w:val="163E8D9C"/>
    <w:numStyleLink w:val="a1"/>
  </w:abstractNum>
  <w:abstractNum w:abstractNumId="25" w15:restartNumberingAfterBreak="0">
    <w:nsid w:val="140B1719"/>
    <w:multiLevelType w:val="hybridMultilevel"/>
    <w:tmpl w:val="5476ABB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187F726B"/>
    <w:multiLevelType w:val="multilevel"/>
    <w:tmpl w:val="71F2D0E4"/>
    <w:numStyleLink w:val="a2"/>
  </w:abstractNum>
  <w:abstractNum w:abstractNumId="27" w15:restartNumberingAfterBreak="0">
    <w:nsid w:val="18E71A92"/>
    <w:multiLevelType w:val="multilevel"/>
    <w:tmpl w:val="71F2D0E4"/>
    <w:numStyleLink w:val="a2"/>
  </w:abstractNum>
  <w:abstractNum w:abstractNumId="28" w15:restartNumberingAfterBreak="0">
    <w:nsid w:val="1B757E93"/>
    <w:multiLevelType w:val="hybridMultilevel"/>
    <w:tmpl w:val="469C1DE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1D4401E9"/>
    <w:multiLevelType w:val="hybridMultilevel"/>
    <w:tmpl w:val="D13A57CA"/>
    <w:lvl w:ilvl="0" w:tplc="FFFFFFFF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1EA670AF"/>
    <w:multiLevelType w:val="hybridMultilevel"/>
    <w:tmpl w:val="6226BF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20AA4ED5"/>
    <w:multiLevelType w:val="hybridMultilevel"/>
    <w:tmpl w:val="5010074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21AA3C86"/>
    <w:multiLevelType w:val="multilevel"/>
    <w:tmpl w:val="163E8D9C"/>
    <w:numStyleLink w:val="a1"/>
  </w:abstractNum>
  <w:abstractNum w:abstractNumId="33" w15:restartNumberingAfterBreak="0">
    <w:nsid w:val="24A15F26"/>
    <w:multiLevelType w:val="multilevel"/>
    <w:tmpl w:val="163E8D9C"/>
    <w:numStyleLink w:val="a1"/>
  </w:abstractNum>
  <w:abstractNum w:abstractNumId="34" w15:restartNumberingAfterBreak="0">
    <w:nsid w:val="24B57413"/>
    <w:multiLevelType w:val="multilevel"/>
    <w:tmpl w:val="163E8D9C"/>
    <w:numStyleLink w:val="a1"/>
  </w:abstractNum>
  <w:abstractNum w:abstractNumId="35" w15:restartNumberingAfterBreak="0">
    <w:nsid w:val="254908AD"/>
    <w:multiLevelType w:val="multilevel"/>
    <w:tmpl w:val="163E8D9C"/>
    <w:numStyleLink w:val="a1"/>
  </w:abstractNum>
  <w:abstractNum w:abstractNumId="36" w15:restartNumberingAfterBreak="0">
    <w:nsid w:val="2AC63724"/>
    <w:multiLevelType w:val="multilevel"/>
    <w:tmpl w:val="91C6D61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37" w15:restartNumberingAfterBreak="0">
    <w:nsid w:val="2FF45740"/>
    <w:multiLevelType w:val="multilevel"/>
    <w:tmpl w:val="163E8D9C"/>
    <w:numStyleLink w:val="a1"/>
  </w:abstractNum>
  <w:abstractNum w:abstractNumId="38" w15:restartNumberingAfterBreak="0">
    <w:nsid w:val="335D2721"/>
    <w:multiLevelType w:val="multilevel"/>
    <w:tmpl w:val="163E8D9C"/>
    <w:numStyleLink w:val="a1"/>
  </w:abstractNum>
  <w:abstractNum w:abstractNumId="39" w15:restartNumberingAfterBreak="0">
    <w:nsid w:val="39FB1D4E"/>
    <w:multiLevelType w:val="multilevel"/>
    <w:tmpl w:val="163E8D9C"/>
    <w:numStyleLink w:val="a1"/>
  </w:abstractNum>
  <w:abstractNum w:abstractNumId="40" w15:restartNumberingAfterBreak="0">
    <w:nsid w:val="40302844"/>
    <w:multiLevelType w:val="multilevel"/>
    <w:tmpl w:val="163E8D9C"/>
    <w:numStyleLink w:val="a1"/>
  </w:abstractNum>
  <w:abstractNum w:abstractNumId="41" w15:restartNumberingAfterBreak="0">
    <w:nsid w:val="437E7412"/>
    <w:multiLevelType w:val="multilevel"/>
    <w:tmpl w:val="163E8D9C"/>
    <w:numStyleLink w:val="a1"/>
  </w:abstractNum>
  <w:abstractNum w:abstractNumId="42" w15:restartNumberingAfterBreak="0">
    <w:nsid w:val="43E02247"/>
    <w:multiLevelType w:val="multilevel"/>
    <w:tmpl w:val="163E8D9C"/>
    <w:numStyleLink w:val="a1"/>
  </w:abstractNum>
  <w:abstractNum w:abstractNumId="43" w15:restartNumberingAfterBreak="0">
    <w:nsid w:val="45DA7E68"/>
    <w:multiLevelType w:val="hybridMultilevel"/>
    <w:tmpl w:val="09AEB49E"/>
    <w:lvl w:ilvl="0" w:tplc="021C239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44" w15:restartNumberingAfterBreak="0">
    <w:nsid w:val="4738059D"/>
    <w:multiLevelType w:val="hybridMultilevel"/>
    <w:tmpl w:val="08CA6748"/>
    <w:lvl w:ilvl="0" w:tplc="BE0E9F36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7AF53D5"/>
    <w:multiLevelType w:val="multilevel"/>
    <w:tmpl w:val="163E8D9C"/>
    <w:numStyleLink w:val="a1"/>
  </w:abstractNum>
  <w:abstractNum w:abstractNumId="46" w15:restartNumberingAfterBreak="0">
    <w:nsid w:val="48DD18A0"/>
    <w:multiLevelType w:val="multilevel"/>
    <w:tmpl w:val="163E8D9C"/>
    <w:numStyleLink w:val="a1"/>
  </w:abstractNum>
  <w:abstractNum w:abstractNumId="47" w15:restartNumberingAfterBreak="0">
    <w:nsid w:val="4A2957A3"/>
    <w:multiLevelType w:val="multilevel"/>
    <w:tmpl w:val="163E8D9C"/>
    <w:numStyleLink w:val="a1"/>
  </w:abstractNum>
  <w:abstractNum w:abstractNumId="48" w15:restartNumberingAfterBreak="0">
    <w:nsid w:val="4B641118"/>
    <w:multiLevelType w:val="multilevel"/>
    <w:tmpl w:val="71F2D0E4"/>
    <w:numStyleLink w:val="a2"/>
  </w:abstractNum>
  <w:abstractNum w:abstractNumId="49" w15:restartNumberingAfterBreak="0">
    <w:nsid w:val="4B664BE6"/>
    <w:multiLevelType w:val="hybridMultilevel"/>
    <w:tmpl w:val="49C21A94"/>
    <w:lvl w:ilvl="0" w:tplc="04765C1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0" w15:restartNumberingAfterBreak="0">
    <w:nsid w:val="4DD66289"/>
    <w:multiLevelType w:val="multilevel"/>
    <w:tmpl w:val="163E8D9C"/>
    <w:numStyleLink w:val="a1"/>
  </w:abstractNum>
  <w:abstractNum w:abstractNumId="51" w15:restartNumberingAfterBreak="0">
    <w:nsid w:val="520D7500"/>
    <w:multiLevelType w:val="multilevel"/>
    <w:tmpl w:val="71F2D0E4"/>
    <w:numStyleLink w:val="a2"/>
  </w:abstractNum>
  <w:abstractNum w:abstractNumId="52" w15:restartNumberingAfterBreak="0">
    <w:nsid w:val="530700D4"/>
    <w:multiLevelType w:val="multilevel"/>
    <w:tmpl w:val="EE583D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53A35390"/>
    <w:multiLevelType w:val="multilevel"/>
    <w:tmpl w:val="163E8D9C"/>
    <w:numStyleLink w:val="a1"/>
  </w:abstractNum>
  <w:abstractNum w:abstractNumId="54" w15:restartNumberingAfterBreak="0">
    <w:nsid w:val="54A63B41"/>
    <w:multiLevelType w:val="multilevel"/>
    <w:tmpl w:val="163E8D9C"/>
    <w:numStyleLink w:val="a1"/>
  </w:abstractNum>
  <w:abstractNum w:abstractNumId="55" w15:restartNumberingAfterBreak="0">
    <w:nsid w:val="559446C6"/>
    <w:multiLevelType w:val="multilevel"/>
    <w:tmpl w:val="CC1E2F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574F2BA3"/>
    <w:multiLevelType w:val="multilevel"/>
    <w:tmpl w:val="0498A6D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7" w15:restartNumberingAfterBreak="0">
    <w:nsid w:val="57CB4F55"/>
    <w:multiLevelType w:val="multilevel"/>
    <w:tmpl w:val="163E8D9C"/>
    <w:numStyleLink w:val="a1"/>
  </w:abstractNum>
  <w:abstractNum w:abstractNumId="58" w15:restartNumberingAfterBreak="0">
    <w:nsid w:val="5B7436C2"/>
    <w:multiLevelType w:val="hybridMultilevel"/>
    <w:tmpl w:val="F60245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9" w15:restartNumberingAfterBreak="0">
    <w:nsid w:val="5DD86744"/>
    <w:multiLevelType w:val="multilevel"/>
    <w:tmpl w:val="A36862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0" w15:restartNumberingAfterBreak="0">
    <w:nsid w:val="60C9543F"/>
    <w:multiLevelType w:val="hybridMultilevel"/>
    <w:tmpl w:val="D35E78FC"/>
    <w:lvl w:ilvl="0" w:tplc="FFFFFFFF">
      <w:start w:val="1"/>
      <w:numFmt w:val="decimal"/>
      <w:lvlText w:val="%1."/>
      <w:lvlJc w:val="left"/>
      <w:pPr>
        <w:ind w:left="1429" w:hanging="360"/>
      </w:pPr>
    </w:lvl>
    <w:lvl w:ilvl="1" w:tplc="FFFFFFFF" w:tentative="1">
      <w:start w:val="1"/>
      <w:numFmt w:val="lowerLetter"/>
      <w:lvlText w:val="%2."/>
      <w:lvlJc w:val="left"/>
      <w:pPr>
        <w:ind w:left="2149" w:hanging="360"/>
      </w:pPr>
    </w:lvl>
    <w:lvl w:ilvl="2" w:tplc="FFFFFFFF" w:tentative="1">
      <w:start w:val="1"/>
      <w:numFmt w:val="lowerRoman"/>
      <w:lvlText w:val="%3."/>
      <w:lvlJc w:val="right"/>
      <w:pPr>
        <w:ind w:left="2869" w:hanging="180"/>
      </w:pPr>
    </w:lvl>
    <w:lvl w:ilvl="3" w:tplc="FFFFFFFF" w:tentative="1">
      <w:start w:val="1"/>
      <w:numFmt w:val="decimal"/>
      <w:lvlText w:val="%4."/>
      <w:lvlJc w:val="left"/>
      <w:pPr>
        <w:ind w:left="3589" w:hanging="360"/>
      </w:pPr>
    </w:lvl>
    <w:lvl w:ilvl="4" w:tplc="FFFFFFFF" w:tentative="1">
      <w:start w:val="1"/>
      <w:numFmt w:val="lowerLetter"/>
      <w:lvlText w:val="%5."/>
      <w:lvlJc w:val="left"/>
      <w:pPr>
        <w:ind w:left="4309" w:hanging="360"/>
      </w:pPr>
    </w:lvl>
    <w:lvl w:ilvl="5" w:tplc="FFFFFFFF" w:tentative="1">
      <w:start w:val="1"/>
      <w:numFmt w:val="lowerRoman"/>
      <w:lvlText w:val="%6."/>
      <w:lvlJc w:val="right"/>
      <w:pPr>
        <w:ind w:left="5029" w:hanging="180"/>
      </w:pPr>
    </w:lvl>
    <w:lvl w:ilvl="6" w:tplc="FFFFFFFF" w:tentative="1">
      <w:start w:val="1"/>
      <w:numFmt w:val="decimal"/>
      <w:lvlText w:val="%7."/>
      <w:lvlJc w:val="left"/>
      <w:pPr>
        <w:ind w:left="5749" w:hanging="360"/>
      </w:pPr>
    </w:lvl>
    <w:lvl w:ilvl="7" w:tplc="FFFFFFFF" w:tentative="1">
      <w:start w:val="1"/>
      <w:numFmt w:val="lowerLetter"/>
      <w:lvlText w:val="%8."/>
      <w:lvlJc w:val="left"/>
      <w:pPr>
        <w:ind w:left="6469" w:hanging="360"/>
      </w:pPr>
    </w:lvl>
    <w:lvl w:ilvl="8" w:tplc="FFFFFFFF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1" w15:restartNumberingAfterBreak="0">
    <w:nsid w:val="663C5017"/>
    <w:multiLevelType w:val="multilevel"/>
    <w:tmpl w:val="163E8D9C"/>
    <w:styleLink w:val="a1"/>
    <w:lvl w:ilvl="0">
      <w:start w:val="1"/>
      <w:numFmt w:val="decimal"/>
      <w:lvlText w:val="%1."/>
      <w:lvlJc w:val="left"/>
      <w:pPr>
        <w:ind w:left="709" w:hanging="709"/>
      </w:pPr>
      <w:rPr>
        <w:rFonts w:ascii="Times New Roman" w:hAnsi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2" w15:restartNumberingAfterBreak="0">
    <w:nsid w:val="67EB5E44"/>
    <w:multiLevelType w:val="multilevel"/>
    <w:tmpl w:val="8652928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3" w15:restartNumberingAfterBreak="0">
    <w:nsid w:val="68FE20BB"/>
    <w:multiLevelType w:val="hybridMultilevel"/>
    <w:tmpl w:val="D35E78FC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4" w15:restartNumberingAfterBreak="0">
    <w:nsid w:val="721B3372"/>
    <w:multiLevelType w:val="multilevel"/>
    <w:tmpl w:val="6526BE18"/>
    <w:lvl w:ilvl="0">
      <w:start w:val="1"/>
      <w:numFmt w:val="decimal"/>
      <w:pStyle w:val="a3"/>
      <w:lvlText w:val="%1."/>
      <w:lvlJc w:val="left"/>
      <w:pPr>
        <w:ind w:left="709" w:hanging="709"/>
      </w:pPr>
      <w:rPr>
        <w:rFonts w:ascii="Times New Roman" w:hAnsi="Times New Roman" w:hint="default"/>
        <w:color w:val="000000" w:themeColor="text1"/>
      </w:rPr>
    </w:lvl>
    <w:lvl w:ilvl="1">
      <w:start w:val="1"/>
      <w:numFmt w:val="decimal"/>
      <w:lvlText w:val="%1.%2."/>
      <w:lvlJc w:val="left"/>
      <w:pPr>
        <w:ind w:left="1418" w:hanging="709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6" w:hanging="708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5" w15:restartNumberingAfterBreak="0">
    <w:nsid w:val="72573806"/>
    <w:multiLevelType w:val="multilevel"/>
    <w:tmpl w:val="163E8D9C"/>
    <w:numStyleLink w:val="a1"/>
  </w:abstractNum>
  <w:abstractNum w:abstractNumId="66" w15:restartNumberingAfterBreak="0">
    <w:nsid w:val="78467A1F"/>
    <w:multiLevelType w:val="multilevel"/>
    <w:tmpl w:val="163E8D9C"/>
    <w:numStyleLink w:val="a1"/>
  </w:abstractNum>
  <w:abstractNum w:abstractNumId="67" w15:restartNumberingAfterBreak="0">
    <w:nsid w:val="785116F6"/>
    <w:multiLevelType w:val="multilevel"/>
    <w:tmpl w:val="23C248A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8" w15:restartNumberingAfterBreak="0">
    <w:nsid w:val="785C2CB5"/>
    <w:multiLevelType w:val="hybridMultilevel"/>
    <w:tmpl w:val="B836A99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9" w15:restartNumberingAfterBreak="0">
    <w:nsid w:val="7958793F"/>
    <w:multiLevelType w:val="multilevel"/>
    <w:tmpl w:val="6592F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7D532C37"/>
    <w:multiLevelType w:val="hybridMultilevel"/>
    <w:tmpl w:val="69BEFD8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789" w:hanging="360"/>
      </w:pPr>
    </w:lvl>
    <w:lvl w:ilvl="2" w:tplc="FFFFFFFF" w:tentative="1">
      <w:start w:val="1"/>
      <w:numFmt w:val="lowerRoman"/>
      <w:lvlText w:val="%3."/>
      <w:lvlJc w:val="right"/>
      <w:pPr>
        <w:ind w:left="2509" w:hanging="180"/>
      </w:pPr>
    </w:lvl>
    <w:lvl w:ilvl="3" w:tplc="FFFFFFFF" w:tentative="1">
      <w:start w:val="1"/>
      <w:numFmt w:val="decimal"/>
      <w:lvlText w:val="%4."/>
      <w:lvlJc w:val="left"/>
      <w:pPr>
        <w:ind w:left="3229" w:hanging="360"/>
      </w:pPr>
    </w:lvl>
    <w:lvl w:ilvl="4" w:tplc="FFFFFFFF" w:tentative="1">
      <w:start w:val="1"/>
      <w:numFmt w:val="lowerLetter"/>
      <w:lvlText w:val="%5."/>
      <w:lvlJc w:val="left"/>
      <w:pPr>
        <w:ind w:left="3949" w:hanging="360"/>
      </w:pPr>
    </w:lvl>
    <w:lvl w:ilvl="5" w:tplc="FFFFFFFF" w:tentative="1">
      <w:start w:val="1"/>
      <w:numFmt w:val="lowerRoman"/>
      <w:lvlText w:val="%6."/>
      <w:lvlJc w:val="right"/>
      <w:pPr>
        <w:ind w:left="4669" w:hanging="180"/>
      </w:pPr>
    </w:lvl>
    <w:lvl w:ilvl="6" w:tplc="FFFFFFFF" w:tentative="1">
      <w:start w:val="1"/>
      <w:numFmt w:val="decimal"/>
      <w:lvlText w:val="%7."/>
      <w:lvlJc w:val="left"/>
      <w:pPr>
        <w:ind w:left="5389" w:hanging="360"/>
      </w:pPr>
    </w:lvl>
    <w:lvl w:ilvl="7" w:tplc="FFFFFFFF" w:tentative="1">
      <w:start w:val="1"/>
      <w:numFmt w:val="lowerLetter"/>
      <w:lvlText w:val="%8."/>
      <w:lvlJc w:val="left"/>
      <w:pPr>
        <w:ind w:left="6109" w:hanging="360"/>
      </w:pPr>
    </w:lvl>
    <w:lvl w:ilvl="8" w:tplc="FFFFFFFF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1" w15:restartNumberingAfterBreak="0">
    <w:nsid w:val="7DC95FF9"/>
    <w:multiLevelType w:val="multilevel"/>
    <w:tmpl w:val="163E8D9C"/>
    <w:numStyleLink w:val="a1"/>
  </w:abstractNum>
  <w:abstractNum w:abstractNumId="72" w15:restartNumberingAfterBreak="0">
    <w:nsid w:val="7E334F96"/>
    <w:multiLevelType w:val="multilevel"/>
    <w:tmpl w:val="163E8D9C"/>
    <w:numStyleLink w:val="a1"/>
  </w:abstractNum>
  <w:abstractNum w:abstractNumId="73" w15:restartNumberingAfterBreak="0">
    <w:nsid w:val="7F693BB4"/>
    <w:multiLevelType w:val="multilevel"/>
    <w:tmpl w:val="163E8D9C"/>
    <w:numStyleLink w:val="a1"/>
  </w:abstractNum>
  <w:abstractNum w:abstractNumId="74" w15:restartNumberingAfterBreak="0">
    <w:nsid w:val="7FD02975"/>
    <w:multiLevelType w:val="hybridMultilevel"/>
    <w:tmpl w:val="0BAAEBE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6791479">
    <w:abstractNumId w:val="8"/>
  </w:num>
  <w:num w:numId="2" w16cid:durableId="1250892359">
    <w:abstractNumId w:val="6"/>
  </w:num>
  <w:num w:numId="3" w16cid:durableId="1799297113">
    <w:abstractNumId w:val="5"/>
  </w:num>
  <w:num w:numId="4" w16cid:durableId="1103651383">
    <w:abstractNumId w:val="4"/>
  </w:num>
  <w:num w:numId="5" w16cid:durableId="1412777396">
    <w:abstractNumId w:val="7"/>
  </w:num>
  <w:num w:numId="6" w16cid:durableId="114562176">
    <w:abstractNumId w:val="3"/>
  </w:num>
  <w:num w:numId="7" w16cid:durableId="727341883">
    <w:abstractNumId w:val="2"/>
  </w:num>
  <w:num w:numId="8" w16cid:durableId="1641570940">
    <w:abstractNumId w:val="1"/>
  </w:num>
  <w:num w:numId="9" w16cid:durableId="871112597">
    <w:abstractNumId w:val="0"/>
  </w:num>
  <w:num w:numId="10" w16cid:durableId="953486772">
    <w:abstractNumId w:val="67"/>
  </w:num>
  <w:num w:numId="11" w16cid:durableId="1869952118">
    <w:abstractNumId w:val="69"/>
  </w:num>
  <w:num w:numId="12" w16cid:durableId="1791973115">
    <w:abstractNumId w:val="55"/>
  </w:num>
  <w:num w:numId="13" w16cid:durableId="669989884">
    <w:abstractNumId w:val="23"/>
  </w:num>
  <w:num w:numId="14" w16cid:durableId="992223155">
    <w:abstractNumId w:val="11"/>
  </w:num>
  <w:num w:numId="15" w16cid:durableId="2096899053">
    <w:abstractNumId w:val="52"/>
  </w:num>
  <w:num w:numId="16" w16cid:durableId="1184632894">
    <w:abstractNumId w:val="56"/>
  </w:num>
  <w:num w:numId="17" w16cid:durableId="636960823">
    <w:abstractNumId w:val="44"/>
  </w:num>
  <w:num w:numId="18" w16cid:durableId="1888254080">
    <w:abstractNumId w:val="36"/>
  </w:num>
  <w:num w:numId="19" w16cid:durableId="895287338">
    <w:abstractNumId w:val="63"/>
  </w:num>
  <w:num w:numId="20" w16cid:durableId="1087340181">
    <w:abstractNumId w:val="60"/>
  </w:num>
  <w:num w:numId="21" w16cid:durableId="281619212">
    <w:abstractNumId w:val="28"/>
  </w:num>
  <w:num w:numId="22" w16cid:durableId="1051274446">
    <w:abstractNumId w:val="25"/>
  </w:num>
  <w:num w:numId="23" w16cid:durableId="1237864018">
    <w:abstractNumId w:val="58"/>
  </w:num>
  <w:num w:numId="24" w16cid:durableId="1358458457">
    <w:abstractNumId w:val="3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708144178">
    <w:abstractNumId w:val="62"/>
  </w:num>
  <w:num w:numId="26" w16cid:durableId="403913853">
    <w:abstractNumId w:val="6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 w16cid:durableId="1145505867">
    <w:abstractNumId w:val="14"/>
  </w:num>
  <w:num w:numId="28" w16cid:durableId="1274022261">
    <w:abstractNumId w:val="10"/>
  </w:num>
  <w:num w:numId="29" w16cid:durableId="1662153187">
    <w:abstractNumId w:val="59"/>
  </w:num>
  <w:num w:numId="30" w16cid:durableId="1758746246">
    <w:abstractNumId w:val="30"/>
  </w:num>
  <w:num w:numId="31" w16cid:durableId="1106390779">
    <w:abstractNumId w:val="43"/>
  </w:num>
  <w:num w:numId="32" w16cid:durableId="918170047">
    <w:abstractNumId w:val="18"/>
  </w:num>
  <w:num w:numId="33" w16cid:durableId="1893344998">
    <w:abstractNumId w:val="13"/>
  </w:num>
  <w:num w:numId="34" w16cid:durableId="136268082">
    <w:abstractNumId w:val="70"/>
  </w:num>
  <w:num w:numId="35" w16cid:durableId="1678344185">
    <w:abstractNumId w:val="16"/>
  </w:num>
  <w:num w:numId="36" w16cid:durableId="888541490">
    <w:abstractNumId w:val="64"/>
  </w:num>
  <w:num w:numId="37" w16cid:durableId="1675953616">
    <w:abstractNumId w:val="31"/>
  </w:num>
  <w:num w:numId="38" w16cid:durableId="447896829">
    <w:abstractNumId w:val="9"/>
  </w:num>
  <w:num w:numId="39" w16cid:durableId="209075673">
    <w:abstractNumId w:val="19"/>
  </w:num>
  <w:num w:numId="40" w16cid:durableId="1081827038">
    <w:abstractNumId w:val="16"/>
  </w:num>
  <w:num w:numId="41" w16cid:durableId="968558885">
    <w:abstractNumId w:val="61"/>
  </w:num>
  <w:num w:numId="42" w16cid:durableId="549923077">
    <w:abstractNumId w:val="61"/>
  </w:num>
  <w:num w:numId="43" w16cid:durableId="1347099587">
    <w:abstractNumId w:val="64"/>
  </w:num>
  <w:num w:numId="44" w16cid:durableId="1740637834">
    <w:abstractNumId w:val="16"/>
  </w:num>
  <w:num w:numId="45" w16cid:durableId="706686027">
    <w:abstractNumId w:val="34"/>
  </w:num>
  <w:num w:numId="46" w16cid:durableId="55057024">
    <w:abstractNumId w:val="41"/>
  </w:num>
  <w:num w:numId="47" w16cid:durableId="1817136711">
    <w:abstractNumId w:val="54"/>
  </w:num>
  <w:num w:numId="48" w16cid:durableId="2105685205">
    <w:abstractNumId w:val="50"/>
  </w:num>
  <w:num w:numId="49" w16cid:durableId="292101605">
    <w:abstractNumId w:val="71"/>
  </w:num>
  <w:num w:numId="50" w16cid:durableId="2118475733">
    <w:abstractNumId w:val="15"/>
  </w:num>
  <w:num w:numId="51" w16cid:durableId="287322559">
    <w:abstractNumId w:val="26"/>
  </w:num>
  <w:num w:numId="52" w16cid:durableId="200557038">
    <w:abstractNumId w:val="21"/>
  </w:num>
  <w:num w:numId="53" w16cid:durableId="1965966794">
    <w:abstractNumId w:val="20"/>
  </w:num>
  <w:num w:numId="54" w16cid:durableId="267978508">
    <w:abstractNumId w:val="22"/>
  </w:num>
  <w:num w:numId="55" w16cid:durableId="340788015">
    <w:abstractNumId w:val="48"/>
  </w:num>
  <w:num w:numId="56" w16cid:durableId="1803886002">
    <w:abstractNumId w:val="66"/>
  </w:num>
  <w:num w:numId="57" w16cid:durableId="1546481446">
    <w:abstractNumId w:val="42"/>
  </w:num>
  <w:num w:numId="58" w16cid:durableId="894781007">
    <w:abstractNumId w:val="24"/>
  </w:num>
  <w:num w:numId="59" w16cid:durableId="1367372650">
    <w:abstractNumId w:val="12"/>
  </w:num>
  <w:num w:numId="60" w16cid:durableId="1038503649">
    <w:abstractNumId w:val="57"/>
  </w:num>
  <w:num w:numId="61" w16cid:durableId="1282767631">
    <w:abstractNumId w:val="51"/>
  </w:num>
  <w:num w:numId="62" w16cid:durableId="54161142">
    <w:abstractNumId w:val="27"/>
  </w:num>
  <w:num w:numId="63" w16cid:durableId="1825732099">
    <w:abstractNumId w:val="38"/>
  </w:num>
  <w:num w:numId="64" w16cid:durableId="295376757">
    <w:abstractNumId w:val="32"/>
  </w:num>
  <w:num w:numId="65" w16cid:durableId="1222404968">
    <w:abstractNumId w:val="53"/>
  </w:num>
  <w:num w:numId="66" w16cid:durableId="1913273607">
    <w:abstractNumId w:val="72"/>
  </w:num>
  <w:num w:numId="67" w16cid:durableId="775442996">
    <w:abstractNumId w:val="74"/>
  </w:num>
  <w:num w:numId="68" w16cid:durableId="25642385">
    <w:abstractNumId w:val="29"/>
  </w:num>
  <w:num w:numId="69" w16cid:durableId="2094737144">
    <w:abstractNumId w:val="40"/>
  </w:num>
  <w:num w:numId="70" w16cid:durableId="1693074181">
    <w:abstractNumId w:val="46"/>
  </w:num>
  <w:num w:numId="71" w16cid:durableId="876819889">
    <w:abstractNumId w:val="49"/>
  </w:num>
  <w:num w:numId="72" w16cid:durableId="1751611461">
    <w:abstractNumId w:val="47"/>
  </w:num>
  <w:num w:numId="73" w16cid:durableId="893396180">
    <w:abstractNumId w:val="73"/>
  </w:num>
  <w:num w:numId="74" w16cid:durableId="712776349">
    <w:abstractNumId w:val="35"/>
  </w:num>
  <w:num w:numId="75" w16cid:durableId="159082158">
    <w:abstractNumId w:val="65"/>
  </w:num>
  <w:num w:numId="76" w16cid:durableId="165365339">
    <w:abstractNumId w:val="45"/>
  </w:num>
  <w:num w:numId="77" w16cid:durableId="1610818002">
    <w:abstractNumId w:val="33"/>
  </w:num>
  <w:num w:numId="78" w16cid:durableId="26679855">
    <w:abstractNumId w:val="37"/>
  </w:num>
  <w:num w:numId="79" w16cid:durableId="1980457196">
    <w:abstractNumId w:val="68"/>
  </w:num>
  <w:num w:numId="80" w16cid:durableId="680931891">
    <w:abstractNumId w:val="17"/>
  </w:num>
  <w:num w:numId="81" w16cid:durableId="1807236561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1894"/>
    <w:rsid w:val="00010BCD"/>
    <w:rsid w:val="00012E7D"/>
    <w:rsid w:val="00020840"/>
    <w:rsid w:val="00023440"/>
    <w:rsid w:val="00034616"/>
    <w:rsid w:val="00043E18"/>
    <w:rsid w:val="000448F3"/>
    <w:rsid w:val="00052D6B"/>
    <w:rsid w:val="00053455"/>
    <w:rsid w:val="0006063C"/>
    <w:rsid w:val="00072DDF"/>
    <w:rsid w:val="000754BF"/>
    <w:rsid w:val="00075850"/>
    <w:rsid w:val="00085343"/>
    <w:rsid w:val="00093F6A"/>
    <w:rsid w:val="0009483C"/>
    <w:rsid w:val="000A2A22"/>
    <w:rsid w:val="000A4360"/>
    <w:rsid w:val="000A53F0"/>
    <w:rsid w:val="000A6F8D"/>
    <w:rsid w:val="000A7967"/>
    <w:rsid w:val="000B5F82"/>
    <w:rsid w:val="000E43E8"/>
    <w:rsid w:val="000E4F4D"/>
    <w:rsid w:val="000E6EF0"/>
    <w:rsid w:val="000F69AD"/>
    <w:rsid w:val="00101D34"/>
    <w:rsid w:val="00105B50"/>
    <w:rsid w:val="001128E2"/>
    <w:rsid w:val="00113907"/>
    <w:rsid w:val="0012525C"/>
    <w:rsid w:val="00127CDB"/>
    <w:rsid w:val="00127DF9"/>
    <w:rsid w:val="00130127"/>
    <w:rsid w:val="00130633"/>
    <w:rsid w:val="0013234E"/>
    <w:rsid w:val="001355AE"/>
    <w:rsid w:val="0014135D"/>
    <w:rsid w:val="00145635"/>
    <w:rsid w:val="0015074B"/>
    <w:rsid w:val="001516A2"/>
    <w:rsid w:val="00153F98"/>
    <w:rsid w:val="00156EA4"/>
    <w:rsid w:val="00183FC3"/>
    <w:rsid w:val="001951CE"/>
    <w:rsid w:val="00197B82"/>
    <w:rsid w:val="001A58EF"/>
    <w:rsid w:val="001B476D"/>
    <w:rsid w:val="001B7D6F"/>
    <w:rsid w:val="001C2C3E"/>
    <w:rsid w:val="001C468E"/>
    <w:rsid w:val="001F02F6"/>
    <w:rsid w:val="00201AAE"/>
    <w:rsid w:val="00202787"/>
    <w:rsid w:val="00207C39"/>
    <w:rsid w:val="002128B3"/>
    <w:rsid w:val="00214DA3"/>
    <w:rsid w:val="00224FF8"/>
    <w:rsid w:val="00230658"/>
    <w:rsid w:val="00235A54"/>
    <w:rsid w:val="00243F48"/>
    <w:rsid w:val="00247752"/>
    <w:rsid w:val="00257972"/>
    <w:rsid w:val="002671BF"/>
    <w:rsid w:val="002705A6"/>
    <w:rsid w:val="0029639D"/>
    <w:rsid w:val="002A2E4D"/>
    <w:rsid w:val="002B6462"/>
    <w:rsid w:val="002C3250"/>
    <w:rsid w:val="002D6366"/>
    <w:rsid w:val="002E0EEF"/>
    <w:rsid w:val="002E487C"/>
    <w:rsid w:val="002F3212"/>
    <w:rsid w:val="00300023"/>
    <w:rsid w:val="00304A4D"/>
    <w:rsid w:val="00313B2B"/>
    <w:rsid w:val="00320347"/>
    <w:rsid w:val="00326F90"/>
    <w:rsid w:val="003337B8"/>
    <w:rsid w:val="00340822"/>
    <w:rsid w:val="00355BF5"/>
    <w:rsid w:val="0036379D"/>
    <w:rsid w:val="0037613C"/>
    <w:rsid w:val="00383C1A"/>
    <w:rsid w:val="00384EEF"/>
    <w:rsid w:val="00387BA3"/>
    <w:rsid w:val="003A7D68"/>
    <w:rsid w:val="003B447B"/>
    <w:rsid w:val="003B69C2"/>
    <w:rsid w:val="003E3F26"/>
    <w:rsid w:val="003F79B4"/>
    <w:rsid w:val="003F79EF"/>
    <w:rsid w:val="004001E4"/>
    <w:rsid w:val="0040116D"/>
    <w:rsid w:val="00402F51"/>
    <w:rsid w:val="004036C3"/>
    <w:rsid w:val="004050A2"/>
    <w:rsid w:val="00415DCA"/>
    <w:rsid w:val="0044659B"/>
    <w:rsid w:val="00450608"/>
    <w:rsid w:val="004525B5"/>
    <w:rsid w:val="00457D2C"/>
    <w:rsid w:val="004659C1"/>
    <w:rsid w:val="00465AC0"/>
    <w:rsid w:val="00470838"/>
    <w:rsid w:val="00473993"/>
    <w:rsid w:val="004802A5"/>
    <w:rsid w:val="004822EA"/>
    <w:rsid w:val="004842EB"/>
    <w:rsid w:val="004852A9"/>
    <w:rsid w:val="00496C1C"/>
    <w:rsid w:val="004A0F3F"/>
    <w:rsid w:val="004B4A02"/>
    <w:rsid w:val="004B5670"/>
    <w:rsid w:val="004B6A81"/>
    <w:rsid w:val="004D0F7F"/>
    <w:rsid w:val="004D3EF2"/>
    <w:rsid w:val="004D3F86"/>
    <w:rsid w:val="004D684E"/>
    <w:rsid w:val="004E0CA6"/>
    <w:rsid w:val="004E59E5"/>
    <w:rsid w:val="004F1E86"/>
    <w:rsid w:val="005077E8"/>
    <w:rsid w:val="00510CE4"/>
    <w:rsid w:val="0052444F"/>
    <w:rsid w:val="00541779"/>
    <w:rsid w:val="00552C5D"/>
    <w:rsid w:val="00553DF9"/>
    <w:rsid w:val="005710C7"/>
    <w:rsid w:val="0057695B"/>
    <w:rsid w:val="00592F14"/>
    <w:rsid w:val="005A7923"/>
    <w:rsid w:val="005B0391"/>
    <w:rsid w:val="005B203E"/>
    <w:rsid w:val="005B615F"/>
    <w:rsid w:val="005C5D48"/>
    <w:rsid w:val="005C6E42"/>
    <w:rsid w:val="005D1E97"/>
    <w:rsid w:val="005D741B"/>
    <w:rsid w:val="005E7505"/>
    <w:rsid w:val="005F089A"/>
    <w:rsid w:val="005F1931"/>
    <w:rsid w:val="005F1A68"/>
    <w:rsid w:val="005F4A54"/>
    <w:rsid w:val="006076F2"/>
    <w:rsid w:val="00610783"/>
    <w:rsid w:val="00617FEF"/>
    <w:rsid w:val="006200B0"/>
    <w:rsid w:val="00622560"/>
    <w:rsid w:val="00645CA7"/>
    <w:rsid w:val="00650654"/>
    <w:rsid w:val="0067160D"/>
    <w:rsid w:val="00673C2B"/>
    <w:rsid w:val="00680F98"/>
    <w:rsid w:val="00696286"/>
    <w:rsid w:val="006A038A"/>
    <w:rsid w:val="006B4D1D"/>
    <w:rsid w:val="006B68AE"/>
    <w:rsid w:val="006C38B3"/>
    <w:rsid w:val="006D00E2"/>
    <w:rsid w:val="006D1D28"/>
    <w:rsid w:val="006F201B"/>
    <w:rsid w:val="006F27A6"/>
    <w:rsid w:val="006F2E60"/>
    <w:rsid w:val="00700518"/>
    <w:rsid w:val="007006D1"/>
    <w:rsid w:val="00700D92"/>
    <w:rsid w:val="00701C12"/>
    <w:rsid w:val="0070383F"/>
    <w:rsid w:val="0070559C"/>
    <w:rsid w:val="007078DC"/>
    <w:rsid w:val="00711AD7"/>
    <w:rsid w:val="00732FEA"/>
    <w:rsid w:val="007400F0"/>
    <w:rsid w:val="0074633D"/>
    <w:rsid w:val="00753277"/>
    <w:rsid w:val="0076364A"/>
    <w:rsid w:val="00787BC3"/>
    <w:rsid w:val="00790945"/>
    <w:rsid w:val="007B2C1D"/>
    <w:rsid w:val="007C0604"/>
    <w:rsid w:val="007C188E"/>
    <w:rsid w:val="007D71C9"/>
    <w:rsid w:val="007E35F1"/>
    <w:rsid w:val="007E402A"/>
    <w:rsid w:val="007F13DA"/>
    <w:rsid w:val="007F5D99"/>
    <w:rsid w:val="00810B2C"/>
    <w:rsid w:val="008205F5"/>
    <w:rsid w:val="00826241"/>
    <w:rsid w:val="00827B94"/>
    <w:rsid w:val="00833374"/>
    <w:rsid w:val="008359D7"/>
    <w:rsid w:val="00846EBB"/>
    <w:rsid w:val="00853039"/>
    <w:rsid w:val="0086077C"/>
    <w:rsid w:val="00877648"/>
    <w:rsid w:val="00881DFC"/>
    <w:rsid w:val="00882D3E"/>
    <w:rsid w:val="008921F5"/>
    <w:rsid w:val="008924F2"/>
    <w:rsid w:val="00892640"/>
    <w:rsid w:val="008936EC"/>
    <w:rsid w:val="00895C1A"/>
    <w:rsid w:val="0089716C"/>
    <w:rsid w:val="008B3F0D"/>
    <w:rsid w:val="008C626B"/>
    <w:rsid w:val="008D0E54"/>
    <w:rsid w:val="008D307B"/>
    <w:rsid w:val="008D3B54"/>
    <w:rsid w:val="008D5204"/>
    <w:rsid w:val="00905B45"/>
    <w:rsid w:val="00910DC4"/>
    <w:rsid w:val="0092063C"/>
    <w:rsid w:val="009275DD"/>
    <w:rsid w:val="0093327C"/>
    <w:rsid w:val="00934208"/>
    <w:rsid w:val="00934F24"/>
    <w:rsid w:val="00937564"/>
    <w:rsid w:val="00940E47"/>
    <w:rsid w:val="00956244"/>
    <w:rsid w:val="009819F9"/>
    <w:rsid w:val="009914D5"/>
    <w:rsid w:val="00992278"/>
    <w:rsid w:val="009B37A9"/>
    <w:rsid w:val="009D1A5D"/>
    <w:rsid w:val="009D20B8"/>
    <w:rsid w:val="009E196B"/>
    <w:rsid w:val="009E519C"/>
    <w:rsid w:val="009E7CE1"/>
    <w:rsid w:val="009F1F03"/>
    <w:rsid w:val="00A0720F"/>
    <w:rsid w:val="00A072A3"/>
    <w:rsid w:val="00A1245F"/>
    <w:rsid w:val="00A17AFB"/>
    <w:rsid w:val="00A31FD5"/>
    <w:rsid w:val="00A333CD"/>
    <w:rsid w:val="00A41EE8"/>
    <w:rsid w:val="00A46988"/>
    <w:rsid w:val="00A66B79"/>
    <w:rsid w:val="00A74F58"/>
    <w:rsid w:val="00A76CD2"/>
    <w:rsid w:val="00A85636"/>
    <w:rsid w:val="00A85A6A"/>
    <w:rsid w:val="00AA1D8D"/>
    <w:rsid w:val="00AB068D"/>
    <w:rsid w:val="00AB6EB3"/>
    <w:rsid w:val="00AC43EB"/>
    <w:rsid w:val="00AD186D"/>
    <w:rsid w:val="00AD494E"/>
    <w:rsid w:val="00AE29C6"/>
    <w:rsid w:val="00AE5BBC"/>
    <w:rsid w:val="00AF02FE"/>
    <w:rsid w:val="00AF047F"/>
    <w:rsid w:val="00AF5572"/>
    <w:rsid w:val="00B15985"/>
    <w:rsid w:val="00B23401"/>
    <w:rsid w:val="00B23413"/>
    <w:rsid w:val="00B312DD"/>
    <w:rsid w:val="00B33E21"/>
    <w:rsid w:val="00B4020D"/>
    <w:rsid w:val="00B47730"/>
    <w:rsid w:val="00B5047D"/>
    <w:rsid w:val="00B52443"/>
    <w:rsid w:val="00B62E4C"/>
    <w:rsid w:val="00B71FB0"/>
    <w:rsid w:val="00B74EBF"/>
    <w:rsid w:val="00BA302F"/>
    <w:rsid w:val="00BA57DC"/>
    <w:rsid w:val="00BA7634"/>
    <w:rsid w:val="00BB4356"/>
    <w:rsid w:val="00BB4747"/>
    <w:rsid w:val="00BC017D"/>
    <w:rsid w:val="00BC4D99"/>
    <w:rsid w:val="00BC74BC"/>
    <w:rsid w:val="00BD379E"/>
    <w:rsid w:val="00BE0B3F"/>
    <w:rsid w:val="00BE48A0"/>
    <w:rsid w:val="00BF443B"/>
    <w:rsid w:val="00C0131E"/>
    <w:rsid w:val="00C03B67"/>
    <w:rsid w:val="00C164DB"/>
    <w:rsid w:val="00C452BD"/>
    <w:rsid w:val="00C4668F"/>
    <w:rsid w:val="00C50094"/>
    <w:rsid w:val="00C56355"/>
    <w:rsid w:val="00C60AF2"/>
    <w:rsid w:val="00C61AD5"/>
    <w:rsid w:val="00C62DD8"/>
    <w:rsid w:val="00C67538"/>
    <w:rsid w:val="00C67BAC"/>
    <w:rsid w:val="00C722D6"/>
    <w:rsid w:val="00C74962"/>
    <w:rsid w:val="00C763E6"/>
    <w:rsid w:val="00C85BEA"/>
    <w:rsid w:val="00CB0664"/>
    <w:rsid w:val="00CC5E9D"/>
    <w:rsid w:val="00CC6210"/>
    <w:rsid w:val="00CD3377"/>
    <w:rsid w:val="00CD43DE"/>
    <w:rsid w:val="00CE4E93"/>
    <w:rsid w:val="00CE668D"/>
    <w:rsid w:val="00CF0137"/>
    <w:rsid w:val="00D0190A"/>
    <w:rsid w:val="00D15608"/>
    <w:rsid w:val="00D16260"/>
    <w:rsid w:val="00D201E4"/>
    <w:rsid w:val="00D43583"/>
    <w:rsid w:val="00D43F17"/>
    <w:rsid w:val="00D51107"/>
    <w:rsid w:val="00D553AD"/>
    <w:rsid w:val="00D559D0"/>
    <w:rsid w:val="00D8158E"/>
    <w:rsid w:val="00D97B3C"/>
    <w:rsid w:val="00DA1214"/>
    <w:rsid w:val="00DA1606"/>
    <w:rsid w:val="00DA38A3"/>
    <w:rsid w:val="00DB0C5E"/>
    <w:rsid w:val="00DB412A"/>
    <w:rsid w:val="00DD0934"/>
    <w:rsid w:val="00DE5A61"/>
    <w:rsid w:val="00DF1A31"/>
    <w:rsid w:val="00DF39EF"/>
    <w:rsid w:val="00DF3F8D"/>
    <w:rsid w:val="00DF7472"/>
    <w:rsid w:val="00E00C3D"/>
    <w:rsid w:val="00E103C1"/>
    <w:rsid w:val="00E143E0"/>
    <w:rsid w:val="00E23275"/>
    <w:rsid w:val="00E23B0C"/>
    <w:rsid w:val="00E247E3"/>
    <w:rsid w:val="00E2689D"/>
    <w:rsid w:val="00E34760"/>
    <w:rsid w:val="00E3621C"/>
    <w:rsid w:val="00E40113"/>
    <w:rsid w:val="00E43C03"/>
    <w:rsid w:val="00E45EF7"/>
    <w:rsid w:val="00E53CBE"/>
    <w:rsid w:val="00E555D6"/>
    <w:rsid w:val="00E57DDD"/>
    <w:rsid w:val="00E61373"/>
    <w:rsid w:val="00E64FDE"/>
    <w:rsid w:val="00E66F6E"/>
    <w:rsid w:val="00E74F58"/>
    <w:rsid w:val="00E76FE4"/>
    <w:rsid w:val="00EA1A89"/>
    <w:rsid w:val="00EA59CC"/>
    <w:rsid w:val="00EA701E"/>
    <w:rsid w:val="00EA7658"/>
    <w:rsid w:val="00EB53AF"/>
    <w:rsid w:val="00EC69C2"/>
    <w:rsid w:val="00ED01DD"/>
    <w:rsid w:val="00ED3DC7"/>
    <w:rsid w:val="00ED3DF8"/>
    <w:rsid w:val="00ED47A2"/>
    <w:rsid w:val="00ED7639"/>
    <w:rsid w:val="00EE2194"/>
    <w:rsid w:val="00EE3A3D"/>
    <w:rsid w:val="00F01432"/>
    <w:rsid w:val="00F01E38"/>
    <w:rsid w:val="00F032C7"/>
    <w:rsid w:val="00F11ADB"/>
    <w:rsid w:val="00F141F7"/>
    <w:rsid w:val="00F15EDA"/>
    <w:rsid w:val="00F15F4A"/>
    <w:rsid w:val="00F20703"/>
    <w:rsid w:val="00F2219C"/>
    <w:rsid w:val="00F4546F"/>
    <w:rsid w:val="00F45BFB"/>
    <w:rsid w:val="00F50A1E"/>
    <w:rsid w:val="00F5210C"/>
    <w:rsid w:val="00F557B8"/>
    <w:rsid w:val="00F56323"/>
    <w:rsid w:val="00F60FA1"/>
    <w:rsid w:val="00F613B7"/>
    <w:rsid w:val="00F6425A"/>
    <w:rsid w:val="00F65857"/>
    <w:rsid w:val="00F7214F"/>
    <w:rsid w:val="00F73C51"/>
    <w:rsid w:val="00F74FE2"/>
    <w:rsid w:val="00F83783"/>
    <w:rsid w:val="00F85424"/>
    <w:rsid w:val="00F91B27"/>
    <w:rsid w:val="00F954EC"/>
    <w:rsid w:val="00FB0AB5"/>
    <w:rsid w:val="00FC5DBD"/>
    <w:rsid w:val="00FC693F"/>
    <w:rsid w:val="00FC6C59"/>
    <w:rsid w:val="00FD1D9E"/>
    <w:rsid w:val="00FD4F83"/>
    <w:rsid w:val="00FE5E1B"/>
    <w:rsid w:val="00FF7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03DE4D15"/>
  <w14:defaultImageDpi w14:val="300"/>
  <w15:docId w15:val="{D87B556F-C180-4B47-8FBC-5A7B7309AB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FC693F"/>
  </w:style>
  <w:style w:type="paragraph" w:styleId="1">
    <w:name w:val="heading 1"/>
    <w:basedOn w:val="a4"/>
    <w:next w:val="a4"/>
    <w:link w:val="10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1">
    <w:name w:val="heading 3"/>
    <w:basedOn w:val="a4"/>
    <w:next w:val="a4"/>
    <w:link w:val="32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5">
    <w:name w:val="heading 5"/>
    <w:basedOn w:val="a4"/>
    <w:next w:val="a4"/>
    <w:link w:val="50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6">
    <w:name w:val="heading 6"/>
    <w:basedOn w:val="a4"/>
    <w:next w:val="a4"/>
    <w:link w:val="60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4"/>
    <w:next w:val="a4"/>
    <w:link w:val="70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4"/>
    <w:next w:val="a4"/>
    <w:link w:val="80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9">
    <w:name w:val="heading 9"/>
    <w:basedOn w:val="a4"/>
    <w:next w:val="a4"/>
    <w:link w:val="90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header"/>
    <w:basedOn w:val="a4"/>
    <w:link w:val="a9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E618BF"/>
  </w:style>
  <w:style w:type="paragraph" w:styleId="aa">
    <w:name w:val="footer"/>
    <w:basedOn w:val="a4"/>
    <w:link w:val="ab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b">
    <w:name w:val="Нижний колонтитул Знак"/>
    <w:basedOn w:val="a5"/>
    <w:link w:val="aa"/>
    <w:uiPriority w:val="99"/>
    <w:rsid w:val="00E618BF"/>
  </w:style>
  <w:style w:type="paragraph" w:styleId="ac">
    <w:name w:val="No Spacing"/>
    <w:uiPriority w:val="1"/>
    <w:qFormat/>
    <w:rsid w:val="00FC693F"/>
    <w:pPr>
      <w:spacing w:after="0" w:line="240" w:lineRule="auto"/>
    </w:pPr>
  </w:style>
  <w:style w:type="character" w:customStyle="1" w:styleId="10">
    <w:name w:val="Заголовок 1 Знак"/>
    <w:basedOn w:val="a5"/>
    <w:link w:val="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2">
    <w:name w:val="Заголовок 2 Знак"/>
    <w:basedOn w:val="a5"/>
    <w:link w:val="2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2">
    <w:name w:val="Заголовок 3 Знак"/>
    <w:basedOn w:val="a5"/>
    <w:link w:val="31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d">
    <w:name w:val="Title"/>
    <w:basedOn w:val="a4"/>
    <w:next w:val="a4"/>
    <w:link w:val="ae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ae">
    <w:name w:val="Заголовок Знак"/>
    <w:basedOn w:val="a5"/>
    <w:link w:val="ad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af">
    <w:name w:val="Subtitle"/>
    <w:basedOn w:val="a4"/>
    <w:next w:val="a4"/>
    <w:link w:val="af0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f0">
    <w:name w:val="Подзаголовок Знак"/>
    <w:basedOn w:val="a5"/>
    <w:link w:val="af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f1">
    <w:name w:val="List Paragraph"/>
    <w:basedOn w:val="a4"/>
    <w:uiPriority w:val="34"/>
    <w:qFormat/>
    <w:rsid w:val="00FC693F"/>
    <w:pPr>
      <w:ind w:left="720"/>
      <w:contextualSpacing/>
    </w:pPr>
  </w:style>
  <w:style w:type="paragraph" w:styleId="af2">
    <w:name w:val="Body Text"/>
    <w:basedOn w:val="a4"/>
    <w:link w:val="af3"/>
    <w:uiPriority w:val="99"/>
    <w:unhideWhenUsed/>
    <w:rsid w:val="00AA1D8D"/>
    <w:pPr>
      <w:spacing w:after="120"/>
    </w:pPr>
  </w:style>
  <w:style w:type="character" w:customStyle="1" w:styleId="af3">
    <w:name w:val="Основной текст Знак"/>
    <w:basedOn w:val="a5"/>
    <w:link w:val="af2"/>
    <w:uiPriority w:val="99"/>
    <w:rsid w:val="00AA1D8D"/>
  </w:style>
  <w:style w:type="paragraph" w:styleId="23">
    <w:name w:val="Body Text 2"/>
    <w:basedOn w:val="a4"/>
    <w:link w:val="24"/>
    <w:uiPriority w:val="99"/>
    <w:unhideWhenUsed/>
    <w:rsid w:val="00AA1D8D"/>
    <w:pPr>
      <w:spacing w:after="120" w:line="480" w:lineRule="auto"/>
    </w:pPr>
  </w:style>
  <w:style w:type="character" w:customStyle="1" w:styleId="24">
    <w:name w:val="Основной текст 2 Знак"/>
    <w:basedOn w:val="a5"/>
    <w:link w:val="23"/>
    <w:uiPriority w:val="99"/>
    <w:rsid w:val="00AA1D8D"/>
  </w:style>
  <w:style w:type="paragraph" w:styleId="33">
    <w:name w:val="Body Text 3"/>
    <w:basedOn w:val="a4"/>
    <w:link w:val="34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34">
    <w:name w:val="Основной текст 3 Знак"/>
    <w:basedOn w:val="a5"/>
    <w:link w:val="33"/>
    <w:uiPriority w:val="99"/>
    <w:rsid w:val="00AA1D8D"/>
    <w:rPr>
      <w:sz w:val="16"/>
      <w:szCs w:val="16"/>
    </w:rPr>
  </w:style>
  <w:style w:type="paragraph" w:styleId="af4">
    <w:name w:val="List"/>
    <w:basedOn w:val="a4"/>
    <w:uiPriority w:val="99"/>
    <w:unhideWhenUsed/>
    <w:rsid w:val="00AA1D8D"/>
    <w:pPr>
      <w:ind w:left="360" w:hanging="360"/>
      <w:contextualSpacing/>
    </w:pPr>
  </w:style>
  <w:style w:type="paragraph" w:styleId="25">
    <w:name w:val="List 2"/>
    <w:basedOn w:val="a4"/>
    <w:uiPriority w:val="99"/>
    <w:unhideWhenUsed/>
    <w:rsid w:val="00326F90"/>
    <w:pPr>
      <w:ind w:left="720" w:hanging="360"/>
      <w:contextualSpacing/>
    </w:pPr>
  </w:style>
  <w:style w:type="paragraph" w:styleId="35">
    <w:name w:val="List 3"/>
    <w:basedOn w:val="a4"/>
    <w:uiPriority w:val="99"/>
    <w:unhideWhenUsed/>
    <w:rsid w:val="00326F90"/>
    <w:pPr>
      <w:ind w:left="1080" w:hanging="360"/>
      <w:contextualSpacing/>
    </w:pPr>
  </w:style>
  <w:style w:type="paragraph" w:styleId="a0">
    <w:name w:val="List Bullet"/>
    <w:basedOn w:val="a4"/>
    <w:uiPriority w:val="99"/>
    <w:unhideWhenUsed/>
    <w:rsid w:val="00326F90"/>
    <w:pPr>
      <w:numPr>
        <w:numId w:val="1"/>
      </w:numPr>
      <w:contextualSpacing/>
    </w:pPr>
  </w:style>
  <w:style w:type="paragraph" w:styleId="20">
    <w:name w:val="List Bullet 2"/>
    <w:basedOn w:val="a4"/>
    <w:uiPriority w:val="99"/>
    <w:unhideWhenUsed/>
    <w:rsid w:val="00326F90"/>
    <w:pPr>
      <w:numPr>
        <w:numId w:val="2"/>
      </w:numPr>
      <w:contextualSpacing/>
    </w:pPr>
  </w:style>
  <w:style w:type="paragraph" w:styleId="30">
    <w:name w:val="List Bullet 3"/>
    <w:basedOn w:val="a4"/>
    <w:uiPriority w:val="99"/>
    <w:unhideWhenUsed/>
    <w:rsid w:val="00326F90"/>
    <w:pPr>
      <w:numPr>
        <w:numId w:val="3"/>
      </w:numPr>
      <w:contextualSpacing/>
    </w:pPr>
  </w:style>
  <w:style w:type="paragraph" w:styleId="a">
    <w:name w:val="List Number"/>
    <w:basedOn w:val="a4"/>
    <w:uiPriority w:val="99"/>
    <w:unhideWhenUsed/>
    <w:rsid w:val="00326F90"/>
    <w:pPr>
      <w:numPr>
        <w:numId w:val="5"/>
      </w:numPr>
      <w:contextualSpacing/>
    </w:pPr>
  </w:style>
  <w:style w:type="paragraph" w:styleId="2">
    <w:name w:val="List Number 2"/>
    <w:basedOn w:val="a4"/>
    <w:uiPriority w:val="99"/>
    <w:unhideWhenUsed/>
    <w:rsid w:val="0029639D"/>
    <w:pPr>
      <w:numPr>
        <w:numId w:val="6"/>
      </w:numPr>
      <w:contextualSpacing/>
    </w:pPr>
  </w:style>
  <w:style w:type="paragraph" w:styleId="3">
    <w:name w:val="List Number 3"/>
    <w:basedOn w:val="a4"/>
    <w:uiPriority w:val="99"/>
    <w:unhideWhenUsed/>
    <w:rsid w:val="0029639D"/>
    <w:pPr>
      <w:numPr>
        <w:numId w:val="7"/>
      </w:numPr>
      <w:contextualSpacing/>
    </w:pPr>
  </w:style>
  <w:style w:type="paragraph" w:styleId="af5">
    <w:name w:val="List Continue"/>
    <w:basedOn w:val="a4"/>
    <w:uiPriority w:val="99"/>
    <w:unhideWhenUsed/>
    <w:rsid w:val="0029639D"/>
    <w:pPr>
      <w:spacing w:after="120"/>
      <w:ind w:left="360"/>
      <w:contextualSpacing/>
    </w:pPr>
  </w:style>
  <w:style w:type="paragraph" w:styleId="26">
    <w:name w:val="List Continue 2"/>
    <w:basedOn w:val="a4"/>
    <w:uiPriority w:val="99"/>
    <w:unhideWhenUsed/>
    <w:rsid w:val="0029639D"/>
    <w:pPr>
      <w:spacing w:after="120"/>
      <w:ind w:left="720"/>
      <w:contextualSpacing/>
    </w:pPr>
  </w:style>
  <w:style w:type="paragraph" w:styleId="36">
    <w:name w:val="List Continue 3"/>
    <w:basedOn w:val="a4"/>
    <w:uiPriority w:val="99"/>
    <w:unhideWhenUsed/>
    <w:rsid w:val="0029639D"/>
    <w:pPr>
      <w:spacing w:after="120"/>
      <w:ind w:left="1080"/>
      <w:contextualSpacing/>
    </w:pPr>
  </w:style>
  <w:style w:type="paragraph" w:styleId="af6">
    <w:name w:val="macro"/>
    <w:link w:val="af7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af7">
    <w:name w:val="Текст макроса Знак"/>
    <w:basedOn w:val="a5"/>
    <w:link w:val="af6"/>
    <w:uiPriority w:val="99"/>
    <w:rsid w:val="0029639D"/>
    <w:rPr>
      <w:rFonts w:ascii="Courier" w:hAnsi="Courier"/>
      <w:sz w:val="20"/>
      <w:szCs w:val="20"/>
    </w:rPr>
  </w:style>
  <w:style w:type="paragraph" w:styleId="27">
    <w:name w:val="Quote"/>
    <w:basedOn w:val="a4"/>
    <w:next w:val="a4"/>
    <w:link w:val="28"/>
    <w:uiPriority w:val="29"/>
    <w:qFormat/>
    <w:rsid w:val="00FC693F"/>
    <w:rPr>
      <w:i/>
      <w:iCs/>
      <w:color w:val="000000" w:themeColor="text1"/>
    </w:rPr>
  </w:style>
  <w:style w:type="character" w:customStyle="1" w:styleId="28">
    <w:name w:val="Цитата 2 Знак"/>
    <w:basedOn w:val="a5"/>
    <w:link w:val="27"/>
    <w:uiPriority w:val="29"/>
    <w:rsid w:val="00FC693F"/>
    <w:rPr>
      <w:i/>
      <w:iCs/>
      <w:color w:val="000000" w:themeColor="text1"/>
    </w:rPr>
  </w:style>
  <w:style w:type="character" w:customStyle="1" w:styleId="40">
    <w:name w:val="Заголовок 4 Знак"/>
    <w:basedOn w:val="a5"/>
    <w:link w:val="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50">
    <w:name w:val="Заголовок 5 Знак"/>
    <w:basedOn w:val="a5"/>
    <w:link w:val="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60">
    <w:name w:val="Заголовок 6 Знак"/>
    <w:basedOn w:val="a5"/>
    <w:link w:val="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5"/>
    <w:link w:val="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5"/>
    <w:link w:val="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90">
    <w:name w:val="Заголовок 9 Знак"/>
    <w:basedOn w:val="a5"/>
    <w:link w:val="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af8">
    <w:name w:val="caption"/>
    <w:basedOn w:val="a4"/>
    <w:next w:val="a4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af9">
    <w:name w:val="Strong"/>
    <w:basedOn w:val="a5"/>
    <w:uiPriority w:val="22"/>
    <w:qFormat/>
    <w:rsid w:val="00FC693F"/>
    <w:rPr>
      <w:b/>
      <w:bCs/>
    </w:rPr>
  </w:style>
  <w:style w:type="character" w:styleId="afa">
    <w:name w:val="Emphasis"/>
    <w:basedOn w:val="a5"/>
    <w:uiPriority w:val="20"/>
    <w:qFormat/>
    <w:rsid w:val="00FC693F"/>
    <w:rPr>
      <w:i/>
      <w:iCs/>
    </w:rPr>
  </w:style>
  <w:style w:type="paragraph" w:styleId="afb">
    <w:name w:val="Intense Quote"/>
    <w:basedOn w:val="a4"/>
    <w:next w:val="a4"/>
    <w:link w:val="afc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afc">
    <w:name w:val="Выделенная цитата Знак"/>
    <w:basedOn w:val="a5"/>
    <w:link w:val="afb"/>
    <w:uiPriority w:val="30"/>
    <w:rsid w:val="00FC693F"/>
    <w:rPr>
      <w:b/>
      <w:bCs/>
      <w:i/>
      <w:iCs/>
      <w:color w:val="4F81BD" w:themeColor="accent1"/>
    </w:rPr>
  </w:style>
  <w:style w:type="character" w:styleId="afd">
    <w:name w:val="Subtle Emphasis"/>
    <w:basedOn w:val="a5"/>
    <w:uiPriority w:val="19"/>
    <w:qFormat/>
    <w:rsid w:val="00FC693F"/>
    <w:rPr>
      <w:i/>
      <w:iCs/>
      <w:color w:val="808080" w:themeColor="text1" w:themeTint="7F"/>
    </w:rPr>
  </w:style>
  <w:style w:type="character" w:styleId="afe">
    <w:name w:val="Intense Emphasis"/>
    <w:basedOn w:val="a5"/>
    <w:uiPriority w:val="21"/>
    <w:qFormat/>
    <w:rsid w:val="00FC693F"/>
    <w:rPr>
      <w:b/>
      <w:bCs/>
      <w:i/>
      <w:iCs/>
      <w:color w:val="4F81BD" w:themeColor="accent1"/>
    </w:rPr>
  </w:style>
  <w:style w:type="character" w:styleId="aff">
    <w:name w:val="Subtle Reference"/>
    <w:basedOn w:val="a5"/>
    <w:uiPriority w:val="31"/>
    <w:qFormat/>
    <w:rsid w:val="00FC693F"/>
    <w:rPr>
      <w:smallCaps/>
      <w:color w:val="C0504D" w:themeColor="accent2"/>
      <w:u w:val="single"/>
    </w:rPr>
  </w:style>
  <w:style w:type="character" w:styleId="aff0">
    <w:name w:val="Intense Reference"/>
    <w:basedOn w:val="a5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aff1">
    <w:name w:val="Book Title"/>
    <w:basedOn w:val="a5"/>
    <w:uiPriority w:val="33"/>
    <w:qFormat/>
    <w:rsid w:val="00FC693F"/>
    <w:rPr>
      <w:b/>
      <w:bCs/>
      <w:smallCaps/>
      <w:spacing w:val="5"/>
    </w:rPr>
  </w:style>
  <w:style w:type="paragraph" w:styleId="aff2">
    <w:name w:val="TOC Heading"/>
    <w:basedOn w:val="1"/>
    <w:next w:val="a4"/>
    <w:uiPriority w:val="39"/>
    <w:unhideWhenUsed/>
    <w:qFormat/>
    <w:rsid w:val="00FC693F"/>
    <w:pPr>
      <w:outlineLvl w:val="9"/>
    </w:pPr>
  </w:style>
  <w:style w:type="table" w:styleId="aff3">
    <w:name w:val="Table Grid"/>
    <w:basedOn w:val="a6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4">
    <w:name w:val="Light Shading"/>
    <w:basedOn w:val="a6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-1">
    <w:name w:val="Light Shading Accent 1"/>
    <w:basedOn w:val="a6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-2">
    <w:name w:val="Light Shading Accent 2"/>
    <w:basedOn w:val="a6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-3">
    <w:name w:val="Light Shading Accent 3"/>
    <w:basedOn w:val="a6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-4">
    <w:name w:val="Light Shading Accent 4"/>
    <w:basedOn w:val="a6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-5">
    <w:name w:val="Light Shading Accent 5"/>
    <w:basedOn w:val="a6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-6">
    <w:name w:val="Light Shading Accent 6"/>
    <w:basedOn w:val="a6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aff5">
    <w:name w:val="Light List"/>
    <w:basedOn w:val="a6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10">
    <w:name w:val="Light List Accent 1"/>
    <w:basedOn w:val="a6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-20">
    <w:name w:val="Light List Accent 2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-30">
    <w:name w:val="Light List Accent 3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-40">
    <w:name w:val="Light List Accent 4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-50">
    <w:name w:val="Light List Accent 5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-60">
    <w:name w:val="Light List Accent 6"/>
    <w:basedOn w:val="a6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aff6">
    <w:name w:val="Light Grid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-11">
    <w:name w:val="Light Grid Accent 1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-21">
    <w:name w:val="Light Grid Accent 2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-31">
    <w:name w:val="Light Grid Accent 3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-41">
    <w:name w:val="Light Grid Accent 4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-51">
    <w:name w:val="Light Grid Accent 5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-61">
    <w:name w:val="Light Grid Accent 6"/>
    <w:basedOn w:val="a6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11">
    <w:name w:val="Medium Shading 1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1">
    <w:name w:val="Medium Shading 1 Accent 1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2">
    <w:name w:val="Medium Shading 1 Accent 2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3">
    <w:name w:val="Medium Shading 1 Accent 3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4">
    <w:name w:val="Medium Shading 1 Accent 4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5">
    <w:name w:val="Medium Shading 1 Accent 5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1-6">
    <w:name w:val="Medium Shading 1 Accent 6"/>
    <w:basedOn w:val="a6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29">
    <w:name w:val="Medium Shading 2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1">
    <w:name w:val="Medium Shading 2 Accent 1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2">
    <w:name w:val="Medium Shading 2 Accent 2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3">
    <w:name w:val="Medium Shading 2 Accent 3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4">
    <w:name w:val="Medium Shading 2 Accent 4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5">
    <w:name w:val="Medium Shading 2 Accent 5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2-6">
    <w:name w:val="Medium Shading 2 Accent 6"/>
    <w:basedOn w:val="a6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12">
    <w:name w:val="Medium List 1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1-10">
    <w:name w:val="Medium List 1 Accent 1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1-20">
    <w:name w:val="Medium List 1 Accent 2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1-30">
    <w:name w:val="Medium List 1 Accent 3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1-40">
    <w:name w:val="Medium List 1 Accent 4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1-50">
    <w:name w:val="Medium List 1 Accent 5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1-60">
    <w:name w:val="Medium List 1 Accent 6"/>
    <w:basedOn w:val="a6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2a">
    <w:name w:val="Medium List 2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10">
    <w:name w:val="Medium List 2 Accent 1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20">
    <w:name w:val="Medium List 2 Accent 2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30">
    <w:name w:val="Medium List 2 Accent 3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40">
    <w:name w:val="Medium List 2 Accent 4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50">
    <w:name w:val="Medium List 2 Accent 5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2-60">
    <w:name w:val="Medium List 2 Accent 6"/>
    <w:basedOn w:val="a6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13">
    <w:name w:val="Medium Grid 1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1-11">
    <w:name w:val="Medium Grid 1 Accent 1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1-21">
    <w:name w:val="Medium Grid 1 Accent 2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1-31">
    <w:name w:val="Medium Grid 1 Accent 3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1-41">
    <w:name w:val="Medium Grid 1 Accent 4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1-51">
    <w:name w:val="Medium Grid 1 Accent 5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1-61">
    <w:name w:val="Medium Grid 1 Accent 6"/>
    <w:basedOn w:val="a6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2b">
    <w:name w:val="Medium Grid 2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11">
    <w:name w:val="Medium Grid 2 Accent 1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21">
    <w:name w:val="Medium Grid 2 Accent 2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31">
    <w:name w:val="Medium Grid 2 Accent 3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41">
    <w:name w:val="Medium Grid 2 Accent 4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51">
    <w:name w:val="Medium Grid 2 Accent 5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2-61">
    <w:name w:val="Medium Grid 2 Accent 6"/>
    <w:basedOn w:val="a6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37">
    <w:name w:val="Medium Grid 3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3-1">
    <w:name w:val="Medium Grid 3 Accent 1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3-2">
    <w:name w:val="Medium Grid 3 Accent 2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3-3">
    <w:name w:val="Medium Grid 3 Accent 3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3-4">
    <w:name w:val="Medium Grid 3 Accent 4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3-5">
    <w:name w:val="Medium Grid 3 Accent 5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3-6">
    <w:name w:val="Medium Grid 3 Accent 6"/>
    <w:basedOn w:val="a6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aff7">
    <w:name w:val="Dark List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-12">
    <w:name w:val="Dark List Accent 1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-22">
    <w:name w:val="Dark List Accent 2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-32">
    <w:name w:val="Dark List Accent 3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-42">
    <w:name w:val="Dark List Accent 4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-52">
    <w:name w:val="Dark List Accent 5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-62">
    <w:name w:val="Dark List Accent 6"/>
    <w:basedOn w:val="a6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aff8">
    <w:name w:val="Colorful Shading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13">
    <w:name w:val="Colorful Shading Accent 1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23">
    <w:name w:val="Colorful Shading Accent 2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33">
    <w:name w:val="Colorful Shading Accent 3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3">
    <w:name w:val="Colorful Shading Accent 4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53">
    <w:name w:val="Colorful Shading Accent 5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-63">
    <w:name w:val="Colorful Shading Accent 6"/>
    <w:basedOn w:val="a6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aff9">
    <w:name w:val="Colorful List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-14">
    <w:name w:val="Colorful List Accent 1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-24">
    <w:name w:val="Colorful List Accent 2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-34">
    <w:name w:val="Colorful List Accent 3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-44">
    <w:name w:val="Colorful List Accent 4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-54">
    <w:name w:val="Colorful List Accent 5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-64">
    <w:name w:val="Colorful List Accent 6"/>
    <w:basedOn w:val="a6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affa">
    <w:name w:val="Colorful Grid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-15">
    <w:name w:val="Colorful Grid Accent 1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-25">
    <w:name w:val="Colorful Grid Accent 2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-35">
    <w:name w:val="Colorful Grid Accent 3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-45">
    <w:name w:val="Colorful Grid Accent 4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-55">
    <w:name w:val="Colorful Grid Accent 5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-65">
    <w:name w:val="Colorful Grid Accent 6"/>
    <w:basedOn w:val="a6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paragraph" w:styleId="affb">
    <w:name w:val="Body Text Indent"/>
    <w:basedOn w:val="a4"/>
    <w:link w:val="affc"/>
    <w:uiPriority w:val="99"/>
    <w:unhideWhenUsed/>
    <w:rsid w:val="00CD43DE"/>
    <w:pPr>
      <w:spacing w:after="120"/>
      <w:ind w:left="283"/>
    </w:pPr>
  </w:style>
  <w:style w:type="character" w:customStyle="1" w:styleId="affc">
    <w:name w:val="Основной текст с отступом Знак"/>
    <w:basedOn w:val="a5"/>
    <w:link w:val="affb"/>
    <w:uiPriority w:val="99"/>
    <w:rsid w:val="00CD43DE"/>
  </w:style>
  <w:style w:type="paragraph" w:styleId="14">
    <w:name w:val="toc 1"/>
    <w:basedOn w:val="a4"/>
    <w:next w:val="a4"/>
    <w:autoRedefine/>
    <w:uiPriority w:val="39"/>
    <w:unhideWhenUsed/>
    <w:rsid w:val="00247752"/>
    <w:pPr>
      <w:spacing w:after="100"/>
    </w:pPr>
  </w:style>
  <w:style w:type="character" w:styleId="affd">
    <w:name w:val="Hyperlink"/>
    <w:basedOn w:val="a5"/>
    <w:uiPriority w:val="99"/>
    <w:unhideWhenUsed/>
    <w:rsid w:val="00247752"/>
    <w:rPr>
      <w:color w:val="0000FF" w:themeColor="hyperlink"/>
      <w:u w:val="single"/>
    </w:rPr>
  </w:style>
  <w:style w:type="paragraph" w:customStyle="1" w:styleId="2c">
    <w:name w:val="ГОСТ Заголовок 2"/>
    <w:basedOn w:val="21"/>
    <w:link w:val="2d"/>
    <w:qFormat/>
    <w:rsid w:val="00A41EE8"/>
    <w:pPr>
      <w:keepLines w:val="0"/>
      <w:spacing w:before="0" w:after="120" w:line="360" w:lineRule="auto"/>
      <w:ind w:firstLine="709"/>
    </w:pPr>
    <w:rPr>
      <w:rFonts w:ascii="Times New Roman" w:hAnsi="Times New Roman" w:cs="Times New Roman"/>
      <w:color w:val="000000" w:themeColor="text1"/>
      <w:sz w:val="32"/>
      <w:szCs w:val="28"/>
      <w:lang w:val="ru-RU" w:eastAsia="ru-RU"/>
    </w:rPr>
  </w:style>
  <w:style w:type="character" w:customStyle="1" w:styleId="2d">
    <w:name w:val="ГОСТ Заголовок 2 Знак"/>
    <w:basedOn w:val="22"/>
    <w:link w:val="2c"/>
    <w:rsid w:val="00A41EE8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val="ru-RU" w:eastAsia="ru-RU"/>
    </w:rPr>
  </w:style>
  <w:style w:type="paragraph" w:customStyle="1" w:styleId="15">
    <w:name w:val="ГОСТ ЗАГОЛОВОК 1"/>
    <w:basedOn w:val="1"/>
    <w:link w:val="16"/>
    <w:qFormat/>
    <w:rsid w:val="00A41EE8"/>
    <w:pPr>
      <w:keepLines w:val="0"/>
      <w:pageBreakBefore/>
      <w:spacing w:before="0" w:after="240" w:line="360" w:lineRule="auto"/>
      <w:jc w:val="center"/>
    </w:pPr>
    <w:rPr>
      <w:rFonts w:ascii="Times New Roman" w:hAnsi="Times New Roman" w:cs="Times New Roman"/>
      <w:color w:val="000000" w:themeColor="text1"/>
      <w:lang w:val="ru-RU" w:eastAsia="ru-RU"/>
    </w:rPr>
  </w:style>
  <w:style w:type="character" w:customStyle="1" w:styleId="16">
    <w:name w:val="ГОСТ ЗАГОЛОВОК 1 Знак"/>
    <w:basedOn w:val="10"/>
    <w:link w:val="15"/>
    <w:rsid w:val="00A41EE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customStyle="1" w:styleId="affe">
    <w:name w:val="ГОСТ основной текст"/>
    <w:basedOn w:val="a4"/>
    <w:link w:val="afff"/>
    <w:qFormat/>
    <w:rsid w:val="008359D7"/>
    <w:pPr>
      <w:spacing w:after="120" w:line="360" w:lineRule="auto"/>
      <w:ind w:firstLine="709"/>
      <w:jc w:val="both"/>
    </w:pPr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character" w:customStyle="1" w:styleId="afff">
    <w:name w:val="ГОСТ основной текст Знак"/>
    <w:basedOn w:val="a5"/>
    <w:link w:val="affe"/>
    <w:rsid w:val="008359D7"/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character" w:styleId="afff0">
    <w:name w:val="Unresolved Mention"/>
    <w:basedOn w:val="a5"/>
    <w:uiPriority w:val="99"/>
    <w:semiHidden/>
    <w:unhideWhenUsed/>
    <w:rsid w:val="00BA7634"/>
    <w:rPr>
      <w:color w:val="605E5C"/>
      <w:shd w:val="clear" w:color="auto" w:fill="E1DFDD"/>
    </w:rPr>
  </w:style>
  <w:style w:type="paragraph" w:customStyle="1" w:styleId="a3">
    <w:name w:val="ГОСТ основной нумерация"/>
    <w:basedOn w:val="affe"/>
    <w:link w:val="afff1"/>
    <w:qFormat/>
    <w:rsid w:val="00BA302F"/>
    <w:pPr>
      <w:numPr>
        <w:numId w:val="43"/>
      </w:numPr>
      <w:tabs>
        <w:tab w:val="num" w:pos="720"/>
      </w:tabs>
    </w:pPr>
  </w:style>
  <w:style w:type="character" w:customStyle="1" w:styleId="afff1">
    <w:name w:val="ГОСТ основной нумерация Знак"/>
    <w:basedOn w:val="afff"/>
    <w:link w:val="a3"/>
    <w:rsid w:val="00BA302F"/>
    <w:rPr>
      <w:rFonts w:ascii="Times New Roman" w:eastAsiaTheme="minorHAnsi" w:hAnsi="Times New Roman" w:cs="Times New Roman"/>
      <w:kern w:val="2"/>
      <w:sz w:val="24"/>
      <w:szCs w:val="24"/>
      <w:lang w:val="ru-RU" w:eastAsia="ru-RU"/>
      <w14:ligatures w14:val="standardContextual"/>
    </w:rPr>
  </w:style>
  <w:style w:type="paragraph" w:customStyle="1" w:styleId="17">
    <w:name w:val="ГОСТ ЗАГОЛОВОК 1 нумерация"/>
    <w:basedOn w:val="15"/>
    <w:link w:val="18"/>
    <w:qFormat/>
    <w:rsid w:val="00A41EE8"/>
  </w:style>
  <w:style w:type="character" w:customStyle="1" w:styleId="18">
    <w:name w:val="ГОСТ ЗАГОЛОВОК 1 нумерация Знак"/>
    <w:basedOn w:val="16"/>
    <w:link w:val="17"/>
    <w:rsid w:val="00A41EE8"/>
    <w:rPr>
      <w:rFonts w:ascii="Times New Roman" w:eastAsiaTheme="majorEastAsia" w:hAnsi="Times New Roman" w:cs="Times New Roman"/>
      <w:b/>
      <w:bCs/>
      <w:color w:val="000000" w:themeColor="text1"/>
      <w:sz w:val="28"/>
      <w:szCs w:val="28"/>
      <w:lang w:val="ru-RU" w:eastAsia="ru-RU"/>
    </w:rPr>
  </w:style>
  <w:style w:type="paragraph" w:customStyle="1" w:styleId="2e">
    <w:name w:val="ГОСТ Заголовок 2 нумерация"/>
    <w:basedOn w:val="2c"/>
    <w:link w:val="2f"/>
    <w:qFormat/>
    <w:rsid w:val="00A41EE8"/>
  </w:style>
  <w:style w:type="character" w:customStyle="1" w:styleId="2f">
    <w:name w:val="ГОСТ Заголовок 2 нумерация Знак"/>
    <w:basedOn w:val="2d"/>
    <w:link w:val="2e"/>
    <w:rsid w:val="00A41EE8"/>
    <w:rPr>
      <w:rFonts w:ascii="Times New Roman" w:eastAsiaTheme="majorEastAsia" w:hAnsi="Times New Roman" w:cs="Times New Roman"/>
      <w:b/>
      <w:bCs/>
      <w:color w:val="000000" w:themeColor="text1"/>
      <w:sz w:val="32"/>
      <w:szCs w:val="28"/>
      <w:lang w:val="ru-RU" w:eastAsia="ru-RU"/>
    </w:rPr>
  </w:style>
  <w:style w:type="paragraph" w:styleId="2f0">
    <w:name w:val="toc 2"/>
    <w:basedOn w:val="a4"/>
    <w:next w:val="a4"/>
    <w:autoRedefine/>
    <w:uiPriority w:val="39"/>
    <w:unhideWhenUsed/>
    <w:rsid w:val="00C164DB"/>
    <w:pPr>
      <w:spacing w:after="100"/>
      <w:ind w:left="220"/>
    </w:pPr>
  </w:style>
  <w:style w:type="paragraph" w:customStyle="1" w:styleId="38">
    <w:name w:val="ГОСТ Заголовок 3"/>
    <w:basedOn w:val="31"/>
    <w:next w:val="a4"/>
    <w:qFormat/>
    <w:rsid w:val="00A41EE8"/>
    <w:pPr>
      <w:keepLines w:val="0"/>
      <w:spacing w:before="0" w:after="80" w:line="360" w:lineRule="auto"/>
      <w:ind w:firstLine="709"/>
    </w:pPr>
    <w:rPr>
      <w:rFonts w:ascii="Times New Roman" w:hAnsi="Times New Roman" w:cs="Times New Roman (Заголовки (сло"/>
      <w:bCs w:val="0"/>
      <w:color w:val="000000" w:themeColor="text1"/>
      <w:sz w:val="24"/>
      <w:szCs w:val="28"/>
      <w:lang w:val="ru-RU" w:eastAsia="ru-RU"/>
    </w:rPr>
  </w:style>
  <w:style w:type="numbering" w:customStyle="1" w:styleId="a2">
    <w:name w:val="ГОСТ маркеры"/>
    <w:uiPriority w:val="99"/>
    <w:rsid w:val="00BA302F"/>
    <w:pPr>
      <w:numPr>
        <w:numId w:val="35"/>
      </w:numPr>
    </w:pPr>
  </w:style>
  <w:style w:type="numbering" w:customStyle="1" w:styleId="a1">
    <w:name w:val="ГОСТ многоуровневый"/>
    <w:uiPriority w:val="99"/>
    <w:rsid w:val="008359D7"/>
    <w:pPr>
      <w:numPr>
        <w:numId w:val="41"/>
      </w:numPr>
    </w:pPr>
  </w:style>
  <w:style w:type="paragraph" w:customStyle="1" w:styleId="p1">
    <w:name w:val="p1"/>
    <w:basedOn w:val="a4"/>
    <w:rsid w:val="00145635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2">
    <w:name w:val="p2"/>
    <w:basedOn w:val="a4"/>
    <w:rsid w:val="00145635"/>
    <w:pPr>
      <w:spacing w:before="180" w:after="0" w:line="240" w:lineRule="auto"/>
      <w:ind w:left="315" w:hanging="31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character" w:customStyle="1" w:styleId="apple-tab-span">
    <w:name w:val="apple-tab-span"/>
    <w:basedOn w:val="a5"/>
    <w:rsid w:val="00145635"/>
  </w:style>
  <w:style w:type="paragraph" w:styleId="HTML">
    <w:name w:val="HTML Preformatted"/>
    <w:basedOn w:val="a4"/>
    <w:link w:val="HTML0"/>
    <w:uiPriority w:val="99"/>
    <w:unhideWhenUsed/>
    <w:rsid w:val="00D201E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5"/>
    <w:link w:val="HTML"/>
    <w:uiPriority w:val="99"/>
    <w:rsid w:val="00D201E4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p3">
    <w:name w:val="p3"/>
    <w:basedOn w:val="a4"/>
    <w:rsid w:val="004659C1"/>
    <w:pPr>
      <w:spacing w:after="0" w:line="240" w:lineRule="auto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customStyle="1" w:styleId="p4">
    <w:name w:val="p4"/>
    <w:basedOn w:val="a4"/>
    <w:rsid w:val="004659C1"/>
    <w:pPr>
      <w:spacing w:before="180" w:after="0" w:line="240" w:lineRule="auto"/>
      <w:ind w:left="195" w:hanging="195"/>
    </w:pPr>
    <w:rPr>
      <w:rFonts w:ascii=".AppleSystemUIFont" w:eastAsia="Times New Roman" w:hAnsi=".AppleSystemUIFont" w:cs="Times New Roman"/>
      <w:color w:val="0E0E0E"/>
      <w:sz w:val="21"/>
      <w:szCs w:val="21"/>
      <w:lang w:val="ru-RU" w:eastAsia="ru-RU"/>
    </w:rPr>
  </w:style>
  <w:style w:type="paragraph" w:styleId="39">
    <w:name w:val="toc 3"/>
    <w:basedOn w:val="a4"/>
    <w:next w:val="a4"/>
    <w:autoRedefine/>
    <w:uiPriority w:val="39"/>
    <w:unhideWhenUsed/>
    <w:rsid w:val="000E6EF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47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7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1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38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272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4938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30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89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9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37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85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5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03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070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4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50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264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13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444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7952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37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721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166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6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45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56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09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217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83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8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62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762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219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52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89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4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095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70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567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71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0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242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08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76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678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2145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210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6817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082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76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811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67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156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18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329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0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98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596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631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14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9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74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8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78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81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21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9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05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3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95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96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1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25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1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0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7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7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20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0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21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4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11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5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3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1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22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77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4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10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37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80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16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65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00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34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6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6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3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8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54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6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93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7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0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08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5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04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2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080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6172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586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93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g"/><Relationship Id="rId19" Type="http://schemas.openxmlformats.org/officeDocument/2006/relationships/image" Target="media/image12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41</Pages>
  <Words>4332</Words>
  <Characters>24696</Characters>
  <Application>Microsoft Office Word</Application>
  <DocSecurity>0</DocSecurity>
  <Lines>205</Lines>
  <Paragraphs>57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28971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Ишмухамедов Артём Альбертович</cp:lastModifiedBy>
  <cp:revision>345</cp:revision>
  <dcterms:created xsi:type="dcterms:W3CDTF">2013-12-23T23:15:00Z</dcterms:created>
  <dcterms:modified xsi:type="dcterms:W3CDTF">2025-01-12T11:20:00Z</dcterms:modified>
  <cp:category/>
</cp:coreProperties>
</file>