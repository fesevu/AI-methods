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AEFC1" w14:textId="77777777" w:rsidR="00F47E3C" w:rsidRDefault="00F47E3C" w:rsidP="00F47E3C">
      <w:pPr>
        <w:pStyle w:val="paragraph"/>
        <w:pBdr>
          <w:bottom w:val="single" w:sz="4" w:space="1" w:color="000000"/>
        </w:pBdr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НИТУ «МИСИС»</w:t>
      </w:r>
      <w:r>
        <w:rPr>
          <w:rStyle w:val="eop"/>
          <w:sz w:val="32"/>
          <w:szCs w:val="32"/>
        </w:rPr>
        <w:t> </w:t>
      </w:r>
    </w:p>
    <w:p w14:paraId="454C9B46" w14:textId="77777777" w:rsidR="00F47E3C" w:rsidRDefault="00F47E3C" w:rsidP="00F47E3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14:paraId="26EDB64E" w14:textId="77777777" w:rsidR="00F47E3C" w:rsidRDefault="00F47E3C" w:rsidP="00F47E3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6"/>
          <w:szCs w:val="36"/>
        </w:rPr>
        <w:t>Кафедра инженерной кибернетики</w:t>
      </w:r>
      <w:r>
        <w:rPr>
          <w:rStyle w:val="eop"/>
          <w:sz w:val="36"/>
          <w:szCs w:val="36"/>
        </w:rPr>
        <w:t> </w:t>
      </w:r>
    </w:p>
    <w:p w14:paraId="08779B11" w14:textId="77777777" w:rsidR="00F47E3C" w:rsidRDefault="00F47E3C" w:rsidP="00F47E3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96"/>
          <w:szCs w:val="96"/>
        </w:rPr>
        <w:t>ОТЧЕТ</w:t>
      </w:r>
      <w:r>
        <w:rPr>
          <w:rStyle w:val="eop"/>
          <w:sz w:val="96"/>
          <w:szCs w:val="96"/>
        </w:rPr>
        <w:t> </w:t>
      </w:r>
    </w:p>
    <w:p w14:paraId="6F848EA6" w14:textId="77777777" w:rsidR="00F47E3C" w:rsidRDefault="00F47E3C" w:rsidP="00F47E3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по</w:t>
      </w:r>
      <w:r>
        <w:rPr>
          <w:rStyle w:val="eop"/>
          <w:sz w:val="40"/>
          <w:szCs w:val="40"/>
        </w:rPr>
        <w:t> </w:t>
      </w:r>
    </w:p>
    <w:p w14:paraId="4B616E57" w14:textId="77777777" w:rsidR="00F47E3C" w:rsidRDefault="00F47E3C" w:rsidP="00F47E3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56"/>
          <w:szCs w:val="56"/>
        </w:rPr>
        <w:t>ЛАБОРАТОРНОЙ РАБОТЕ</w:t>
      </w:r>
      <w:r>
        <w:rPr>
          <w:rStyle w:val="eop"/>
          <w:sz w:val="56"/>
          <w:szCs w:val="56"/>
        </w:rPr>
        <w:t> </w:t>
      </w:r>
    </w:p>
    <w:p w14:paraId="73D2D924" w14:textId="77777777" w:rsidR="00F47E3C" w:rsidRDefault="00F47E3C" w:rsidP="00F47E3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i/>
          <w:iCs/>
          <w:sz w:val="32"/>
          <w:szCs w:val="32"/>
        </w:rPr>
        <w:t>«Исследование возможностей и оценка качества генерации русскоязычных текстов NLP-моделями «семейства» ruGPT-</w:t>
      </w:r>
      <w:proofErr w:type="gramStart"/>
      <w:r>
        <w:rPr>
          <w:rStyle w:val="normaltextrun"/>
          <w:rFonts w:ascii="Cambria" w:hAnsi="Cambria" w:cs="Segoe UI"/>
          <w:i/>
          <w:iCs/>
          <w:sz w:val="32"/>
          <w:szCs w:val="32"/>
        </w:rPr>
        <w:t>3.х</w:t>
      </w:r>
      <w:proofErr w:type="gramEnd"/>
      <w:r>
        <w:rPr>
          <w:rStyle w:val="normaltextrun"/>
          <w:rFonts w:ascii="Cambria" w:hAnsi="Cambria" w:cs="Segoe UI"/>
          <w:i/>
          <w:iCs/>
          <w:sz w:val="32"/>
          <w:szCs w:val="32"/>
        </w:rPr>
        <w:t>»</w:t>
      </w:r>
      <w:r>
        <w:rPr>
          <w:rStyle w:val="eop"/>
          <w:rFonts w:ascii="Cambria" w:hAnsi="Cambria" w:cs="Segoe UI"/>
          <w:sz w:val="32"/>
          <w:szCs w:val="32"/>
        </w:rPr>
        <w:t> </w:t>
      </w:r>
    </w:p>
    <w:p w14:paraId="7AE13C9A" w14:textId="77777777" w:rsidR="00F47E3C" w:rsidRDefault="00F47E3C" w:rsidP="00F47E3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учебная дисциплина «Методы искусственного интеллекта»</w:t>
      </w:r>
      <w:r>
        <w:rPr>
          <w:rStyle w:val="eop"/>
          <w:sz w:val="28"/>
          <w:szCs w:val="28"/>
        </w:rPr>
        <w:t> </w:t>
      </w:r>
    </w:p>
    <w:p w14:paraId="2DDEC9F8" w14:textId="77777777" w:rsidR="00F47E3C" w:rsidRDefault="00F47E3C" w:rsidP="00F47E3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6F709D5" w14:textId="77777777" w:rsidR="00F47E3C" w:rsidRDefault="00F47E3C" w:rsidP="00F47E3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E4108F1" w14:textId="43534616" w:rsidR="00F47E3C" w:rsidRDefault="00F47E3C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  <w:color w:val="FF0000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Студент: </w:t>
      </w:r>
      <w:proofErr w:type="spellStart"/>
      <w:r w:rsidR="000D589E" w:rsidRPr="000D589E">
        <w:rPr>
          <w:rStyle w:val="normaltextrun"/>
          <w:sz w:val="28"/>
          <w:szCs w:val="28"/>
          <w:u w:val="single"/>
        </w:rPr>
        <w:t>Ишмухамедов</w:t>
      </w:r>
      <w:proofErr w:type="spellEnd"/>
      <w:r w:rsidR="000D589E" w:rsidRPr="000D589E">
        <w:rPr>
          <w:rStyle w:val="normaltextrun"/>
          <w:sz w:val="28"/>
          <w:szCs w:val="28"/>
          <w:u w:val="single"/>
        </w:rPr>
        <w:t xml:space="preserve"> А.А.</w:t>
      </w:r>
      <w:r w:rsidRPr="000D589E">
        <w:rPr>
          <w:rStyle w:val="normaltextrun"/>
          <w:i/>
          <w:iCs/>
          <w:sz w:val="28"/>
          <w:szCs w:val="28"/>
          <w:u w:val="single"/>
        </w:rPr>
        <w:t> </w:t>
      </w:r>
      <w:r w:rsidRPr="000D589E">
        <w:rPr>
          <w:rStyle w:val="eop"/>
          <w:sz w:val="28"/>
          <w:szCs w:val="28"/>
        </w:rPr>
        <w:t> </w:t>
      </w:r>
    </w:p>
    <w:p w14:paraId="5C917AE2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Fonts w:ascii="Segoe UI" w:hAnsi="Segoe UI" w:cs="Segoe UI"/>
          <w:sz w:val="18"/>
          <w:szCs w:val="18"/>
        </w:rPr>
      </w:pPr>
    </w:p>
    <w:p w14:paraId="0000FA38" w14:textId="4C883885" w:rsidR="00F47E3C" w:rsidRDefault="00F47E3C" w:rsidP="00F47E3C">
      <w:pPr>
        <w:pStyle w:val="paragraph"/>
        <w:spacing w:before="0" w:beforeAutospacing="0" w:after="0" w:afterAutospacing="0"/>
        <w:ind w:firstLine="39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Группа</w:t>
      </w:r>
      <w:r w:rsidR="000D589E" w:rsidRPr="000D589E">
        <w:rPr>
          <w:rStyle w:val="normaltextrun"/>
          <w:sz w:val="28"/>
          <w:szCs w:val="28"/>
        </w:rPr>
        <w:t xml:space="preserve">: </w:t>
      </w:r>
      <w:r w:rsidR="000D589E">
        <w:rPr>
          <w:rStyle w:val="normaltextrun"/>
          <w:sz w:val="28"/>
          <w:szCs w:val="28"/>
          <w:u w:val="single"/>
        </w:rPr>
        <w:t>БПМ-21-1</w:t>
      </w:r>
      <w:r>
        <w:rPr>
          <w:rStyle w:val="eop"/>
          <w:sz w:val="28"/>
          <w:szCs w:val="28"/>
        </w:rPr>
        <w:t> </w:t>
      </w:r>
    </w:p>
    <w:p w14:paraId="408BE2B4" w14:textId="77777777" w:rsidR="00F47E3C" w:rsidRDefault="00F47E3C" w:rsidP="00F47E3C">
      <w:pPr>
        <w:pStyle w:val="paragraph"/>
        <w:spacing w:before="0" w:beforeAutospacing="0" w:after="0" w:afterAutospacing="0"/>
        <w:ind w:firstLine="39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184DB3F" w14:textId="77777777" w:rsidR="00F47E3C" w:rsidRDefault="00F47E3C" w:rsidP="00F47E3C">
      <w:pPr>
        <w:pStyle w:val="paragraph"/>
        <w:spacing w:before="0" w:beforeAutospacing="0" w:after="0" w:afterAutospacing="0"/>
        <w:ind w:firstLine="39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 xml:space="preserve">Преподаватель: </w:t>
      </w:r>
      <w:proofErr w:type="spellStart"/>
      <w:r>
        <w:rPr>
          <w:rStyle w:val="normaltextrun"/>
          <w:b/>
          <w:bCs/>
          <w:sz w:val="28"/>
          <w:szCs w:val="28"/>
        </w:rPr>
        <w:t>Хонер</w:t>
      </w:r>
      <w:proofErr w:type="spellEnd"/>
      <w:r>
        <w:rPr>
          <w:rStyle w:val="normaltextrun"/>
          <w:b/>
          <w:bCs/>
          <w:sz w:val="28"/>
          <w:szCs w:val="28"/>
        </w:rPr>
        <w:t xml:space="preserve"> П. Д.</w:t>
      </w:r>
      <w:r>
        <w:rPr>
          <w:rStyle w:val="eop"/>
          <w:sz w:val="28"/>
          <w:szCs w:val="28"/>
        </w:rPr>
        <w:t> </w:t>
      </w:r>
    </w:p>
    <w:p w14:paraId="70DBEF01" w14:textId="77777777" w:rsidR="00F47E3C" w:rsidRDefault="00F47E3C" w:rsidP="00F47E3C">
      <w:pPr>
        <w:pStyle w:val="paragraph"/>
        <w:spacing w:before="0" w:beforeAutospacing="0" w:after="0" w:afterAutospacing="0"/>
        <w:ind w:firstLine="39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06CE184" w14:textId="77777777" w:rsidR="00F47E3C" w:rsidRDefault="00F47E3C" w:rsidP="00F47E3C">
      <w:pPr>
        <w:pStyle w:val="paragraph"/>
        <w:spacing w:before="0" w:beforeAutospacing="0" w:after="0" w:afterAutospacing="0"/>
        <w:ind w:firstLine="39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C144B03" w14:textId="445CD929" w:rsidR="00F47E3C" w:rsidRDefault="00F47E3C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Оценка: __________________</w:t>
      </w:r>
      <w:r>
        <w:rPr>
          <w:rStyle w:val="eop"/>
          <w:sz w:val="28"/>
          <w:szCs w:val="28"/>
        </w:rPr>
        <w:t> </w:t>
      </w:r>
    </w:p>
    <w:p w14:paraId="63EFB8AE" w14:textId="77777777" w:rsidR="000D589E" w:rsidRDefault="000D589E" w:rsidP="00F47E3C">
      <w:pPr>
        <w:pStyle w:val="paragraph"/>
        <w:spacing w:before="0" w:beforeAutospacing="0" w:after="0" w:afterAutospacing="0"/>
        <w:ind w:firstLine="3960"/>
        <w:textAlignment w:val="baseline"/>
        <w:rPr>
          <w:rFonts w:ascii="Segoe UI" w:hAnsi="Segoe UI" w:cs="Segoe UI"/>
          <w:sz w:val="18"/>
          <w:szCs w:val="18"/>
        </w:rPr>
      </w:pPr>
    </w:p>
    <w:p w14:paraId="218E8590" w14:textId="7E8CE318" w:rsidR="00F47E3C" w:rsidRDefault="00F47E3C" w:rsidP="00F47E3C">
      <w:pPr>
        <w:pStyle w:val="paragraph"/>
        <w:spacing w:before="0" w:beforeAutospacing="0" w:after="0" w:afterAutospacing="0"/>
        <w:ind w:firstLine="3960"/>
        <w:textAlignment w:val="baseline"/>
        <w:rPr>
          <w:rFonts w:ascii="Segoe UI" w:hAnsi="Segoe UI" w:cs="Segoe UI"/>
          <w:sz w:val="18"/>
          <w:szCs w:val="18"/>
        </w:rPr>
      </w:pPr>
    </w:p>
    <w:p w14:paraId="73A6A61F" w14:textId="77777777" w:rsidR="00F47E3C" w:rsidRDefault="00F47E3C" w:rsidP="00F47E3C">
      <w:pPr>
        <w:pStyle w:val="paragraph"/>
        <w:spacing w:before="0" w:beforeAutospacing="0" w:after="0" w:afterAutospacing="0"/>
        <w:ind w:firstLine="39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Дата защиты: _____________</w:t>
      </w:r>
      <w:r>
        <w:rPr>
          <w:rStyle w:val="eop"/>
          <w:sz w:val="28"/>
          <w:szCs w:val="28"/>
        </w:rPr>
        <w:t> </w:t>
      </w:r>
    </w:p>
    <w:p w14:paraId="5B3FF809" w14:textId="77777777" w:rsidR="00F47E3C" w:rsidRDefault="00F47E3C" w:rsidP="00F47E3C">
      <w:pPr>
        <w:pStyle w:val="paragraph"/>
        <w:spacing w:before="0" w:beforeAutospacing="0" w:after="0" w:afterAutospacing="0"/>
        <w:ind w:firstLine="39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01B4604" w14:textId="77777777" w:rsidR="00F47E3C" w:rsidRDefault="00F47E3C" w:rsidP="00F47E3C">
      <w:pPr>
        <w:pStyle w:val="paragraph"/>
        <w:spacing w:before="0" w:beforeAutospacing="0" w:after="0" w:afterAutospacing="0"/>
        <w:ind w:firstLine="39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159CBA3" w14:textId="77777777" w:rsidR="00F47E3C" w:rsidRDefault="00F47E3C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  <w:r>
        <w:rPr>
          <w:rStyle w:val="eop"/>
        </w:rPr>
        <w:t> </w:t>
      </w:r>
    </w:p>
    <w:p w14:paraId="075EA00D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</w:p>
    <w:p w14:paraId="22C994F1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</w:p>
    <w:p w14:paraId="4B24EA86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</w:p>
    <w:p w14:paraId="2F03BD2E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</w:p>
    <w:p w14:paraId="0EA9E185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</w:p>
    <w:p w14:paraId="1B64A3AE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</w:p>
    <w:p w14:paraId="26270D29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</w:p>
    <w:p w14:paraId="3DFD04DE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</w:p>
    <w:p w14:paraId="4632DF9E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</w:p>
    <w:p w14:paraId="716C12A8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</w:p>
    <w:p w14:paraId="035C99A1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</w:p>
    <w:p w14:paraId="176533B5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</w:p>
    <w:p w14:paraId="0396BFA3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</w:p>
    <w:p w14:paraId="16501FA9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Style w:val="eop"/>
        </w:rPr>
      </w:pPr>
    </w:p>
    <w:p w14:paraId="68CAABE6" w14:textId="77777777" w:rsidR="003426F2" w:rsidRDefault="003426F2" w:rsidP="00F47E3C">
      <w:pPr>
        <w:pStyle w:val="paragraph"/>
        <w:spacing w:before="0" w:beforeAutospacing="0" w:after="0" w:afterAutospacing="0"/>
        <w:ind w:firstLine="3960"/>
        <w:textAlignment w:val="baseline"/>
        <w:rPr>
          <w:rFonts w:ascii="Segoe UI" w:hAnsi="Segoe UI" w:cs="Segoe UI"/>
          <w:sz w:val="18"/>
          <w:szCs w:val="18"/>
        </w:rPr>
      </w:pPr>
    </w:p>
    <w:p w14:paraId="1CE6114C" w14:textId="77777777" w:rsidR="00F47E3C" w:rsidRDefault="00F47E3C" w:rsidP="00F47E3C">
      <w:pPr>
        <w:pStyle w:val="paragraph"/>
        <w:spacing w:before="0" w:beforeAutospacing="0" w:after="0" w:afterAutospacing="0"/>
        <w:ind w:firstLine="39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132456F" w14:textId="77777777" w:rsidR="00F47E3C" w:rsidRDefault="00F47E3C" w:rsidP="00F47E3C">
      <w:pPr>
        <w:pStyle w:val="paragraph"/>
        <w:spacing w:before="0" w:beforeAutospacing="0" w:after="0" w:afterAutospacing="0"/>
        <w:ind w:firstLine="39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2024 г.</w:t>
      </w:r>
      <w:r>
        <w:rPr>
          <w:rStyle w:val="eop"/>
        </w:rPr>
        <w:t> 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/>
        </w:rPr>
        <w:id w:val="-67511507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0E0052" w14:textId="6D36D6F6" w:rsidR="00247752" w:rsidRDefault="00247752" w:rsidP="00F47E3C">
          <w:pPr>
            <w:pStyle w:val="aff2"/>
            <w:pageBreakBefore/>
            <w:spacing w:line="360" w:lineRule="auto"/>
          </w:pPr>
          <w:r>
            <w:rPr>
              <w:lang w:val="ru-RU"/>
            </w:rPr>
            <w:t>Оглавление</w:t>
          </w:r>
        </w:p>
        <w:p w14:paraId="593FCD31" w14:textId="12FC4C15" w:rsidR="000E6EF0" w:rsidRDefault="00247752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517250" w:history="1">
            <w:r w:rsidR="000E6EF0" w:rsidRPr="003356AB">
              <w:rPr>
                <w:rStyle w:val="affd"/>
                <w:noProof/>
              </w:rPr>
              <w:t>ВВЕДЕНИЕ</w:t>
            </w:r>
            <w:r w:rsidR="000E6EF0">
              <w:rPr>
                <w:noProof/>
                <w:webHidden/>
              </w:rPr>
              <w:tab/>
            </w:r>
            <w:r w:rsidR="000E6EF0">
              <w:rPr>
                <w:noProof/>
                <w:webHidden/>
              </w:rPr>
              <w:fldChar w:fldCharType="begin"/>
            </w:r>
            <w:r w:rsidR="000E6EF0">
              <w:rPr>
                <w:noProof/>
                <w:webHidden/>
              </w:rPr>
              <w:instrText xml:space="preserve"> PAGEREF _Toc187517250 \h </w:instrText>
            </w:r>
            <w:r w:rsidR="000E6EF0">
              <w:rPr>
                <w:noProof/>
                <w:webHidden/>
              </w:rPr>
            </w:r>
            <w:r w:rsidR="000E6EF0">
              <w:rPr>
                <w:noProof/>
                <w:webHidden/>
              </w:rPr>
              <w:fldChar w:fldCharType="separate"/>
            </w:r>
            <w:r w:rsidR="000E6EF0">
              <w:rPr>
                <w:noProof/>
                <w:webHidden/>
              </w:rPr>
              <w:t>3</w:t>
            </w:r>
            <w:r w:rsidR="000E6EF0">
              <w:rPr>
                <w:noProof/>
                <w:webHidden/>
              </w:rPr>
              <w:fldChar w:fldCharType="end"/>
            </w:r>
          </w:hyperlink>
        </w:p>
        <w:p w14:paraId="7FAFB4FA" w14:textId="51740EAA" w:rsidR="000E6EF0" w:rsidRDefault="000E6EF0">
          <w:pPr>
            <w:pStyle w:val="14"/>
            <w:tabs>
              <w:tab w:val="left" w:pos="48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1" w:history="1">
            <w:r w:rsidRPr="003356AB">
              <w:rPr>
                <w:rStyle w:val="affd"/>
                <w:noProof/>
              </w:rPr>
              <w:t>1.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EE3CB" w14:textId="6D6E3901" w:rsidR="000E6EF0" w:rsidRDefault="000E6EF0">
          <w:pPr>
            <w:pStyle w:val="2f0"/>
            <w:tabs>
              <w:tab w:val="left" w:pos="96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2" w:history="1">
            <w:r w:rsidRPr="003356AB">
              <w:rPr>
                <w:rStyle w:val="affd"/>
                <w:noProof/>
              </w:rPr>
              <w:t>1.1.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Основное содержание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97B9" w14:textId="6BF3CF19" w:rsidR="000E6EF0" w:rsidRDefault="000E6EF0">
          <w:pPr>
            <w:pStyle w:val="2f0"/>
            <w:tabs>
              <w:tab w:val="left" w:pos="96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3" w:history="1">
            <w:r w:rsidRPr="003356AB">
              <w:rPr>
                <w:rStyle w:val="affd"/>
                <w:noProof/>
              </w:rPr>
              <w:t>1.2.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Решение включает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57CA" w14:textId="2F49D9F4" w:rsidR="000E6EF0" w:rsidRDefault="000E6EF0">
          <w:pPr>
            <w:pStyle w:val="2f0"/>
            <w:tabs>
              <w:tab w:val="left" w:pos="96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4" w:history="1">
            <w:r w:rsidRPr="003356AB">
              <w:rPr>
                <w:rStyle w:val="affd"/>
                <w:noProof/>
              </w:rPr>
              <w:t>1.3.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Особенности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6DA71" w14:textId="342EF6F3" w:rsidR="000E6EF0" w:rsidRDefault="000E6EF0">
          <w:pPr>
            <w:pStyle w:val="14"/>
            <w:tabs>
              <w:tab w:val="left" w:pos="48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5" w:history="1">
            <w:r w:rsidRPr="003356AB">
              <w:rPr>
                <w:rStyle w:val="affd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ВЫБРАННЫЕ СРЕДСТВА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6F6C5" w14:textId="3DA5B0DF" w:rsidR="000E6EF0" w:rsidRDefault="000E6EF0">
          <w:pPr>
            <w:pStyle w:val="14"/>
            <w:tabs>
              <w:tab w:val="left" w:pos="48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6" w:history="1">
            <w:r w:rsidRPr="003356AB">
              <w:rPr>
                <w:rStyle w:val="affd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ИСТОЧНИКИ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B59D" w14:textId="1B03BF40" w:rsidR="000E6EF0" w:rsidRDefault="000E6EF0">
          <w:pPr>
            <w:pStyle w:val="14"/>
            <w:tabs>
              <w:tab w:val="left" w:pos="48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7" w:history="1">
            <w:r w:rsidRPr="003356AB">
              <w:rPr>
                <w:rStyle w:val="affd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1DE7" w14:textId="5E9D470D" w:rsidR="000E6EF0" w:rsidRDefault="000E6EF0">
          <w:pPr>
            <w:pStyle w:val="2f0"/>
            <w:tabs>
              <w:tab w:val="left" w:pos="96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8" w:history="1">
            <w:r w:rsidRPr="003356AB">
              <w:rPr>
                <w:rStyle w:val="affd"/>
                <w:noProof/>
              </w:rPr>
              <w:t>5.1.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Сравнение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906E8" w14:textId="7D531CF2" w:rsidR="000E6EF0" w:rsidRDefault="000E6EF0">
          <w:pPr>
            <w:pStyle w:val="39"/>
            <w:tabs>
              <w:tab w:val="left" w:pos="1440"/>
              <w:tab w:val="right" w:leader="dot" w:pos="10245"/>
            </w:tabs>
            <w:rPr>
              <w:noProof/>
            </w:rPr>
          </w:pPr>
          <w:hyperlink w:anchor="_Toc187517259" w:history="1">
            <w:r w:rsidRPr="003356AB">
              <w:rPr>
                <w:rStyle w:val="affd"/>
                <w:noProof/>
              </w:rPr>
              <w:t>5.1.1.</w:t>
            </w:r>
            <w:r>
              <w:rPr>
                <w:noProof/>
              </w:rPr>
              <w:tab/>
            </w:r>
            <w:r w:rsidRPr="003356AB">
              <w:rPr>
                <w:rStyle w:val="affd"/>
                <w:noProof/>
              </w:rPr>
              <w:t>Качество распознавания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A998B" w14:textId="3FF471C0" w:rsidR="000E6EF0" w:rsidRDefault="000E6EF0">
          <w:pPr>
            <w:pStyle w:val="39"/>
            <w:tabs>
              <w:tab w:val="left" w:pos="1440"/>
              <w:tab w:val="right" w:leader="dot" w:pos="10245"/>
            </w:tabs>
            <w:rPr>
              <w:noProof/>
            </w:rPr>
          </w:pPr>
          <w:hyperlink w:anchor="_Toc187517260" w:history="1">
            <w:r w:rsidRPr="003356AB">
              <w:rPr>
                <w:rStyle w:val="affd"/>
                <w:noProof/>
              </w:rPr>
              <w:t>5.1.2.</w:t>
            </w:r>
            <w:r>
              <w:rPr>
                <w:noProof/>
              </w:rPr>
              <w:tab/>
            </w:r>
            <w:r w:rsidRPr="003356AB">
              <w:rPr>
                <w:rStyle w:val="affd"/>
                <w:bCs/>
                <w:noProof/>
              </w:rPr>
              <w:t>Доступность и удобство работы с API и библиотеками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14A3B" w14:textId="0AB4A8A9" w:rsidR="000E6EF0" w:rsidRDefault="000E6EF0">
          <w:pPr>
            <w:pStyle w:val="39"/>
            <w:tabs>
              <w:tab w:val="left" w:pos="1440"/>
              <w:tab w:val="right" w:leader="dot" w:pos="10245"/>
            </w:tabs>
            <w:rPr>
              <w:noProof/>
            </w:rPr>
          </w:pPr>
          <w:hyperlink w:anchor="_Toc187517261" w:history="1">
            <w:r w:rsidRPr="003356AB">
              <w:rPr>
                <w:rStyle w:val="affd"/>
                <w:noProof/>
              </w:rPr>
              <w:t>5.1.3.</w:t>
            </w:r>
            <w:r>
              <w:rPr>
                <w:noProof/>
              </w:rPr>
              <w:tab/>
            </w:r>
            <w:r w:rsidRPr="003356AB">
              <w:rPr>
                <w:rStyle w:val="affd"/>
                <w:noProof/>
              </w:rPr>
              <w:t>Интеграция и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98003" w14:textId="15BD8F03" w:rsidR="000E6EF0" w:rsidRDefault="000E6EF0">
          <w:pPr>
            <w:pStyle w:val="14"/>
            <w:tabs>
              <w:tab w:val="left" w:pos="44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62" w:history="1">
            <w:r w:rsidRPr="003356AB">
              <w:rPr>
                <w:rStyle w:val="affd"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F757" w14:textId="5C8AD1EA" w:rsidR="000E6EF0" w:rsidRDefault="000E6EF0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63" w:history="1">
            <w:r w:rsidRPr="003356AB">
              <w:rPr>
                <w:rStyle w:val="affd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D8F02" w14:textId="2BD11027" w:rsidR="000E6EF0" w:rsidRDefault="000E6EF0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64" w:history="1">
            <w:r w:rsidRPr="003356AB">
              <w:rPr>
                <w:rStyle w:val="affd"/>
                <w:noProof/>
              </w:rPr>
              <w:t>ПРИЛОЖЕНИЕ А. Скриншоты с результатами Whisper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427B9" w14:textId="6F2495D7" w:rsidR="000E6EF0" w:rsidRDefault="000E6EF0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65" w:history="1">
            <w:r w:rsidRPr="003356AB">
              <w:rPr>
                <w:rStyle w:val="affd"/>
                <w:noProof/>
              </w:rPr>
              <w:t>ПРИЛОЖЕНИЕ Б. Скриншоты с результатами AssemblyAI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4E8E8" w14:textId="16AEDAE1" w:rsidR="000E6EF0" w:rsidRDefault="000E6EF0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66" w:history="1">
            <w:r w:rsidRPr="003356AB">
              <w:rPr>
                <w:rStyle w:val="affd"/>
                <w:noProof/>
              </w:rPr>
              <w:t>ПРИЛОЖЕНИЕ В.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38D6" w14:textId="6127DA21" w:rsidR="00247752" w:rsidRDefault="00247752">
          <w:r>
            <w:rPr>
              <w:b/>
              <w:bCs/>
            </w:rPr>
            <w:fldChar w:fldCharType="end"/>
          </w:r>
        </w:p>
      </w:sdtContent>
    </w:sdt>
    <w:p w14:paraId="12046E2E" w14:textId="05054691" w:rsidR="00247752" w:rsidRPr="00247752" w:rsidRDefault="00247752" w:rsidP="00CD43DE">
      <w:pPr>
        <w:pStyle w:val="affb"/>
        <w:shd w:val="clear" w:color="auto" w:fill="FFFFFF" w:themeFill="background1"/>
        <w:spacing w:before="120"/>
        <w:jc w:val="center"/>
        <w:rPr>
          <w:rFonts w:ascii="Times New Roman" w:hAnsi="Times New Roman"/>
          <w:b/>
          <w:sz w:val="24"/>
          <w:szCs w:val="32"/>
          <w:lang w:val="ru-RU"/>
        </w:rPr>
      </w:pPr>
    </w:p>
    <w:p w14:paraId="5B158493" w14:textId="50FDBDCA" w:rsidR="008921F5" w:rsidRPr="00CD43DE" w:rsidRDefault="00105B50" w:rsidP="00510CE4">
      <w:pPr>
        <w:pStyle w:val="15"/>
      </w:pPr>
      <w:bookmarkStart w:id="0" w:name="_Toc187517250"/>
      <w:r w:rsidRPr="00510CE4">
        <w:lastRenderedPageBreak/>
        <w:t>ВВЕДЕНИЕ</w:t>
      </w:r>
      <w:bookmarkEnd w:id="0"/>
    </w:p>
    <w:p w14:paraId="2C54CD9A" w14:textId="77777777" w:rsidR="00390718" w:rsidRDefault="00390718" w:rsidP="00390718">
      <w:pPr>
        <w:pStyle w:val="affe"/>
      </w:pPr>
      <w:r>
        <w:t>Целью данной лабораторной работы является изучение возможностей современных русскоязычных NLP-моделей «семейства» ruGPT-</w:t>
      </w:r>
      <w:proofErr w:type="gramStart"/>
      <w:r>
        <w:t>3.х</w:t>
      </w:r>
      <w:proofErr w:type="gramEnd"/>
      <w:r>
        <w:t xml:space="preserve"> для генерации текстов. Работа направлена на выработку навыков взаимодействия с NLP-моделями на уровне программного кода, а также на анализ качества их работы в задаче генерации связного текста на заданную тему.</w:t>
      </w:r>
    </w:p>
    <w:p w14:paraId="01E6E1C9" w14:textId="77777777" w:rsidR="00340822" w:rsidRPr="00340822" w:rsidRDefault="00340822" w:rsidP="00093F6A">
      <w:pPr>
        <w:pStyle w:val="affe"/>
      </w:pPr>
    </w:p>
    <w:p w14:paraId="1CC721AC" w14:textId="28168AAD" w:rsidR="006076F2" w:rsidRDefault="006076F2" w:rsidP="0070383F">
      <w:pPr>
        <w:pStyle w:val="15"/>
        <w:numPr>
          <w:ilvl w:val="0"/>
          <w:numId w:val="38"/>
        </w:numPr>
      </w:pPr>
      <w:bookmarkStart w:id="1" w:name="_Toc187517251"/>
      <w:r w:rsidRPr="000E43E8">
        <w:lastRenderedPageBreak/>
        <w:t>ОПИСАНИЕ</w:t>
      </w:r>
      <w:r w:rsidRPr="006076F2">
        <w:t xml:space="preserve"> ЗАДАЧИ</w:t>
      </w:r>
      <w:bookmarkEnd w:id="1"/>
    </w:p>
    <w:p w14:paraId="3EC3866B" w14:textId="1A6020C6" w:rsidR="00B33E21" w:rsidRPr="00934208" w:rsidRDefault="00B33E21" w:rsidP="00EA7658">
      <w:pPr>
        <w:pStyle w:val="2c"/>
        <w:numPr>
          <w:ilvl w:val="1"/>
          <w:numId w:val="46"/>
        </w:numPr>
      </w:pPr>
      <w:bookmarkStart w:id="2" w:name="_Toc187517252"/>
      <w:r w:rsidRPr="00934208">
        <w:t>Основное содержание задачи</w:t>
      </w:r>
      <w:bookmarkEnd w:id="2"/>
    </w:p>
    <w:p w14:paraId="20E193DA" w14:textId="77777777" w:rsidR="00475439" w:rsidRDefault="00475439" w:rsidP="00475439">
      <w:pPr>
        <w:pStyle w:val="affe"/>
      </w:pPr>
      <w:bookmarkStart w:id="3" w:name="_Toc187517253"/>
      <w:r>
        <w:t>Задача состоит в разработке приложения, способного взаимодействовать с NLP-моделями ruGPT-</w:t>
      </w:r>
      <w:proofErr w:type="gramStart"/>
      <w:r>
        <w:t>3.х</w:t>
      </w:r>
      <w:proofErr w:type="gramEnd"/>
      <w:r>
        <w:t xml:space="preserve"> для генерации осмысленного текста на русском языке. В качестве исходных данных используются стартовые фразы, задающие тематику и направленность генерируемого текста. Основное внимание уделяется качеству и связанности полученного текста.</w:t>
      </w:r>
    </w:p>
    <w:bookmarkEnd w:id="3"/>
    <w:p w14:paraId="53248401" w14:textId="3A76C0E1" w:rsidR="00B33E21" w:rsidRPr="00934208" w:rsidRDefault="00475439" w:rsidP="00C85BEA">
      <w:pPr>
        <w:pStyle w:val="2c"/>
        <w:numPr>
          <w:ilvl w:val="1"/>
          <w:numId w:val="46"/>
        </w:numPr>
      </w:pPr>
      <w:r>
        <w:rPr>
          <w:rStyle w:val="16"/>
          <w:b/>
          <w:bCs/>
          <w:color w:val="auto"/>
        </w:rPr>
        <w:t>Постановка задачи</w:t>
      </w:r>
    </w:p>
    <w:p w14:paraId="782A07B5" w14:textId="77777777" w:rsidR="00475439" w:rsidRPr="00475439" w:rsidRDefault="00475439" w:rsidP="00475439">
      <w:pPr>
        <w:pStyle w:val="affe"/>
        <w:numPr>
          <w:ilvl w:val="0"/>
          <w:numId w:val="80"/>
        </w:numPr>
        <w:ind w:left="0" w:firstLine="709"/>
      </w:pPr>
      <w:r w:rsidRPr="00475439">
        <w:t>Разработать программное обеспечение для взаимодействия с моделями ruGPT-</w:t>
      </w:r>
      <w:proofErr w:type="gramStart"/>
      <w:r w:rsidRPr="00475439">
        <w:t>3.х</w:t>
      </w:r>
      <w:proofErr w:type="gramEnd"/>
    </w:p>
    <w:p w14:paraId="2BCCA9C8" w14:textId="77777777" w:rsidR="00475439" w:rsidRPr="00475439" w:rsidRDefault="00475439" w:rsidP="00475439">
      <w:pPr>
        <w:pStyle w:val="affe"/>
        <w:numPr>
          <w:ilvl w:val="0"/>
          <w:numId w:val="80"/>
        </w:numPr>
        <w:ind w:left="0" w:firstLine="709"/>
      </w:pPr>
      <w:r w:rsidRPr="00475439">
        <w:t>Провести генерацию текстов на заданные темы:</w:t>
      </w:r>
    </w:p>
    <w:p w14:paraId="65367880" w14:textId="35C23A9B" w:rsidR="00475439" w:rsidRPr="00475439" w:rsidRDefault="00475439" w:rsidP="00475439">
      <w:pPr>
        <w:pStyle w:val="affe"/>
        <w:numPr>
          <w:ilvl w:val="0"/>
          <w:numId w:val="82"/>
        </w:numPr>
      </w:pPr>
      <w:r w:rsidRPr="00475439">
        <w:t>Краткая аннотация КНИР, длиной до 150 слов.</w:t>
      </w:r>
    </w:p>
    <w:p w14:paraId="6AE2816D" w14:textId="70C3C4DC" w:rsidR="00B33E21" w:rsidRPr="00475439" w:rsidRDefault="00475439" w:rsidP="00475439">
      <w:pPr>
        <w:pStyle w:val="affe"/>
        <w:numPr>
          <w:ilvl w:val="0"/>
          <w:numId w:val="82"/>
        </w:numPr>
      </w:pPr>
      <w:r w:rsidRPr="00475439">
        <w:t xml:space="preserve">Расширенный текст, связанный с КНИР, длиной не менее 300 </w:t>
      </w:r>
      <w:r w:rsidR="00FF36EB" w:rsidRPr="00475439">
        <w:t>слов. Получение</w:t>
      </w:r>
      <w:r w:rsidR="00B33E21" w:rsidRPr="00475439">
        <w:t xml:space="preserve"> текстовых результатов.</w:t>
      </w:r>
    </w:p>
    <w:p w14:paraId="70F2111D" w14:textId="0A23B410" w:rsidR="00475439" w:rsidRPr="00475439" w:rsidRDefault="00475439" w:rsidP="00475439">
      <w:pPr>
        <w:pStyle w:val="affe"/>
        <w:numPr>
          <w:ilvl w:val="0"/>
          <w:numId w:val="82"/>
        </w:numPr>
      </w:pPr>
      <w:r w:rsidRPr="00475439">
        <w:t>Свободное общение</w:t>
      </w:r>
    </w:p>
    <w:p w14:paraId="4F757C09" w14:textId="12564442" w:rsidR="006076F2" w:rsidRPr="00415FBE" w:rsidRDefault="00475439" w:rsidP="006076F2">
      <w:pPr>
        <w:pStyle w:val="affe"/>
        <w:numPr>
          <w:ilvl w:val="0"/>
          <w:numId w:val="80"/>
        </w:numPr>
        <w:ind w:left="0" w:firstLine="709"/>
      </w:pPr>
      <w:r w:rsidRPr="00475439">
        <w:t>Оценить качество сгенерированных текстов по критериям: связность, осмысленность, релевантность тематике.</w:t>
      </w:r>
    </w:p>
    <w:p w14:paraId="0866DB79" w14:textId="10B5AFF2" w:rsidR="008921F5" w:rsidRPr="002671BF" w:rsidRDefault="00105B50" w:rsidP="00415FBE">
      <w:pPr>
        <w:pStyle w:val="15"/>
        <w:numPr>
          <w:ilvl w:val="0"/>
          <w:numId w:val="46"/>
        </w:numPr>
      </w:pPr>
      <w:bookmarkStart w:id="4" w:name="_Toc187517255"/>
      <w:r w:rsidRPr="002671BF">
        <w:lastRenderedPageBreak/>
        <w:t>ВЫБРАННЫЕ СРЕДСТВА ДЛЯ РАЗРАБОТКИ</w:t>
      </w:r>
      <w:bookmarkEnd w:id="4"/>
    </w:p>
    <w:p w14:paraId="55AA2E7D" w14:textId="60B407EC" w:rsidR="00F60FA1" w:rsidRPr="00384EEF" w:rsidRDefault="00F60FA1" w:rsidP="00384EEF">
      <w:pPr>
        <w:pStyle w:val="affe"/>
      </w:pPr>
      <w:r w:rsidRPr="00384EEF">
        <w:t>Для разработки программного обеспечения были использованы следующие инструменты и технологии:</w:t>
      </w:r>
    </w:p>
    <w:p w14:paraId="2CEE0811" w14:textId="51FA0EE7" w:rsidR="009D20B8" w:rsidRPr="00B82810" w:rsidRDefault="00E637AB" w:rsidP="00B82810">
      <w:pPr>
        <w:pStyle w:val="affe"/>
        <w:numPr>
          <w:ilvl w:val="0"/>
          <w:numId w:val="59"/>
        </w:numPr>
        <w:ind w:left="1069" w:firstLine="0"/>
        <w:jc w:val="center"/>
        <w:rPr>
          <w:sz w:val="22"/>
          <w:szCs w:val="20"/>
        </w:rPr>
      </w:pPr>
      <w:r w:rsidRPr="00E637AB">
        <w:t>NLP-модели: ruGPT-3 Small</w:t>
      </w:r>
    </w:p>
    <w:p w14:paraId="04336808" w14:textId="77777777" w:rsidR="00F60FA1" w:rsidRPr="00156EA4" w:rsidRDefault="00F60FA1" w:rsidP="00156EA4">
      <w:pPr>
        <w:pStyle w:val="affe"/>
        <w:numPr>
          <w:ilvl w:val="0"/>
          <w:numId w:val="60"/>
        </w:numPr>
        <w:ind w:left="0" w:firstLine="709"/>
      </w:pPr>
      <w:r w:rsidRPr="00156EA4">
        <w:t>Язык программирования Python — основной инструмент разработки, обеспечивающий гибкость интеграции и обработки данных.</w:t>
      </w:r>
    </w:p>
    <w:p w14:paraId="432A9CA0" w14:textId="77777777" w:rsidR="00F60FA1" w:rsidRPr="00156EA4" w:rsidRDefault="00F60FA1" w:rsidP="00156EA4">
      <w:pPr>
        <w:pStyle w:val="affe"/>
        <w:numPr>
          <w:ilvl w:val="0"/>
          <w:numId w:val="60"/>
        </w:numPr>
        <w:ind w:left="0" w:firstLine="709"/>
      </w:pPr>
      <w:r w:rsidRPr="00156EA4">
        <w:t>Среда разработки: Visual Studio Code — кроссплатформенная интегрированная среда разработки, использованная для написания, отладки и тестирования программного кода.</w:t>
      </w:r>
    </w:p>
    <w:p w14:paraId="54C775EC" w14:textId="77777777" w:rsidR="00F60FA1" w:rsidRPr="00156EA4" w:rsidRDefault="00F60FA1" w:rsidP="00156EA4">
      <w:pPr>
        <w:pStyle w:val="affe"/>
        <w:numPr>
          <w:ilvl w:val="0"/>
          <w:numId w:val="60"/>
        </w:numPr>
        <w:ind w:left="0" w:firstLine="709"/>
      </w:pPr>
      <w:r w:rsidRPr="00156EA4">
        <w:t>Библиотеки:</w:t>
      </w:r>
    </w:p>
    <w:p w14:paraId="0303C9BC" w14:textId="64E759A9" w:rsidR="00F60FA1" w:rsidRPr="00156EA4" w:rsidRDefault="002C007A" w:rsidP="00156EA4">
      <w:pPr>
        <w:pStyle w:val="affe"/>
        <w:numPr>
          <w:ilvl w:val="0"/>
          <w:numId w:val="61"/>
        </w:numPr>
        <w:ind w:left="709" w:firstLine="709"/>
      </w:pPr>
      <w:proofErr w:type="spellStart"/>
      <w:r w:rsidRPr="002C007A">
        <w:t>transformers</w:t>
      </w:r>
      <w:proofErr w:type="spellEnd"/>
      <w:r w:rsidRPr="002C007A">
        <w:t xml:space="preserve"> — библиотека для работы с языковыми моделями, предоставляемая </w:t>
      </w:r>
      <w:proofErr w:type="spellStart"/>
      <w:r w:rsidRPr="002C007A">
        <w:t>Hugging</w:t>
      </w:r>
      <w:proofErr w:type="spellEnd"/>
      <w:r w:rsidRPr="002C007A">
        <w:t xml:space="preserve"> Face. Она включает </w:t>
      </w:r>
      <w:proofErr w:type="spellStart"/>
      <w:r w:rsidRPr="002C007A">
        <w:t>предобученные</w:t>
      </w:r>
      <w:proofErr w:type="spellEnd"/>
      <w:r w:rsidRPr="002C007A">
        <w:t xml:space="preserve"> модели, такие как ruGPT-3 Small, и средства для их использования, настройки и дообучения. </w:t>
      </w:r>
      <w:proofErr w:type="spellStart"/>
      <w:r w:rsidRPr="002C007A">
        <w:t>transformers</w:t>
      </w:r>
      <w:proofErr w:type="spellEnd"/>
      <w:r w:rsidRPr="002C007A">
        <w:t xml:space="preserve"> упрощает взаимодействие с современными NLP-моделями, предоставляя удобный интерфейс для выполнения задач, таких как генерация текста, перевод, анализ тональности и классификация.</w:t>
      </w:r>
    </w:p>
    <w:p w14:paraId="435EF375" w14:textId="77777777" w:rsidR="00F60FA1" w:rsidRPr="00156EA4" w:rsidRDefault="00F60FA1" w:rsidP="00156EA4">
      <w:pPr>
        <w:pStyle w:val="affe"/>
        <w:numPr>
          <w:ilvl w:val="0"/>
          <w:numId w:val="61"/>
        </w:numPr>
        <w:ind w:left="709" w:firstLine="709"/>
      </w:pPr>
      <w:proofErr w:type="spellStart"/>
      <w:r w:rsidRPr="00156EA4">
        <w:t>dotenv</w:t>
      </w:r>
      <w:proofErr w:type="spellEnd"/>
      <w:r w:rsidRPr="00156EA4">
        <w:t xml:space="preserve"> — для безопасного хранения конфиденциальной информации, включая API-ключи, в </w:t>
      </w:r>
      <w:proofErr w:type="gramStart"/>
      <w:r w:rsidRPr="00156EA4">
        <w:t>файле .</w:t>
      </w:r>
      <w:proofErr w:type="spellStart"/>
      <w:r w:rsidRPr="00156EA4">
        <w:t>env</w:t>
      </w:r>
      <w:proofErr w:type="spellEnd"/>
      <w:proofErr w:type="gramEnd"/>
      <w:r w:rsidRPr="00156EA4">
        <w:t>.</w:t>
      </w:r>
    </w:p>
    <w:p w14:paraId="2CAEB842" w14:textId="0557D0AC" w:rsidR="00F60FA1" w:rsidRPr="00156EA4" w:rsidRDefault="00F60FA1" w:rsidP="00156EA4">
      <w:pPr>
        <w:pStyle w:val="affe"/>
        <w:numPr>
          <w:ilvl w:val="0"/>
          <w:numId w:val="62"/>
        </w:numPr>
        <w:ind w:left="709" w:firstLine="709"/>
      </w:pPr>
      <w:r w:rsidRPr="00156EA4">
        <w:t>PyQt5 — библиотека для создания графического пользовательского интерфейса приложения, предоставляющего пользователю возможность выбора API, загрузки файлов и отображения результатов.</w:t>
      </w:r>
      <w:r w:rsidR="00214DA3" w:rsidRPr="00156EA4">
        <w:t xml:space="preserve"> [4]</w:t>
      </w:r>
    </w:p>
    <w:p w14:paraId="0CF4ACDB" w14:textId="77777777" w:rsidR="00F60FA1" w:rsidRDefault="00F60FA1" w:rsidP="00E74F58">
      <w:pPr>
        <w:pStyle w:val="affe"/>
        <w:rPr>
          <w:lang w:val="en-US"/>
        </w:rPr>
      </w:pPr>
      <w:r w:rsidRPr="00E74F58">
        <w:t>Использование данных инструментов позволило реализовать программное обеспечение, соответствующее требованиям поставленной задачи, а также обеспечить удобство работы пользователя в процессе тестирования.</w:t>
      </w:r>
    </w:p>
    <w:p w14:paraId="4B9EB96C" w14:textId="77777777" w:rsidR="00DC68B2" w:rsidRPr="00DC68B2" w:rsidRDefault="00DC68B2" w:rsidP="00DC68B2">
      <w:pPr>
        <w:pStyle w:val="affe"/>
      </w:pPr>
      <w:r w:rsidRPr="00DC68B2">
        <w:t xml:space="preserve">Модель ruGPT-3 Small базируется на архитектуре GPT-2 и была предварительно обучена на последовательностях длиной 1024 токена. После этого модель была </w:t>
      </w:r>
      <w:proofErr w:type="spellStart"/>
      <w:r w:rsidRPr="00DC68B2">
        <w:t>дообучена</w:t>
      </w:r>
      <w:proofErr w:type="spellEnd"/>
      <w:r w:rsidRPr="00DC68B2">
        <w:t xml:space="preserve"> с учетом увеличенного контекста в 2048 токенов, что позволяет ей генерировать более связные и осмысленные тексты. Тренировка модели проводилась на корпусе данных объемом 80 миллиардов токенов, что включало три эпохи обучения. Полный процесс обучения занял около одной недели с использованием 32 GPU.</w:t>
      </w:r>
    </w:p>
    <w:p w14:paraId="233C4771" w14:textId="77777777" w:rsidR="00DC68B2" w:rsidRPr="00DC68B2" w:rsidRDefault="00DC68B2" w:rsidP="00DC68B2">
      <w:pPr>
        <w:pStyle w:val="affe"/>
      </w:pPr>
    </w:p>
    <w:p w14:paraId="01840521" w14:textId="16286DDB" w:rsidR="00DC68B2" w:rsidRPr="00DC68B2" w:rsidRDefault="00DC68B2" w:rsidP="00DC68B2">
      <w:pPr>
        <w:pStyle w:val="affe"/>
      </w:pPr>
      <w:r w:rsidRPr="00DC68B2">
        <w:t>Данные для обучения модели включали разнообразные корпуса, распределение которых представлено на диаграмме</w:t>
      </w:r>
      <w:r>
        <w:t xml:space="preserve"> (рис</w:t>
      </w:r>
      <w:r w:rsidRPr="00DC68B2">
        <w:t xml:space="preserve">. </w:t>
      </w:r>
      <w:r>
        <w:t>1)</w:t>
      </w:r>
      <w:r w:rsidRPr="00DC68B2">
        <w:t>:</w:t>
      </w:r>
    </w:p>
    <w:p w14:paraId="119EACA8" w14:textId="4C7384E9" w:rsidR="00DC68B2" w:rsidRDefault="00DC68B2" w:rsidP="00DC68B2">
      <w:pPr>
        <w:pStyle w:val="affe"/>
        <w:jc w:val="center"/>
        <w:rPr>
          <w:lang w:val="en-US"/>
        </w:rPr>
      </w:pPr>
      <w:r>
        <w:rPr>
          <w:noProof/>
          <w14:ligatures w14:val="none"/>
        </w:rPr>
        <w:drawing>
          <wp:inline distT="0" distB="0" distL="0" distR="0" wp14:anchorId="06BECF6A" wp14:editId="153BAEB0">
            <wp:extent cx="4301066" cy="3679761"/>
            <wp:effectExtent l="0" t="0" r="4445" b="3810"/>
            <wp:docPr id="1169117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17692" name="Рисунок 1169117692"/>
                    <pic:cNvPicPr/>
                  </pic:nvPicPr>
                  <pic:blipFill rotWithShape="1">
                    <a:blip r:embed="rId8"/>
                    <a:srcRect l="13523" t="9570" r="20419"/>
                    <a:stretch/>
                  </pic:blipFill>
                  <pic:spPr bwMode="auto">
                    <a:xfrm>
                      <a:off x="0" y="0"/>
                      <a:ext cx="4301636" cy="3680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7977F" w14:textId="3A03274F" w:rsidR="00DC68B2" w:rsidRPr="007E0641" w:rsidRDefault="00DC68B2" w:rsidP="00DC68B2">
      <w:pPr>
        <w:pStyle w:val="affe"/>
        <w:jc w:val="center"/>
      </w:pPr>
      <w:r>
        <w:t>Рис</w:t>
      </w:r>
      <w:r w:rsidRPr="00DC68B2">
        <w:t>.</w:t>
      </w:r>
      <w:r>
        <w:t>1</w:t>
      </w:r>
      <w:r w:rsidR="007E0641" w:rsidRPr="007E0641">
        <w:t>.</w:t>
      </w:r>
      <w:r w:rsidR="007E0641">
        <w:t xml:space="preserve"> Распределение данных среди обучающей выборки</w:t>
      </w:r>
    </w:p>
    <w:p w14:paraId="648026BC" w14:textId="2607C25D" w:rsidR="00DC68B2" w:rsidRPr="00DC68B2" w:rsidRDefault="00DC68B2" w:rsidP="007E0641">
      <w:pPr>
        <w:pStyle w:val="affe"/>
      </w:pPr>
      <w:r w:rsidRPr="00DC68B2">
        <w:t>Диаграмма визуализирует распределение типов данных в обучающем корпусе модели ruGPT-3 Small.</w:t>
      </w:r>
    </w:p>
    <w:p w14:paraId="714F1471" w14:textId="0C80836F" w:rsidR="00DC68B2" w:rsidRPr="00DC68B2" w:rsidRDefault="00DC68B2" w:rsidP="007E0641">
      <w:pPr>
        <w:pStyle w:val="affe"/>
      </w:pPr>
      <w:r w:rsidRPr="00DC68B2">
        <w:t>Особенности ruGPT-3 Small:</w:t>
      </w:r>
    </w:p>
    <w:p w14:paraId="28291A5E" w14:textId="503FCC09" w:rsidR="00DC68B2" w:rsidRPr="00DC68B2" w:rsidRDefault="00DC68B2" w:rsidP="005752AA">
      <w:pPr>
        <w:pStyle w:val="affe"/>
        <w:numPr>
          <w:ilvl w:val="0"/>
          <w:numId w:val="84"/>
        </w:numPr>
        <w:ind w:left="709" w:firstLine="709"/>
      </w:pPr>
      <w:r w:rsidRPr="00DC68B2">
        <w:t>Компактность: оптимизирована для работы с ограниченными ресурсами.</w:t>
      </w:r>
    </w:p>
    <w:p w14:paraId="1EEB35B8" w14:textId="32C78FF2" w:rsidR="00DC68B2" w:rsidRPr="00DC68B2" w:rsidRDefault="00DC68B2" w:rsidP="005752AA">
      <w:pPr>
        <w:pStyle w:val="affe"/>
        <w:numPr>
          <w:ilvl w:val="0"/>
          <w:numId w:val="84"/>
        </w:numPr>
        <w:ind w:left="709" w:firstLine="709"/>
      </w:pPr>
      <w:r w:rsidRPr="00DC68B2">
        <w:t>Подходит для задач с русскоязычными текстами.</w:t>
      </w:r>
    </w:p>
    <w:p w14:paraId="6E224179" w14:textId="2CE9FF4C" w:rsidR="00DC68B2" w:rsidRPr="00DC68B2" w:rsidRDefault="00DC68B2" w:rsidP="007E0641">
      <w:pPr>
        <w:pStyle w:val="affe"/>
      </w:pPr>
      <w:r w:rsidRPr="00DC68B2">
        <w:t xml:space="preserve">Отличия от ruGPT-3 </w:t>
      </w:r>
      <w:proofErr w:type="spellStart"/>
      <w:r w:rsidRPr="00DC68B2">
        <w:t>Large</w:t>
      </w:r>
      <w:proofErr w:type="spellEnd"/>
      <w:r w:rsidRPr="00DC68B2">
        <w:t xml:space="preserve"> и 13B:</w:t>
      </w:r>
    </w:p>
    <w:p w14:paraId="52178A44" w14:textId="27F3CBEB" w:rsidR="00DC68B2" w:rsidRPr="00DC68B2" w:rsidRDefault="00DC68B2" w:rsidP="007E0641">
      <w:pPr>
        <w:pStyle w:val="affe"/>
        <w:numPr>
          <w:ilvl w:val="0"/>
          <w:numId w:val="85"/>
        </w:numPr>
        <w:ind w:left="709" w:firstLine="709"/>
      </w:pPr>
      <w:r w:rsidRPr="00DC68B2">
        <w:t>Меньшее количество параметров (что делает модель быстрее и менее ресурсоемкой).</w:t>
      </w:r>
    </w:p>
    <w:p w14:paraId="21E0EBD1" w14:textId="6C20420B" w:rsidR="00DC68B2" w:rsidRPr="00DC68B2" w:rsidRDefault="00DC68B2" w:rsidP="007E0641">
      <w:pPr>
        <w:pStyle w:val="affe"/>
        <w:numPr>
          <w:ilvl w:val="0"/>
          <w:numId w:val="85"/>
        </w:numPr>
        <w:ind w:left="709" w:firstLine="709"/>
      </w:pPr>
      <w:r w:rsidRPr="00DC68B2">
        <w:t>Более узкий контекстный анализ по сравнению с большими версиями, но достаточный для базовых задач.</w:t>
      </w:r>
    </w:p>
    <w:p w14:paraId="642EA3A9" w14:textId="77777777" w:rsidR="009D20B8" w:rsidRPr="00934208" w:rsidRDefault="009D20B8" w:rsidP="00384EEF">
      <w:pPr>
        <w:pStyle w:val="affe"/>
      </w:pPr>
    </w:p>
    <w:p w14:paraId="782E932C" w14:textId="3FC5960F" w:rsidR="008921F5" w:rsidRPr="00496C1C" w:rsidRDefault="00105B50" w:rsidP="0037613C">
      <w:pPr>
        <w:pStyle w:val="15"/>
        <w:numPr>
          <w:ilvl w:val="0"/>
          <w:numId w:val="60"/>
        </w:numPr>
      </w:pPr>
      <w:bookmarkStart w:id="5" w:name="_Toc187517256"/>
      <w:r w:rsidRPr="00496C1C">
        <w:lastRenderedPageBreak/>
        <w:t>ИСТОЧНИКИ ИСХОДНЫХ ДАННЫХ</w:t>
      </w:r>
      <w:bookmarkEnd w:id="5"/>
    </w:p>
    <w:p w14:paraId="7835F90D" w14:textId="74FA9B8E" w:rsidR="00027B93" w:rsidRPr="00E90D4D" w:rsidRDefault="00027B93" w:rsidP="00E90D4D">
      <w:pPr>
        <w:pStyle w:val="affe"/>
        <w:rPr>
          <w:lang w:val="en-US"/>
        </w:rPr>
      </w:pPr>
      <w:r>
        <w:t xml:space="preserve">Для тестирования и определения качества генерации был взят КНИР студента </w:t>
      </w:r>
      <w:proofErr w:type="spellStart"/>
      <w:r>
        <w:t>Ишмухамедова</w:t>
      </w:r>
      <w:proofErr w:type="spellEnd"/>
      <w:r>
        <w:t xml:space="preserve"> Артёма Альбертовича за 7 семестр обучения на тему: «Исследование возможности применения методов статического анализа и машинного обучения для обнаружения аномалий в поведении смарт-контрактов». С помощью данной курсовой-научной работы проверялось качество генерации следующим образом:</w:t>
      </w:r>
    </w:p>
    <w:p w14:paraId="2616AB02" w14:textId="3971592B" w:rsidR="00027B93" w:rsidRDefault="00027B93" w:rsidP="00E90D4D">
      <w:pPr>
        <w:pStyle w:val="affe"/>
        <w:numPr>
          <w:ilvl w:val="0"/>
          <w:numId w:val="86"/>
        </w:numPr>
        <w:ind w:left="709" w:firstLine="709"/>
      </w:pPr>
      <w:r>
        <w:t>На основании содержания КНИР предл</w:t>
      </w:r>
      <w:r w:rsidR="00E90D4D">
        <w:t>ожить модели</w:t>
      </w:r>
      <w:r>
        <w:t xml:space="preserve"> сгенерировать аннотацию работы и текст, связанный с тематикой.</w:t>
      </w:r>
    </w:p>
    <w:p w14:paraId="4EAB2678" w14:textId="77777777" w:rsidR="00027B93" w:rsidRDefault="00027B93" w:rsidP="00E90D4D">
      <w:pPr>
        <w:pStyle w:val="affe"/>
        <w:numPr>
          <w:ilvl w:val="0"/>
          <w:numId w:val="86"/>
        </w:numPr>
        <w:ind w:left="709" w:firstLine="709"/>
      </w:pPr>
      <w:r>
        <w:t>Также для тестирования использовался простой вопрос: «Как метеорологи предсказывают погоду?».</w:t>
      </w:r>
    </w:p>
    <w:p w14:paraId="16EFB305" w14:textId="77777777" w:rsidR="00027B93" w:rsidRDefault="00027B93" w:rsidP="00027B93">
      <w:pPr>
        <w:pStyle w:val="affe"/>
      </w:pPr>
    </w:p>
    <w:p w14:paraId="77ABDB48" w14:textId="5059E7FD" w:rsidR="00027B93" w:rsidRDefault="00027B93" w:rsidP="00D53085">
      <w:pPr>
        <w:pStyle w:val="affe"/>
      </w:pPr>
      <w:r>
        <w:t xml:space="preserve">Полученные результаты </w:t>
      </w:r>
      <w:r w:rsidR="000840CA">
        <w:t>будут сравниваться с</w:t>
      </w:r>
      <w:r>
        <w:t xml:space="preserve"> текстами, сгенерированными моделью ChatGPT 4.0. Анализ проводился по критериям</w:t>
      </w:r>
      <w:r w:rsidR="00D53085">
        <w:t xml:space="preserve"> по субъективному мнению автора</w:t>
      </w:r>
      <w:r>
        <w:t>:</w:t>
      </w:r>
    </w:p>
    <w:p w14:paraId="34C96212" w14:textId="608D4124" w:rsidR="00027B93" w:rsidRDefault="00027B93" w:rsidP="00562E63">
      <w:pPr>
        <w:pStyle w:val="affe"/>
        <w:numPr>
          <w:ilvl w:val="0"/>
          <w:numId w:val="87"/>
        </w:numPr>
        <w:ind w:left="709" w:firstLine="709"/>
      </w:pPr>
      <w:r>
        <w:t>Связность текста.</w:t>
      </w:r>
    </w:p>
    <w:p w14:paraId="7B8B4E36" w14:textId="2608EB94" w:rsidR="00027B93" w:rsidRDefault="00027B93" w:rsidP="00562E63">
      <w:pPr>
        <w:pStyle w:val="affe"/>
        <w:numPr>
          <w:ilvl w:val="0"/>
          <w:numId w:val="87"/>
        </w:numPr>
        <w:ind w:left="709" w:firstLine="709"/>
      </w:pPr>
      <w:r>
        <w:t>Осмысленность и логичность.</w:t>
      </w:r>
    </w:p>
    <w:p w14:paraId="5F6E960D" w14:textId="2A445685" w:rsidR="007D71C9" w:rsidRPr="0067160D" w:rsidRDefault="00027B93" w:rsidP="00562E63">
      <w:pPr>
        <w:pStyle w:val="affe"/>
        <w:numPr>
          <w:ilvl w:val="0"/>
          <w:numId w:val="87"/>
        </w:numPr>
        <w:ind w:left="709" w:firstLine="709"/>
      </w:pPr>
      <w:r>
        <w:t>Соответствие заданной тематике.</w:t>
      </w:r>
    </w:p>
    <w:p w14:paraId="441A3A5C" w14:textId="18ED1031" w:rsidR="008921F5" w:rsidRPr="00496C1C" w:rsidRDefault="00907299" w:rsidP="00F032C7">
      <w:pPr>
        <w:pStyle w:val="15"/>
        <w:numPr>
          <w:ilvl w:val="0"/>
          <w:numId w:val="60"/>
        </w:numPr>
      </w:pPr>
      <w:r>
        <w:lastRenderedPageBreak/>
        <w:t xml:space="preserve">АНАЛИЗ ПОЛУЧЕННЫХ РЕЗУЛЬТАТОВ РАБОТЫ </w:t>
      </w:r>
      <w:r>
        <w:rPr>
          <w:lang w:val="en-GB"/>
        </w:rPr>
        <w:t>NLP</w:t>
      </w:r>
      <w:r>
        <w:t xml:space="preserve">-МОДЕЛИ </w:t>
      </w:r>
      <w:proofErr w:type="spellStart"/>
      <w:r>
        <w:rPr>
          <w:lang w:val="en-GB"/>
        </w:rPr>
        <w:t>ruGPT</w:t>
      </w:r>
      <w:proofErr w:type="spellEnd"/>
      <w:r>
        <w:t>-</w:t>
      </w:r>
      <w:r w:rsidRPr="00907299">
        <w:t>3</w:t>
      </w:r>
    </w:p>
    <w:p w14:paraId="6A3C6424" w14:textId="27C8DF0B" w:rsidR="00153F98" w:rsidRPr="00C03B67" w:rsidRDefault="00892640" w:rsidP="004852A9">
      <w:pPr>
        <w:pStyle w:val="affe"/>
      </w:pPr>
      <w:r w:rsidRPr="004852A9">
        <w:t xml:space="preserve">Была </w:t>
      </w:r>
      <w:r w:rsidR="004525B5" w:rsidRPr="004852A9">
        <w:t>разработана</w:t>
      </w:r>
      <w:r w:rsidRPr="004852A9">
        <w:t xml:space="preserve"> программа с простым графическим интерфейсом, с возможностью выбора </w:t>
      </w:r>
      <w:proofErr w:type="spellStart"/>
      <w:r w:rsidRPr="004852A9">
        <w:t>api</w:t>
      </w:r>
      <w:proofErr w:type="spellEnd"/>
      <w:r w:rsidRPr="004852A9">
        <w:t xml:space="preserve"> и выбора аудиофайла, а также с полем для вывода </w:t>
      </w:r>
      <w:r w:rsidR="00AF047F" w:rsidRPr="004852A9">
        <w:t>распознанного</w:t>
      </w:r>
      <w:r w:rsidRPr="004852A9">
        <w:t xml:space="preserve"> </w:t>
      </w:r>
      <w:r w:rsidR="00AF047F" w:rsidRPr="004852A9">
        <w:t>текста</w:t>
      </w:r>
      <w:r w:rsidR="00C03B67" w:rsidRPr="00C03B67">
        <w:t xml:space="preserve"> (</w:t>
      </w:r>
      <w:r w:rsidR="00C03B67">
        <w:t>рис.</w:t>
      </w:r>
      <w:r w:rsidR="00C03B67" w:rsidRPr="00C03B67">
        <w:t xml:space="preserve"> 2, </w:t>
      </w:r>
      <w:r w:rsidR="00C03B67">
        <w:t>рис</w:t>
      </w:r>
      <w:r w:rsidR="00C03B67" w:rsidRPr="00C03B67">
        <w:t>. 3)</w:t>
      </w:r>
    </w:p>
    <w:p w14:paraId="4F85E935" w14:textId="709A4B01" w:rsidR="00892640" w:rsidRDefault="00892640" w:rsidP="00AF047F">
      <w:pPr>
        <w:pStyle w:val="affe"/>
        <w:jc w:val="center"/>
      </w:pPr>
      <w:r>
        <w:br/>
      </w:r>
      <w:r w:rsidRPr="00E849FA">
        <w:rPr>
          <w:noProof/>
        </w:rPr>
        <w:drawing>
          <wp:inline distT="0" distB="0" distL="0" distR="0" wp14:anchorId="2ED3C0F5" wp14:editId="0C9E441C">
            <wp:extent cx="4715533" cy="4020111"/>
            <wp:effectExtent l="0" t="0" r="8890" b="0"/>
            <wp:docPr id="170230871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0438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C75C" w14:textId="5CCFC874" w:rsidR="00AF047F" w:rsidRDefault="00AF047F" w:rsidP="00AF047F">
      <w:pPr>
        <w:pStyle w:val="affe"/>
        <w:jc w:val="center"/>
      </w:pPr>
      <w:r>
        <w:t>Рис</w:t>
      </w:r>
      <w:r w:rsidRPr="00AF047F">
        <w:t xml:space="preserve">. </w:t>
      </w:r>
      <w:r w:rsidR="00113907">
        <w:rPr>
          <w:lang w:val="en-US"/>
        </w:rPr>
        <w:t>2</w:t>
      </w:r>
      <w:r w:rsidRPr="00AF047F">
        <w:t>.</w:t>
      </w:r>
      <w:r>
        <w:rPr>
          <w:lang w:val="en-US"/>
        </w:rPr>
        <w:t xml:space="preserve"> </w:t>
      </w:r>
      <w:r>
        <w:t>Графический интерфейс программы</w:t>
      </w:r>
    </w:p>
    <w:p w14:paraId="1F0794BC" w14:textId="6591E759" w:rsidR="00AF047F" w:rsidRDefault="00F557B8" w:rsidP="00AF047F">
      <w:pPr>
        <w:pStyle w:val="affe"/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29653061" wp14:editId="5FD8C531">
            <wp:extent cx="4737100" cy="4000500"/>
            <wp:effectExtent l="0" t="0" r="0" b="0"/>
            <wp:docPr id="146773786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3786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EEB5" w14:textId="51F34674" w:rsidR="00AF047F" w:rsidRPr="00AF047F" w:rsidRDefault="00AF047F" w:rsidP="00AF047F">
      <w:pPr>
        <w:pStyle w:val="affe"/>
        <w:jc w:val="center"/>
      </w:pPr>
      <w:r>
        <w:t>Рис</w:t>
      </w:r>
      <w:r w:rsidRPr="00AF047F">
        <w:t>.</w:t>
      </w:r>
      <w:r>
        <w:t xml:space="preserve"> </w:t>
      </w:r>
      <w:r w:rsidR="00D43583" w:rsidRPr="00907299">
        <w:t>3</w:t>
      </w:r>
      <w:r w:rsidRPr="00AF047F">
        <w:t xml:space="preserve">. </w:t>
      </w:r>
      <w:r>
        <w:t xml:space="preserve">Выбор </w:t>
      </w:r>
      <w:proofErr w:type="spellStart"/>
      <w:r>
        <w:rPr>
          <w:lang w:val="en-US"/>
        </w:rPr>
        <w:t>api</w:t>
      </w:r>
      <w:proofErr w:type="spellEnd"/>
      <w:r w:rsidRPr="00AF047F">
        <w:t xml:space="preserve"> </w:t>
      </w:r>
      <w:r>
        <w:t>в графическом интерфейсе</w:t>
      </w:r>
    </w:p>
    <w:p w14:paraId="69E788A2" w14:textId="2A7116D6" w:rsidR="00826241" w:rsidRPr="002F3212" w:rsidRDefault="00105B50" w:rsidP="00C164DB">
      <w:pPr>
        <w:pStyle w:val="affe"/>
      </w:pPr>
      <w:r w:rsidRPr="00496C1C">
        <w:t xml:space="preserve">Программа была протестирована на указанных файлах. Скриншоты с результатами распознавания приведены ниже. </w:t>
      </w:r>
      <w:proofErr w:type="spellStart"/>
      <w:r>
        <w:t>Whisper</w:t>
      </w:r>
      <w:proofErr w:type="spellEnd"/>
      <w:r w:rsidRPr="00496C1C">
        <w:t xml:space="preserve"> </w:t>
      </w:r>
      <w:r w:rsidR="001F02F6">
        <w:t xml:space="preserve">и </w:t>
      </w:r>
      <w:proofErr w:type="spellStart"/>
      <w:r w:rsidR="001F02F6">
        <w:rPr>
          <w:lang w:val="en-US"/>
        </w:rPr>
        <w:t>AssemblyAI</w:t>
      </w:r>
      <w:proofErr w:type="spellEnd"/>
      <w:r w:rsidR="001F02F6" w:rsidRPr="001F02F6">
        <w:t xml:space="preserve"> </w:t>
      </w:r>
      <w:r w:rsidRPr="00496C1C">
        <w:t>успешно обработал</w:t>
      </w:r>
      <w:r w:rsidR="00FB0AB5">
        <w:t>и</w:t>
      </w:r>
      <w:r w:rsidRPr="00496C1C">
        <w:t xml:space="preserve"> все файл</w:t>
      </w:r>
      <w:r w:rsidR="001F02F6">
        <w:t>ы</w:t>
      </w:r>
      <w:r w:rsidRPr="00496C1C">
        <w:t>, предоставив текст с высокой точностью</w:t>
      </w:r>
      <w:r w:rsidR="00FB0AB5" w:rsidRPr="00FB0AB5">
        <w:t xml:space="preserve">, </w:t>
      </w:r>
      <w:r w:rsidR="00FB0AB5">
        <w:t>особенно записанный собственноручно файлы были расшифрованы успешно</w:t>
      </w:r>
      <w:r w:rsidR="0074633D" w:rsidRPr="0074633D">
        <w:t xml:space="preserve">, </w:t>
      </w:r>
      <w:r w:rsidR="00FB0AB5">
        <w:t>точь-в-точь</w:t>
      </w:r>
      <w:r w:rsidR="00FB0AB5" w:rsidRPr="00FB0AB5">
        <w:t xml:space="preserve">. </w:t>
      </w:r>
      <w:r w:rsidR="00FB0AB5">
        <w:t xml:space="preserve">Не помешали распознаванию и </w:t>
      </w:r>
      <w:r w:rsidR="00700518">
        <w:t>посторонние</w:t>
      </w:r>
      <w:r w:rsidR="00FB0AB5">
        <w:t xml:space="preserve"> шумы на записях</w:t>
      </w:r>
      <w:r w:rsidR="00FB0AB5" w:rsidRPr="00FB0AB5">
        <w:t xml:space="preserve">. </w:t>
      </w:r>
      <w:r w:rsidR="00FB0AB5">
        <w:t>Обе модели успешно справились с рас</w:t>
      </w:r>
      <w:r w:rsidR="00645CA7">
        <w:t xml:space="preserve">шифровкой аудиофайлов в </w:t>
      </w:r>
      <w:r w:rsidR="00FB0AB5">
        <w:t>текст</w:t>
      </w:r>
      <w:r w:rsidR="00645CA7" w:rsidRPr="00645CA7">
        <w:t xml:space="preserve">, </w:t>
      </w:r>
      <w:r w:rsidR="00645CA7">
        <w:t>содержащие отрывки из</w:t>
      </w:r>
      <w:r w:rsidR="00FB0AB5">
        <w:t xml:space="preserve"> песен</w:t>
      </w:r>
      <w:r w:rsidR="00700518" w:rsidRPr="00700518">
        <w:t xml:space="preserve">, </w:t>
      </w:r>
      <w:r w:rsidR="00700518">
        <w:t xml:space="preserve">но и </w:t>
      </w:r>
      <w:r w:rsidR="00700518">
        <w:rPr>
          <w:lang w:val="en-US"/>
        </w:rPr>
        <w:t>Whisper</w:t>
      </w:r>
      <w:r w:rsidR="00700518" w:rsidRPr="00700518">
        <w:t xml:space="preserve"> </w:t>
      </w:r>
      <w:r w:rsidR="00700518">
        <w:t xml:space="preserve">и </w:t>
      </w:r>
      <w:proofErr w:type="spellStart"/>
      <w:r w:rsidR="00700518">
        <w:rPr>
          <w:lang w:val="en-US"/>
        </w:rPr>
        <w:t>AssemblyAI</w:t>
      </w:r>
      <w:proofErr w:type="spellEnd"/>
      <w:r w:rsidR="00075850">
        <w:t xml:space="preserve"> плохо справляются с распознаванием сленга и англицизмов</w:t>
      </w:r>
      <w:r w:rsidR="00075850" w:rsidRPr="00075850">
        <w:t xml:space="preserve">. </w:t>
      </w:r>
      <w:r w:rsidR="00075850">
        <w:t xml:space="preserve">Примером плохого </w:t>
      </w:r>
      <w:r w:rsidR="00450608">
        <w:t>распознавания</w:t>
      </w:r>
      <w:r w:rsidR="00075850">
        <w:t xml:space="preserve"> является результат </w:t>
      </w:r>
      <w:r w:rsidR="00450608">
        <w:t xml:space="preserve">распознавание </w:t>
      </w:r>
      <w:r w:rsidR="00075850">
        <w:t>текст</w:t>
      </w:r>
      <w:r w:rsidR="00450608">
        <w:t>а</w:t>
      </w:r>
      <w:r w:rsidR="00075850">
        <w:t xml:space="preserve"> </w:t>
      </w:r>
      <w:proofErr w:type="spellStart"/>
      <w:r w:rsidR="00075850">
        <w:t>аудифайл</w:t>
      </w:r>
      <w:r w:rsidR="00450608">
        <w:t>а</w:t>
      </w:r>
      <w:proofErr w:type="spellEnd"/>
      <w:r w:rsidR="00075850">
        <w:t xml:space="preserve"> содержащего отрывок из песни </w:t>
      </w:r>
      <w:proofErr w:type="spellStart"/>
      <w:r w:rsidR="00075850" w:rsidRPr="00DF1A31">
        <w:t>Fike</w:t>
      </w:r>
      <w:proofErr w:type="spellEnd"/>
      <w:r w:rsidR="00075850" w:rsidRPr="00DF1A31">
        <w:t xml:space="preserve"> &amp; </w:t>
      </w:r>
      <w:proofErr w:type="spellStart"/>
      <w:r w:rsidR="00450608" w:rsidRPr="00DF1A31">
        <w:t>Jambazi</w:t>
      </w:r>
      <w:proofErr w:type="spellEnd"/>
      <w:r w:rsidR="00450608" w:rsidRPr="00DF1A31">
        <w:t xml:space="preserve"> </w:t>
      </w:r>
      <w:r w:rsidR="00450608">
        <w:t>“</w:t>
      </w:r>
      <w:proofErr w:type="spellStart"/>
      <w:r w:rsidR="00075850">
        <w:rPr>
          <w:lang w:val="en-US"/>
        </w:rPr>
        <w:t>Minimun</w:t>
      </w:r>
      <w:proofErr w:type="spellEnd"/>
      <w:r w:rsidR="00645CA7" w:rsidRPr="00645CA7">
        <w:t xml:space="preserve">”, </w:t>
      </w:r>
      <w:r w:rsidR="00645CA7">
        <w:t xml:space="preserve">в котором </w:t>
      </w:r>
      <w:proofErr w:type="spellStart"/>
      <w:r w:rsidR="00645CA7">
        <w:rPr>
          <w:lang w:val="en-US"/>
        </w:rPr>
        <w:t>AssemblyAI</w:t>
      </w:r>
      <w:proofErr w:type="spellEnd"/>
      <w:r w:rsidR="00645CA7" w:rsidRPr="00645CA7">
        <w:t xml:space="preserve"> </w:t>
      </w:r>
      <w:r w:rsidR="00645CA7">
        <w:t>показала лучше результат</w:t>
      </w:r>
      <w:r w:rsidR="00645CA7" w:rsidRPr="00645CA7">
        <w:t>.</w:t>
      </w:r>
      <w:r w:rsidR="00450608">
        <w:t xml:space="preserve"> Отрывок речи </w:t>
      </w:r>
      <w:r w:rsidR="002F3212">
        <w:t>5-летнего</w:t>
      </w:r>
      <w:r w:rsidR="00450608">
        <w:t xml:space="preserve"> ребенка с заиканием был распознан </w:t>
      </w:r>
      <w:proofErr w:type="gramStart"/>
      <w:r w:rsidR="002F3212">
        <w:t>лучше</w:t>
      </w:r>
      <w:proofErr w:type="gramEnd"/>
      <w:r w:rsidR="002F3212">
        <w:t xml:space="preserve"> чем отрывок содержащий сленг</w:t>
      </w:r>
      <w:r w:rsidR="002F3212" w:rsidRPr="002F3212">
        <w:t>.</w:t>
      </w:r>
    </w:p>
    <w:p w14:paraId="3D3DB27D" w14:textId="75476F45" w:rsidR="008921F5" w:rsidRPr="00D8158E" w:rsidRDefault="00105B50" w:rsidP="00C164DB">
      <w:pPr>
        <w:pStyle w:val="affe"/>
      </w:pPr>
      <w:proofErr w:type="spellStart"/>
      <w:r>
        <w:t>AssemblyAI</w:t>
      </w:r>
      <w:proofErr w:type="spellEnd"/>
      <w:r w:rsidRPr="00496C1C">
        <w:t xml:space="preserve"> </w:t>
      </w:r>
      <w:r>
        <w:t>API</w:t>
      </w:r>
      <w:r w:rsidRPr="00496C1C">
        <w:t xml:space="preserve"> вызвал ошибку 500, что исключило </w:t>
      </w:r>
      <w:r w:rsidR="001F02F6">
        <w:t xml:space="preserve">возможность использовать </w:t>
      </w:r>
      <w:proofErr w:type="spellStart"/>
      <w:r w:rsidR="001F02F6">
        <w:t>AssemblyAI</w:t>
      </w:r>
      <w:proofErr w:type="spellEnd"/>
      <w:r w:rsidR="001F02F6" w:rsidRPr="00496C1C">
        <w:t xml:space="preserve"> </w:t>
      </w:r>
      <w:r w:rsidR="001F02F6">
        <w:t>API</w:t>
      </w:r>
      <w:r w:rsidR="001F02F6" w:rsidRPr="001F02F6">
        <w:t xml:space="preserve">, </w:t>
      </w:r>
      <w:r w:rsidR="001F02F6">
        <w:t>поэтому использовал</w:t>
      </w:r>
      <w:r w:rsidR="00257972">
        <w:t xml:space="preserve">ась библиотека </w:t>
      </w:r>
      <w:proofErr w:type="spellStart"/>
      <w:r w:rsidR="00257972">
        <w:rPr>
          <w:lang w:val="en-US"/>
        </w:rPr>
        <w:t>assemblyai</w:t>
      </w:r>
      <w:proofErr w:type="spellEnd"/>
      <w:r w:rsidR="00257972" w:rsidRPr="00257972">
        <w:t>.</w:t>
      </w:r>
      <w:r w:rsidR="00552C5D" w:rsidRPr="00552C5D">
        <w:t xml:space="preserve"> </w:t>
      </w:r>
      <w:r w:rsidR="00552C5D">
        <w:t xml:space="preserve">Исходный код программы можно посмотреть в репозитории </w:t>
      </w:r>
      <w:proofErr w:type="spellStart"/>
      <w:r w:rsidR="00552C5D">
        <w:rPr>
          <w:lang w:val="en-US"/>
        </w:rPr>
        <w:t>github</w:t>
      </w:r>
      <w:proofErr w:type="spellEnd"/>
      <w:r w:rsidR="00F15EDA" w:rsidRPr="00F15EDA">
        <w:t xml:space="preserve"> [5] </w:t>
      </w:r>
      <w:r w:rsidR="00F15EDA">
        <w:t xml:space="preserve">в папке </w:t>
      </w:r>
      <w:r w:rsidR="00F15EDA">
        <w:rPr>
          <w:lang w:val="en-US"/>
        </w:rPr>
        <w:t>lab</w:t>
      </w:r>
      <w:r w:rsidR="00F15EDA" w:rsidRPr="00F15EDA">
        <w:t>01</w:t>
      </w:r>
      <w:r w:rsidR="0086077C">
        <w:t xml:space="preserve"> и в Приложении В</w:t>
      </w:r>
      <w:r w:rsidR="00D8158E" w:rsidRPr="00D8158E">
        <w:t>.</w:t>
      </w:r>
    </w:p>
    <w:p w14:paraId="0DC4C27E" w14:textId="5AB693CF" w:rsidR="00E66F6E" w:rsidRPr="00892640" w:rsidRDefault="00E66F6E" w:rsidP="00E66F6E">
      <w:pPr>
        <w:pStyle w:val="affe"/>
      </w:pPr>
      <w:r>
        <w:t xml:space="preserve">Результаты работы </w:t>
      </w:r>
      <w:r>
        <w:rPr>
          <w:lang w:val="en-US"/>
        </w:rPr>
        <w:t>Whisper</w:t>
      </w:r>
      <w:r w:rsidRPr="00E66F6E">
        <w:t xml:space="preserve"> </w:t>
      </w:r>
      <w:r w:rsidR="004F1E86">
        <w:t>соответствующие</w:t>
      </w:r>
      <w:r>
        <w:t xml:space="preserve"> порядку </w:t>
      </w:r>
      <w:r w:rsidR="00622560">
        <w:t>файлов,</w:t>
      </w:r>
      <w:r>
        <w:t xml:space="preserve"> описанных в предыдущем пункте</w:t>
      </w:r>
      <w:r w:rsidR="00B23413" w:rsidRPr="00B23413">
        <w:t xml:space="preserve">, </w:t>
      </w:r>
      <w:r w:rsidR="00B23413">
        <w:t xml:space="preserve">скриншоты с </w:t>
      </w:r>
      <w:r w:rsidR="00E45EF7">
        <w:t>соответствующими</w:t>
      </w:r>
      <w:r w:rsidR="00B23413">
        <w:t xml:space="preserve"> результатами представлены в Приложении А</w:t>
      </w:r>
      <w:r w:rsidR="004F1E86" w:rsidRPr="004F1E86">
        <w:t>:</w:t>
      </w:r>
    </w:p>
    <w:p w14:paraId="0E493104" w14:textId="77777777" w:rsidR="007F5D99" w:rsidRPr="0093327C" w:rsidRDefault="007F5D99" w:rsidP="0093327C">
      <w:pPr>
        <w:pStyle w:val="affe"/>
        <w:numPr>
          <w:ilvl w:val="0"/>
          <w:numId w:val="73"/>
        </w:numPr>
        <w:ind w:left="0" w:firstLine="709"/>
      </w:pPr>
      <w:r w:rsidRPr="0093327C">
        <w:lastRenderedPageBreak/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5F7294DA" w14:textId="77777777" w:rsidR="007F5D99" w:rsidRPr="0093327C" w:rsidRDefault="007F5D99" w:rsidP="0093327C">
      <w:pPr>
        <w:pStyle w:val="affe"/>
        <w:numPr>
          <w:ilvl w:val="0"/>
          <w:numId w:val="73"/>
        </w:numPr>
        <w:ind w:left="0" w:firstLine="709"/>
      </w:pPr>
      <w:r w:rsidRPr="0093327C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работу и выбрать лучший вариант.</w:t>
      </w:r>
    </w:p>
    <w:p w14:paraId="437A63F5" w14:textId="77777777" w:rsidR="00A85636" w:rsidRPr="0093327C" w:rsidRDefault="00A85636" w:rsidP="0093327C">
      <w:pPr>
        <w:pStyle w:val="affe"/>
        <w:numPr>
          <w:ilvl w:val="0"/>
          <w:numId w:val="73"/>
        </w:numPr>
        <w:ind w:left="0" w:firstLine="709"/>
      </w:pPr>
      <w:r w:rsidRPr="0093327C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096003B1" w14:textId="31981A45" w:rsidR="00A85636" w:rsidRPr="0093327C" w:rsidRDefault="005F4A54" w:rsidP="0093327C">
      <w:pPr>
        <w:pStyle w:val="affe"/>
        <w:numPr>
          <w:ilvl w:val="0"/>
          <w:numId w:val="73"/>
        </w:numPr>
        <w:ind w:left="0" w:firstLine="709"/>
      </w:pPr>
      <w:r w:rsidRPr="0093327C">
        <w:t>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2E5ED948" w14:textId="77777777" w:rsidR="00D559D0" w:rsidRPr="0093327C" w:rsidRDefault="00D559D0" w:rsidP="0093327C">
      <w:pPr>
        <w:pStyle w:val="affe"/>
        <w:numPr>
          <w:ilvl w:val="0"/>
          <w:numId w:val="73"/>
        </w:numPr>
        <w:ind w:left="0" w:firstLine="709"/>
      </w:pPr>
      <w:r w:rsidRPr="0093327C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11737DEE" w14:textId="77777777" w:rsidR="004B5670" w:rsidRPr="0093327C" w:rsidRDefault="004B5670" w:rsidP="0093327C">
      <w:pPr>
        <w:pStyle w:val="affe"/>
        <w:numPr>
          <w:ilvl w:val="0"/>
          <w:numId w:val="73"/>
        </w:numPr>
        <w:ind w:left="0" w:firstLine="709"/>
      </w:pPr>
      <w:r w:rsidRPr="0093327C">
        <w:t>Тестовая запись под шумом. Попытаемся распознать мой голос. Это тестовая запись и голосовое сообщение. Попытаемся распознать мой голос с помощью приложения под шумом.</w:t>
      </w:r>
    </w:p>
    <w:p w14:paraId="2BB80115" w14:textId="51FC03AE" w:rsidR="00127DF9" w:rsidRPr="0093327C" w:rsidRDefault="00EE2194" w:rsidP="0093327C">
      <w:pPr>
        <w:pStyle w:val="affe"/>
        <w:numPr>
          <w:ilvl w:val="0"/>
          <w:numId w:val="73"/>
        </w:numPr>
        <w:ind w:left="0" w:firstLine="709"/>
      </w:pPr>
      <w:r w:rsidRPr="0093327C">
        <w:t xml:space="preserve">Мы с тобой шёпотом, </w:t>
      </w:r>
      <w:proofErr w:type="gramStart"/>
      <w:r w:rsidRPr="0093327C">
        <w:t>шёпотом Спрашивали</w:t>
      </w:r>
      <w:proofErr w:type="gramEnd"/>
      <w:r w:rsidRPr="0093327C">
        <w:t>, что потом, что потом Будет шёпотом, шёпотом Не хочу кричать о том, что друг друга забудем</w:t>
      </w:r>
    </w:p>
    <w:p w14:paraId="40D8D874" w14:textId="77777777" w:rsidR="00A74F58" w:rsidRPr="0093327C" w:rsidRDefault="00127DF9" w:rsidP="0093327C">
      <w:pPr>
        <w:pStyle w:val="affe"/>
        <w:numPr>
          <w:ilvl w:val="0"/>
          <w:numId w:val="73"/>
        </w:numPr>
        <w:ind w:left="0" w:firstLine="709"/>
      </w:pPr>
      <w:r w:rsidRPr="0093327C">
        <w:t xml:space="preserve">Можешь говорить о том, что я закрывал за собой двери, когда шел сюда и танцевал, для немного колорита, но шоу не кардинал телек, и кипятит это белая вдова в </w:t>
      </w:r>
      <w:proofErr w:type="gramStart"/>
      <w:r w:rsidRPr="0093327C">
        <w:t>телек</w:t>
      </w:r>
      <w:proofErr w:type="gramEnd"/>
      <w:r w:rsidRPr="0093327C">
        <w:t xml:space="preserve"> Утром в голове, под вечер спать ножом и вилкой, эту встречу не случайность, я </w:t>
      </w:r>
      <w:proofErr w:type="spellStart"/>
      <w:r w:rsidRPr="0093327C">
        <w:t>общу</w:t>
      </w:r>
      <w:proofErr w:type="spellEnd"/>
      <w:r w:rsidRPr="0093327C">
        <w:t xml:space="preserve"> линии за биткоин Два года назад я бы назвал это разминкой, сообщение в </w:t>
      </w:r>
      <w:proofErr w:type="spellStart"/>
      <w:r w:rsidRPr="0093327C">
        <w:t>WhatsApp</w:t>
      </w:r>
      <w:proofErr w:type="spellEnd"/>
      <w:r w:rsidRPr="0093327C">
        <w:t xml:space="preserve">, но я потерял свой </w:t>
      </w:r>
      <w:proofErr w:type="spellStart"/>
      <w:r w:rsidRPr="0093327C">
        <w:t>пин-код</w:t>
      </w:r>
      <w:proofErr w:type="spellEnd"/>
    </w:p>
    <w:p w14:paraId="191A1358" w14:textId="05346C28" w:rsidR="00A74F58" w:rsidRPr="00892640" w:rsidRDefault="00F4546F" w:rsidP="0093327C">
      <w:pPr>
        <w:pStyle w:val="affe"/>
        <w:numPr>
          <w:ilvl w:val="0"/>
          <w:numId w:val="73"/>
        </w:numPr>
        <w:ind w:left="0" w:firstLine="709"/>
        <w:rPr>
          <w:lang w:val="en-US"/>
        </w:rPr>
      </w:pPr>
      <w:r w:rsidRPr="00892640">
        <w:rPr>
          <w:lang w:val="en-US"/>
        </w:rPr>
        <w:t xml:space="preserve">We menu, ma'am, we're not a minimum, man, Man, fan of men, fan of </w:t>
      </w:r>
      <w:proofErr w:type="spellStart"/>
      <w:r w:rsidRPr="00892640">
        <w:rPr>
          <w:lang w:val="en-US"/>
        </w:rPr>
        <w:t>nam</w:t>
      </w:r>
      <w:proofErr w:type="spellEnd"/>
      <w:r w:rsidRPr="00892640">
        <w:rPr>
          <w:lang w:val="en-US"/>
        </w:rPr>
        <w:t xml:space="preserve">, </w:t>
      </w:r>
      <w:proofErr w:type="spellStart"/>
      <w:r w:rsidRPr="00892640">
        <w:rPr>
          <w:lang w:val="en-US"/>
        </w:rPr>
        <w:t>Senabhaughan</w:t>
      </w:r>
      <w:proofErr w:type="spellEnd"/>
      <w:r w:rsidRPr="00892640">
        <w:rPr>
          <w:lang w:val="en-US"/>
        </w:rPr>
        <w:t xml:space="preserve"> men, we've, we've, even for one, even the same one, no, no, said, come, no, no, no, fight, no minimum, </w:t>
      </w:r>
      <w:proofErr w:type="spellStart"/>
      <w:r w:rsidRPr="00892640">
        <w:rPr>
          <w:lang w:val="en-US"/>
        </w:rPr>
        <w:t>f'am'n't</w:t>
      </w:r>
      <w:proofErr w:type="spellEnd"/>
      <w:r w:rsidRPr="00892640">
        <w:rPr>
          <w:lang w:val="en-US"/>
        </w:rPr>
        <w:t xml:space="preserve">, a minimum, Crish, </w:t>
      </w:r>
      <w:proofErr w:type="spellStart"/>
      <w:r w:rsidRPr="00892640">
        <w:rPr>
          <w:lang w:val="en-US"/>
        </w:rPr>
        <w:t>r'rv</w:t>
      </w:r>
      <w:proofErr w:type="spellEnd"/>
      <w:r w:rsidRPr="00892640">
        <w:rPr>
          <w:lang w:val="en-US"/>
        </w:rPr>
        <w:t xml:space="preserve">' not a minimum, </w:t>
      </w:r>
      <w:proofErr w:type="spellStart"/>
      <w:r w:rsidRPr="00892640">
        <w:rPr>
          <w:lang w:val="en-US"/>
        </w:rPr>
        <w:t>vass</w:t>
      </w:r>
      <w:proofErr w:type="spellEnd"/>
      <w:r w:rsidRPr="00892640">
        <w:rPr>
          <w:lang w:val="en-US"/>
        </w:rPr>
        <w:t>, not minimum, you've seen, you've, you've, you've, we've, been, we've, , you know, we've, not, minimum,</w:t>
      </w:r>
    </w:p>
    <w:p w14:paraId="1710E633" w14:textId="77777777" w:rsidR="004B6A81" w:rsidRDefault="004B6A81" w:rsidP="0093327C">
      <w:pPr>
        <w:pStyle w:val="affe"/>
        <w:numPr>
          <w:ilvl w:val="0"/>
          <w:numId w:val="73"/>
        </w:numPr>
        <w:ind w:left="0" w:firstLine="709"/>
      </w:pPr>
      <w:r w:rsidRPr="0093327C">
        <w:t xml:space="preserve">Что тебе нравится в детском садике? Например, </w:t>
      </w:r>
      <w:proofErr w:type="spellStart"/>
      <w:r w:rsidRPr="0093327C">
        <w:t>зашевелённость</w:t>
      </w:r>
      <w:proofErr w:type="spellEnd"/>
      <w:r w:rsidRPr="0093327C">
        <w:t xml:space="preserve">, нарушаясь. Он говорит, поёт, </w:t>
      </w:r>
      <w:proofErr w:type="spellStart"/>
      <w:r w:rsidRPr="0093327C">
        <w:t>лёгко</w:t>
      </w:r>
      <w:proofErr w:type="spellEnd"/>
      <w:r w:rsidRPr="0093327C">
        <w:t xml:space="preserve">. Третья вопроса – кто? Не </w:t>
      </w:r>
      <w:proofErr w:type="spellStart"/>
      <w:r w:rsidRPr="0093327C">
        <w:t>зашевелённость</w:t>
      </w:r>
      <w:proofErr w:type="spellEnd"/>
      <w:r w:rsidRPr="0093327C">
        <w:t>, как будто он живёт, молчит, не лает.</w:t>
      </w:r>
    </w:p>
    <w:p w14:paraId="670864AA" w14:textId="77777777" w:rsidR="00320347" w:rsidRPr="0093327C" w:rsidRDefault="00320347" w:rsidP="00320347">
      <w:pPr>
        <w:pStyle w:val="affe"/>
        <w:ind w:left="709" w:firstLine="0"/>
      </w:pPr>
    </w:p>
    <w:p w14:paraId="63491B20" w14:textId="48B2F025" w:rsidR="007E402A" w:rsidRDefault="007E402A" w:rsidP="007E402A">
      <w:pPr>
        <w:pStyle w:val="affe"/>
      </w:pPr>
      <w:r w:rsidRPr="007E402A">
        <w:lastRenderedPageBreak/>
        <w:t xml:space="preserve">Результаты работы </w:t>
      </w:r>
      <w:proofErr w:type="spellStart"/>
      <w:r w:rsidR="000754BF">
        <w:rPr>
          <w:lang w:val="en-US"/>
        </w:rPr>
        <w:t>AssemblyAI</w:t>
      </w:r>
      <w:proofErr w:type="spellEnd"/>
      <w:r w:rsidRPr="007E402A">
        <w:t xml:space="preserve"> соответствующие порядку файлов, описанных в предыдущем пункте, скриншоты с </w:t>
      </w:r>
      <w:r w:rsidR="00E45EF7" w:rsidRPr="007E402A">
        <w:t>соответствующими</w:t>
      </w:r>
      <w:r w:rsidRPr="007E402A">
        <w:t xml:space="preserve"> результатами представлены в Приложении </w:t>
      </w:r>
      <w:r w:rsidR="00C50094">
        <w:t>Б</w:t>
      </w:r>
      <w:r w:rsidRPr="007E402A">
        <w:t>:</w:t>
      </w:r>
    </w:p>
    <w:p w14:paraId="0FF389F8" w14:textId="77777777" w:rsidR="00BF443B" w:rsidRPr="00BF443B" w:rsidRDefault="00BF443B" w:rsidP="004036C3">
      <w:pPr>
        <w:pStyle w:val="affe"/>
        <w:numPr>
          <w:ilvl w:val="0"/>
          <w:numId w:val="75"/>
        </w:numPr>
        <w:ind w:left="0" w:firstLine="709"/>
      </w:pPr>
      <w:r w:rsidRPr="00BF443B">
        <w:t xml:space="preserve">Привет! Ты тестируешь приложение для преобразования голоса в текст. Просто загрузи любой </w:t>
      </w:r>
      <w:r>
        <w:t>mp</w:t>
      </w:r>
      <w:r w:rsidRPr="00BF443B">
        <w:t xml:space="preserve">3 файл, выбери один из двух </w:t>
      </w:r>
      <w:r>
        <w:t>API</w:t>
      </w:r>
      <w:r w:rsidRPr="00BF443B">
        <w:t>, чтобы увидеть результат. Это поможет тебе сравнить их работы и выбрать лучший вариант.</w:t>
      </w:r>
    </w:p>
    <w:p w14:paraId="2369180F" w14:textId="77777777" w:rsidR="00053455" w:rsidRPr="006F201B" w:rsidRDefault="00053455" w:rsidP="004036C3">
      <w:pPr>
        <w:pStyle w:val="affe"/>
        <w:numPr>
          <w:ilvl w:val="0"/>
          <w:numId w:val="75"/>
        </w:numPr>
        <w:ind w:left="0" w:firstLine="709"/>
      </w:pPr>
      <w:r w:rsidRPr="006F201B">
        <w:t xml:space="preserve">Привет! Ты тестируешь приложение для преобразования голоса в текст. Просто загрузи любой </w:t>
      </w:r>
      <w:proofErr w:type="spellStart"/>
      <w:r w:rsidRPr="00763A93">
        <w:rPr>
          <w:lang w:val="en-GB"/>
        </w:rPr>
        <w:t>mp</w:t>
      </w:r>
      <w:proofErr w:type="spellEnd"/>
      <w:r w:rsidRPr="006F201B">
        <w:t xml:space="preserve">3 файл и выбери один из двух </w:t>
      </w:r>
      <w:r w:rsidRPr="00763A93">
        <w:rPr>
          <w:lang w:val="en-GB"/>
        </w:rPr>
        <w:t>API</w:t>
      </w:r>
      <w:r w:rsidRPr="006F201B">
        <w:t>, чтобы увидеть результат. Это поможет тебе сравнить их работу и выбрать лучший вариант.</w:t>
      </w:r>
    </w:p>
    <w:p w14:paraId="721BD83C" w14:textId="77777777" w:rsidR="006F201B" w:rsidRPr="00F50A1E" w:rsidRDefault="006F201B" w:rsidP="004036C3">
      <w:pPr>
        <w:pStyle w:val="affe"/>
        <w:numPr>
          <w:ilvl w:val="0"/>
          <w:numId w:val="75"/>
        </w:numPr>
        <w:ind w:left="0" w:firstLine="709"/>
      </w:pPr>
      <w:r w:rsidRPr="00F50A1E">
        <w:t xml:space="preserve">Привет! Ты тестируешь приложение для преобразования голоса в текст. Просто загрузи любой </w:t>
      </w:r>
      <w:r>
        <w:t>mp</w:t>
      </w:r>
      <w:r w:rsidRPr="00F50A1E">
        <w:t xml:space="preserve">3 файл и выбери один из двух </w:t>
      </w:r>
      <w:r>
        <w:t>API</w:t>
      </w:r>
      <w:r w:rsidRPr="00F50A1E">
        <w:t>, чтобы увидеть результат. Это поможет тебе сравнить их работы и выбрать лучший вариант.</w:t>
      </w:r>
    </w:p>
    <w:p w14:paraId="707A6945" w14:textId="1370D3DD" w:rsidR="00A74F58" w:rsidRDefault="00F50A1E" w:rsidP="004036C3">
      <w:pPr>
        <w:pStyle w:val="affe"/>
        <w:numPr>
          <w:ilvl w:val="0"/>
          <w:numId w:val="75"/>
        </w:numPr>
        <w:ind w:left="0" w:firstLine="709"/>
      </w:pPr>
      <w:r w:rsidRPr="00AE29C6">
        <w:t xml:space="preserve">Ты тестируешь приложение для преобразования голоса в текст. Просто загрузи любое </w:t>
      </w:r>
      <w:r w:rsidRPr="00E77A34">
        <w:t>mp</w:t>
      </w:r>
      <w:r w:rsidRPr="00AE29C6">
        <w:t xml:space="preserve">3 файл и выбери один из двух </w:t>
      </w:r>
      <w:r w:rsidRPr="00E77A34">
        <w:t>API</w:t>
      </w:r>
      <w:r w:rsidRPr="00AE29C6">
        <w:t>, чтобы увидеть результат. Это поможет тебе сравнить их работы и выбрать лучший вариант.</w:t>
      </w:r>
      <w:r w:rsidRPr="00AE29C6">
        <w:br/>
      </w:r>
    </w:p>
    <w:p w14:paraId="1F31770F" w14:textId="47B1447A" w:rsidR="00AE29C6" w:rsidRDefault="00AE29C6" w:rsidP="004036C3">
      <w:pPr>
        <w:pStyle w:val="affe"/>
        <w:numPr>
          <w:ilvl w:val="0"/>
          <w:numId w:val="75"/>
        </w:numPr>
        <w:ind w:left="0" w:firstLine="709"/>
      </w:pPr>
      <w:r w:rsidRPr="00787BC3">
        <w:t xml:space="preserve">Привет! Ты тестируешь приложение для преобразования голоса в текст. Просто загрузи любой </w:t>
      </w:r>
      <w:r w:rsidRPr="00C47D7A">
        <w:t>mp</w:t>
      </w:r>
      <w:r w:rsidRPr="00787BC3">
        <w:t xml:space="preserve">3 файл и выбери один из двух </w:t>
      </w:r>
      <w:r w:rsidRPr="00C47D7A">
        <w:t>API</w:t>
      </w:r>
      <w:r w:rsidRPr="00787BC3">
        <w:t>, чтобы увидеть результат. Это поможет тебе сравнить их работы и выбрать лучший вариант.</w:t>
      </w:r>
    </w:p>
    <w:p w14:paraId="1A52A605" w14:textId="77777777" w:rsidR="00787BC3" w:rsidRDefault="00787BC3" w:rsidP="004036C3">
      <w:pPr>
        <w:pStyle w:val="affe"/>
        <w:numPr>
          <w:ilvl w:val="0"/>
          <w:numId w:val="75"/>
        </w:numPr>
        <w:ind w:left="0" w:firstLine="709"/>
      </w:pPr>
      <w:r w:rsidRPr="00EA59CC">
        <w:t xml:space="preserve">Тестовая запись под шумом. Попытаемся распознать мой голос. Это тестовая запись и голосовое сообщение. </w:t>
      </w:r>
      <w:r w:rsidRPr="00786A66">
        <w:t>Попытаемся распознать мой голос помощью приложения.</w:t>
      </w:r>
    </w:p>
    <w:p w14:paraId="17BFFE5E" w14:textId="487FCD43" w:rsidR="00787BC3" w:rsidRDefault="00EA59CC" w:rsidP="004036C3">
      <w:pPr>
        <w:pStyle w:val="affe"/>
        <w:numPr>
          <w:ilvl w:val="0"/>
          <w:numId w:val="75"/>
        </w:numPr>
        <w:ind w:left="0" w:firstLine="709"/>
      </w:pPr>
      <w:r w:rsidRPr="001C2C3E">
        <w:t xml:space="preserve">Мы с тобой шёпотом, </w:t>
      </w:r>
      <w:proofErr w:type="gramStart"/>
      <w:r w:rsidRPr="001C2C3E">
        <w:t>шёпотом Спрашивали</w:t>
      </w:r>
      <w:proofErr w:type="gramEnd"/>
      <w:r w:rsidRPr="001C2C3E">
        <w:t>, что потом, что потом будет Шёпотом, шёпотом Не хочу кричать о том, что друг друга забудем</w:t>
      </w:r>
    </w:p>
    <w:p w14:paraId="6DF8400B" w14:textId="7638BDB1" w:rsidR="00300023" w:rsidRDefault="001C2C3E" w:rsidP="004036C3">
      <w:pPr>
        <w:pStyle w:val="affe"/>
        <w:numPr>
          <w:ilvl w:val="0"/>
          <w:numId w:val="75"/>
        </w:numPr>
        <w:ind w:left="0" w:firstLine="709"/>
      </w:pPr>
      <w:r w:rsidRPr="00300023">
        <w:t xml:space="preserve">Говорить о том, что я закрывал за собой </w:t>
      </w:r>
      <w:proofErr w:type="gramStart"/>
      <w:r w:rsidRPr="00300023">
        <w:t>двери</w:t>
      </w:r>
      <w:proofErr w:type="gramEnd"/>
      <w:r w:rsidRPr="00300023">
        <w:t xml:space="preserve"> Когда шел сюда, я танцевал, да и немного колорита Но шоу не </w:t>
      </w:r>
      <w:proofErr w:type="spellStart"/>
      <w:r w:rsidRPr="00300023">
        <w:t>гавновал</w:t>
      </w:r>
      <w:proofErr w:type="spellEnd"/>
      <w:r w:rsidRPr="00300023">
        <w:t xml:space="preserve"> телек, дикий аппетит Это белая вдова в телек Утром в голове под вечер спать ножом и вилкой Эту встречу не случайность, я </w:t>
      </w:r>
      <w:proofErr w:type="spellStart"/>
      <w:r w:rsidRPr="00300023">
        <w:t>общу</w:t>
      </w:r>
      <w:proofErr w:type="spellEnd"/>
      <w:r w:rsidRPr="00300023">
        <w:t xml:space="preserve"> линии за биткоин Два года назад я бы назвал это разминкой Сообщение в </w:t>
      </w:r>
      <w:proofErr w:type="spellStart"/>
      <w:r w:rsidRPr="00B20814">
        <w:t>WhatsApp</w:t>
      </w:r>
      <w:proofErr w:type="spellEnd"/>
      <w:r w:rsidRPr="00300023">
        <w:t xml:space="preserve">, но я потерял свой </w:t>
      </w:r>
      <w:proofErr w:type="spellStart"/>
      <w:r w:rsidRPr="00300023">
        <w:t>пин-код</w:t>
      </w:r>
      <w:proofErr w:type="spellEnd"/>
    </w:p>
    <w:p w14:paraId="66328BC7" w14:textId="77777777" w:rsidR="00300023" w:rsidRPr="001128E2" w:rsidRDefault="00300023" w:rsidP="004036C3">
      <w:pPr>
        <w:pStyle w:val="affe"/>
        <w:numPr>
          <w:ilvl w:val="0"/>
          <w:numId w:val="75"/>
        </w:numPr>
        <w:ind w:left="0" w:firstLine="709"/>
      </w:pPr>
      <w:r w:rsidRPr="001128E2">
        <w:t>Попала мне на минимум, фейк на минимум, нам не на минимум. Крышу рвет не на минимум, бас не на минимум.</w:t>
      </w:r>
    </w:p>
    <w:p w14:paraId="49D5892F" w14:textId="77777777" w:rsidR="001128E2" w:rsidRPr="004036C3" w:rsidRDefault="001128E2" w:rsidP="004036C3">
      <w:pPr>
        <w:pStyle w:val="affe"/>
        <w:numPr>
          <w:ilvl w:val="0"/>
          <w:numId w:val="75"/>
        </w:numPr>
        <w:ind w:left="0" w:firstLine="709"/>
      </w:pPr>
      <w:r w:rsidRPr="004036C3">
        <w:lastRenderedPageBreak/>
        <w:t xml:space="preserve">Что тебе нравится в детском садике? Дрянь, например, зашевелённый, нарушаясь. Он разговаривает, поёт, </w:t>
      </w:r>
      <w:proofErr w:type="spellStart"/>
      <w:r w:rsidRPr="004036C3">
        <w:t>вздрёхает</w:t>
      </w:r>
      <w:proofErr w:type="spellEnd"/>
      <w:r w:rsidRPr="004036C3">
        <w:t>. Дрянь на вопрос «Кто?» Он не зашевелённый, просто лежит, молчит, не лает.</w:t>
      </w:r>
    </w:p>
    <w:p w14:paraId="0EAEE276" w14:textId="77777777" w:rsidR="00300023" w:rsidRPr="00787BC3" w:rsidRDefault="00300023" w:rsidP="00F4546F">
      <w:pPr>
        <w:rPr>
          <w:lang w:val="ru-RU"/>
        </w:rPr>
      </w:pPr>
    </w:p>
    <w:p w14:paraId="28EFC44C" w14:textId="000A95BF" w:rsidR="00C164DB" w:rsidRDefault="000A7967" w:rsidP="00732FEA">
      <w:pPr>
        <w:pStyle w:val="2c"/>
        <w:numPr>
          <w:ilvl w:val="1"/>
          <w:numId w:val="60"/>
        </w:numPr>
        <w:rPr>
          <w:lang w:val="en-US"/>
        </w:rPr>
      </w:pPr>
      <w:bookmarkStart w:id="6" w:name="_Toc187517258"/>
      <w:r>
        <w:t xml:space="preserve">Сравнение </w:t>
      </w:r>
      <w:r>
        <w:rPr>
          <w:lang w:val="en-US"/>
        </w:rPr>
        <w:t>API</w:t>
      </w:r>
      <w:bookmarkEnd w:id="6"/>
    </w:p>
    <w:p w14:paraId="5F7A66B5" w14:textId="405DDCCE" w:rsidR="004659C1" w:rsidRPr="00AD186D" w:rsidRDefault="004659C1" w:rsidP="00AD186D">
      <w:pPr>
        <w:pStyle w:val="38"/>
        <w:numPr>
          <w:ilvl w:val="2"/>
          <w:numId w:val="60"/>
        </w:numPr>
      </w:pPr>
      <w:bookmarkStart w:id="7" w:name="_Toc187517259"/>
      <w:r w:rsidRPr="004659C1">
        <w:t>Качество распознавания</w:t>
      </w:r>
      <w:bookmarkEnd w:id="7"/>
    </w:p>
    <w:p w14:paraId="573AB60D" w14:textId="63468A6F" w:rsidR="004659C1" w:rsidRPr="00907299" w:rsidRDefault="004659C1" w:rsidP="00AD186D">
      <w:pPr>
        <w:pStyle w:val="affe"/>
      </w:pPr>
      <w:r w:rsidRPr="004659C1">
        <w:t xml:space="preserve">Качество распознавания речи в обоих решениях — </w:t>
      </w:r>
      <w:proofErr w:type="spellStart"/>
      <w:r w:rsidRPr="004659C1">
        <w:rPr>
          <w:b/>
          <w:bCs/>
        </w:rPr>
        <w:t>AssemblyAI</w:t>
      </w:r>
      <w:proofErr w:type="spellEnd"/>
      <w:r w:rsidRPr="004659C1">
        <w:t xml:space="preserve"> и </w:t>
      </w:r>
      <w:proofErr w:type="spellStart"/>
      <w:r w:rsidRPr="004659C1">
        <w:rPr>
          <w:b/>
          <w:bCs/>
        </w:rPr>
        <w:t>Whisper</w:t>
      </w:r>
      <w:proofErr w:type="spellEnd"/>
      <w:r w:rsidRPr="004659C1">
        <w:t xml:space="preserve"> — практически идентично. Обе системы обеспечивают высокую точность распознавания речи даже при наличии посторонних шумов или дефектов записи. Однако </w:t>
      </w:r>
      <w:proofErr w:type="spellStart"/>
      <w:r w:rsidRPr="004659C1">
        <w:rPr>
          <w:b/>
          <w:bCs/>
        </w:rPr>
        <w:t>AssemblyAI</w:t>
      </w:r>
      <w:proofErr w:type="spellEnd"/>
      <w:r w:rsidRPr="004659C1">
        <w:t xml:space="preserve"> показал себя лучше в распознавании сленга и нестандартных выражений, таких как англицизмы и жаргон, что делает его более подходящим для приложений, которые обрабатывают разговорную речь или речи с неформальными элементами.</w:t>
      </w:r>
    </w:p>
    <w:p w14:paraId="0266FD99" w14:textId="77777777" w:rsidR="004659C1" w:rsidRPr="002A2E4D" w:rsidRDefault="004659C1" w:rsidP="00AD186D">
      <w:pPr>
        <w:pStyle w:val="38"/>
        <w:numPr>
          <w:ilvl w:val="2"/>
          <w:numId w:val="60"/>
        </w:numPr>
        <w:rPr>
          <w:szCs w:val="24"/>
        </w:rPr>
      </w:pPr>
      <w:bookmarkStart w:id="8" w:name="_Toc187517260"/>
      <w:r w:rsidRPr="002A2E4D">
        <w:rPr>
          <w:bCs/>
          <w:szCs w:val="24"/>
        </w:rPr>
        <w:t>Доступность и удобство работы с API и библиотеками</w:t>
      </w:r>
      <w:bookmarkEnd w:id="8"/>
    </w:p>
    <w:p w14:paraId="441B8723" w14:textId="180B9146" w:rsidR="004659C1" w:rsidRPr="00E34760" w:rsidRDefault="004659C1" w:rsidP="00E34760">
      <w:pPr>
        <w:pStyle w:val="affe"/>
      </w:pPr>
      <w:proofErr w:type="spellStart"/>
      <w:r w:rsidRPr="00E34760">
        <w:t>Whisper</w:t>
      </w:r>
      <w:proofErr w:type="spellEnd"/>
      <w:r w:rsidRPr="00E34760">
        <w:t xml:space="preserve"> API используется через платформу </w:t>
      </w:r>
      <w:proofErr w:type="spellStart"/>
      <w:r w:rsidRPr="00E34760">
        <w:t>RapidAPI</w:t>
      </w:r>
      <w:proofErr w:type="spellEnd"/>
      <w:r w:rsidRPr="00E34760">
        <w:t xml:space="preserve">, что удобно с точки зрения интеграции и простоты работы с API. Однако количество бесплатных запросов </w:t>
      </w:r>
      <w:r w:rsidR="00CD3377">
        <w:t>мало</w:t>
      </w:r>
      <w:r w:rsidRPr="00E34760">
        <w:t>.</w:t>
      </w:r>
    </w:p>
    <w:p w14:paraId="6F1C182A" w14:textId="6C611804" w:rsidR="004659C1" w:rsidRPr="00E34760" w:rsidRDefault="004659C1" w:rsidP="00E34760">
      <w:pPr>
        <w:pStyle w:val="affe"/>
      </w:pPr>
      <w:proofErr w:type="spellStart"/>
      <w:r w:rsidRPr="00E34760">
        <w:t>AssemblyAI</w:t>
      </w:r>
      <w:proofErr w:type="spellEnd"/>
      <w:r w:rsidRPr="00E34760">
        <w:t xml:space="preserve"> API на платформе </w:t>
      </w:r>
      <w:proofErr w:type="spellStart"/>
      <w:r w:rsidRPr="00E34760">
        <w:t>RapidAPI</w:t>
      </w:r>
      <w:proofErr w:type="spellEnd"/>
      <w:r w:rsidRPr="00E34760">
        <w:t xml:space="preserve"> вызывает ошибку 500. </w:t>
      </w:r>
      <w:r w:rsidR="000F69AD">
        <w:t>Поэтому использована</w:t>
      </w:r>
      <w:r w:rsidRPr="00E34760">
        <w:t xml:space="preserve"> библиотека </w:t>
      </w:r>
      <w:proofErr w:type="spellStart"/>
      <w:r w:rsidRPr="00E34760">
        <w:t>AssemblyAI</w:t>
      </w:r>
      <w:proofErr w:type="spellEnd"/>
      <w:r w:rsidR="007F13DA">
        <w:t xml:space="preserve"> </w:t>
      </w:r>
      <w:r w:rsidR="007F13DA" w:rsidRPr="007F13DA">
        <w:t>[2]</w:t>
      </w:r>
      <w:r w:rsidRPr="00E34760">
        <w:t xml:space="preserve">, </w:t>
      </w:r>
      <w:r w:rsidR="002705A6">
        <w:t>библиотека</w:t>
      </w:r>
      <w:r w:rsidRPr="00E34760">
        <w:t xml:space="preserve"> предоставляет приятную и подробную документацию. Количество запросов в бесплатном плане достаточно большое, а платная подписка открывает дополнительные возможности</w:t>
      </w:r>
      <w:r w:rsidR="002A2E4D" w:rsidRPr="002A2E4D">
        <w:t xml:space="preserve"> </w:t>
      </w:r>
      <w:r w:rsidR="002A2E4D">
        <w:t>и больше запросов</w:t>
      </w:r>
      <w:r w:rsidR="002A2E4D" w:rsidRPr="002A2E4D">
        <w:t>.</w:t>
      </w:r>
      <w:r w:rsidRPr="00E34760">
        <w:t xml:space="preserve"> Также интерфейс </w:t>
      </w:r>
      <w:r w:rsidR="002A2E4D">
        <w:t xml:space="preserve">личного кабинета </w:t>
      </w:r>
      <w:r w:rsidRPr="00E34760">
        <w:t>отображает количество оставшихся запросов, что упрощает отслеживание и планирование работы.</w:t>
      </w:r>
    </w:p>
    <w:p w14:paraId="23D7FAEC" w14:textId="77777777" w:rsidR="004659C1" w:rsidRPr="004659C1" w:rsidRDefault="004659C1" w:rsidP="005B615F">
      <w:pPr>
        <w:pStyle w:val="af1"/>
        <w:spacing w:after="0" w:line="240" w:lineRule="auto"/>
        <w:ind w:left="709"/>
        <w:rPr>
          <w:rFonts w:ascii=".AppleSystemUIFont" w:eastAsia="Times New Roman" w:hAnsi=".AppleSystemUIFont" w:cs="Times New Roman"/>
          <w:color w:val="0E0E0E"/>
          <w:sz w:val="21"/>
          <w:szCs w:val="21"/>
          <w:lang w:val="ru-RU" w:eastAsia="ru-RU"/>
        </w:rPr>
      </w:pPr>
    </w:p>
    <w:p w14:paraId="2FC1E65C" w14:textId="77777777" w:rsidR="004659C1" w:rsidRPr="004659C1" w:rsidRDefault="004659C1" w:rsidP="005B615F">
      <w:pPr>
        <w:pStyle w:val="38"/>
        <w:numPr>
          <w:ilvl w:val="2"/>
          <w:numId w:val="60"/>
        </w:numPr>
      </w:pPr>
      <w:bookmarkStart w:id="9" w:name="_Toc187517261"/>
      <w:r w:rsidRPr="004659C1">
        <w:t>Интеграция и документация</w:t>
      </w:r>
      <w:bookmarkEnd w:id="9"/>
    </w:p>
    <w:p w14:paraId="3CAF1ADC" w14:textId="77777777" w:rsidR="004659C1" w:rsidRPr="004659C1" w:rsidRDefault="004659C1" w:rsidP="00072DDF">
      <w:pPr>
        <w:pStyle w:val="af1"/>
        <w:spacing w:after="0" w:line="240" w:lineRule="auto"/>
        <w:ind w:left="709"/>
        <w:rPr>
          <w:rFonts w:ascii=".AppleSystemUIFont" w:eastAsia="Times New Roman" w:hAnsi=".AppleSystemUIFont" w:cs="Times New Roman"/>
          <w:color w:val="0E0E0E"/>
          <w:sz w:val="21"/>
          <w:szCs w:val="21"/>
          <w:lang w:val="ru-RU" w:eastAsia="ru-RU"/>
        </w:rPr>
      </w:pPr>
    </w:p>
    <w:p w14:paraId="1680042D" w14:textId="26C39923" w:rsidR="004659C1" w:rsidRPr="00F73C51" w:rsidRDefault="004659C1" w:rsidP="00F73C51">
      <w:pPr>
        <w:pStyle w:val="affe"/>
      </w:pPr>
      <w:r w:rsidRPr="00F73C51">
        <w:t xml:space="preserve">С точки зрения разработчика, работа с библиотекой </w:t>
      </w:r>
      <w:proofErr w:type="spellStart"/>
      <w:r w:rsidRPr="00F73C51">
        <w:t>AssemblyAI</w:t>
      </w:r>
      <w:proofErr w:type="spellEnd"/>
      <w:r w:rsidRPr="00F73C51">
        <w:t xml:space="preserve"> более удобна и приятна, поскольку она предоставляет простой и читаемый код, легко интегрируется в проекты и позволяет тонко настроить параметры распознавания. Документация на </w:t>
      </w:r>
      <w:proofErr w:type="spellStart"/>
      <w:r w:rsidRPr="00F73C51">
        <w:t>AssemblyAI</w:t>
      </w:r>
      <w:proofErr w:type="spellEnd"/>
      <w:r w:rsidRPr="00F73C51">
        <w:t xml:space="preserve"> также является </w:t>
      </w:r>
      <w:r w:rsidR="00304A4D">
        <w:t>приятной для изучения</w:t>
      </w:r>
      <w:r w:rsidRPr="00F73C51">
        <w:t>, что облегчает её использование.</w:t>
      </w:r>
    </w:p>
    <w:p w14:paraId="482CDD48" w14:textId="485602AA" w:rsidR="004659C1" w:rsidRDefault="004659C1" w:rsidP="00F73C51">
      <w:pPr>
        <w:pStyle w:val="affe"/>
      </w:pPr>
      <w:r w:rsidRPr="00F73C51">
        <w:t xml:space="preserve">В случае с </w:t>
      </w:r>
      <w:proofErr w:type="spellStart"/>
      <w:r w:rsidRPr="00F73C51">
        <w:t>Whisper</w:t>
      </w:r>
      <w:proofErr w:type="spellEnd"/>
      <w:r w:rsidRPr="00F73C51">
        <w:t xml:space="preserve"> API через </w:t>
      </w:r>
      <w:proofErr w:type="spellStart"/>
      <w:r w:rsidRPr="00F73C51">
        <w:t>RapidAPI</w:t>
      </w:r>
      <w:proofErr w:type="spellEnd"/>
      <w:r w:rsidRPr="00F73C51">
        <w:t xml:space="preserve"> также не возникает серьёзных проблем, но для использования через API необходимо следить за ограничениями по количеству запросов.</w:t>
      </w:r>
      <w:r w:rsidR="00ED3DF8">
        <w:t xml:space="preserve"> И </w:t>
      </w:r>
      <w:r w:rsidR="004A0F3F">
        <w:t>корректность</w:t>
      </w:r>
      <w:r w:rsidR="00ED3DF8">
        <w:t xml:space="preserve"> передачи параметров и заголовков</w:t>
      </w:r>
    </w:p>
    <w:p w14:paraId="73BCD430" w14:textId="77777777" w:rsidR="00C67538" w:rsidRPr="00F73C51" w:rsidRDefault="00C67538" w:rsidP="00F73C51">
      <w:pPr>
        <w:pStyle w:val="affe"/>
      </w:pPr>
    </w:p>
    <w:p w14:paraId="0E6AE91E" w14:textId="7CA7E497" w:rsidR="00F6425A" w:rsidRPr="00C67538" w:rsidRDefault="00F6425A" w:rsidP="005C5D48">
      <w:pPr>
        <w:pStyle w:val="affe"/>
        <w:ind w:firstLine="0"/>
        <w:jc w:val="left"/>
      </w:pPr>
      <w:r w:rsidRPr="00C67538">
        <w:rPr>
          <w:rStyle w:val="af9"/>
          <w:b w:val="0"/>
          <w:bCs w:val="0"/>
        </w:rPr>
        <w:lastRenderedPageBreak/>
        <w:t xml:space="preserve">Таблица 1. Сравнительная таблица: </w:t>
      </w:r>
      <w:proofErr w:type="spellStart"/>
      <w:r w:rsidRPr="00C67538">
        <w:rPr>
          <w:rStyle w:val="af9"/>
          <w:b w:val="0"/>
          <w:bCs w:val="0"/>
        </w:rPr>
        <w:t>AssemblyAI</w:t>
      </w:r>
      <w:proofErr w:type="spellEnd"/>
      <w:r w:rsidRPr="00C67538">
        <w:rPr>
          <w:rStyle w:val="af9"/>
          <w:b w:val="0"/>
          <w:bCs w:val="0"/>
        </w:rPr>
        <w:t xml:space="preserve"> библиотека и </w:t>
      </w:r>
      <w:proofErr w:type="spellStart"/>
      <w:r w:rsidRPr="00C67538">
        <w:rPr>
          <w:rStyle w:val="af9"/>
          <w:b w:val="0"/>
          <w:bCs w:val="0"/>
        </w:rPr>
        <w:t>Whisper</w:t>
      </w:r>
      <w:proofErr w:type="spellEnd"/>
      <w:r w:rsidRPr="00C67538">
        <w:rPr>
          <w:rStyle w:val="af9"/>
          <w:b w:val="0"/>
          <w:bCs w:val="0"/>
        </w:rPr>
        <w:t xml:space="preserve"> API</w:t>
      </w:r>
    </w:p>
    <w:tbl>
      <w:tblPr>
        <w:tblStyle w:val="aff3"/>
        <w:tblW w:w="0" w:type="auto"/>
        <w:jc w:val="center"/>
        <w:tblLook w:val="04A0" w:firstRow="1" w:lastRow="0" w:firstColumn="1" w:lastColumn="0" w:noHBand="0" w:noVBand="1"/>
      </w:tblPr>
      <w:tblGrid>
        <w:gridCol w:w="2574"/>
        <w:gridCol w:w="3712"/>
        <w:gridCol w:w="4185"/>
      </w:tblGrid>
      <w:tr w:rsidR="00D43F17" w:rsidRPr="00C67538" w14:paraId="77784B46" w14:textId="77777777" w:rsidTr="00C67538">
        <w:trPr>
          <w:jc w:val="center"/>
        </w:trPr>
        <w:tc>
          <w:tcPr>
            <w:tcW w:w="0" w:type="auto"/>
            <w:hideMark/>
          </w:tcPr>
          <w:p w14:paraId="367DED1B" w14:textId="77777777" w:rsidR="00F6425A" w:rsidRPr="00C67538" w:rsidRDefault="00F6425A" w:rsidP="00C67538">
            <w:pPr>
              <w:pStyle w:val="affe"/>
            </w:pPr>
            <w:r w:rsidRPr="00C67538">
              <w:t>Параметр</w:t>
            </w:r>
          </w:p>
        </w:tc>
        <w:tc>
          <w:tcPr>
            <w:tcW w:w="0" w:type="auto"/>
            <w:hideMark/>
          </w:tcPr>
          <w:p w14:paraId="17FDEA0C" w14:textId="77777777" w:rsidR="00F6425A" w:rsidRPr="00C67538" w:rsidRDefault="00F6425A" w:rsidP="00C67538">
            <w:pPr>
              <w:pStyle w:val="affe"/>
            </w:pPr>
            <w:proofErr w:type="spellStart"/>
            <w:r w:rsidRPr="00C67538">
              <w:rPr>
                <w:rStyle w:val="af9"/>
                <w:b w:val="0"/>
                <w:bCs w:val="0"/>
                <w:color w:val="000000"/>
              </w:rPr>
              <w:t>AssemblyAI</w:t>
            </w:r>
            <w:proofErr w:type="spellEnd"/>
            <w:r w:rsidRPr="00C67538">
              <w:rPr>
                <w:rStyle w:val="af9"/>
                <w:b w:val="0"/>
                <w:bCs w:val="0"/>
                <w:color w:val="000000"/>
              </w:rPr>
              <w:t xml:space="preserve"> Библиотека</w:t>
            </w:r>
          </w:p>
        </w:tc>
        <w:tc>
          <w:tcPr>
            <w:tcW w:w="0" w:type="auto"/>
            <w:hideMark/>
          </w:tcPr>
          <w:p w14:paraId="03087B8C" w14:textId="77777777" w:rsidR="00F6425A" w:rsidRPr="00C67538" w:rsidRDefault="00F6425A" w:rsidP="00C67538">
            <w:pPr>
              <w:pStyle w:val="affe"/>
            </w:pPr>
            <w:proofErr w:type="spellStart"/>
            <w:r w:rsidRPr="00C67538">
              <w:rPr>
                <w:rStyle w:val="af9"/>
                <w:b w:val="0"/>
                <w:bCs w:val="0"/>
                <w:color w:val="000000"/>
              </w:rPr>
              <w:t>Whisper</w:t>
            </w:r>
            <w:proofErr w:type="spellEnd"/>
            <w:r w:rsidRPr="00C67538">
              <w:rPr>
                <w:rStyle w:val="af9"/>
                <w:b w:val="0"/>
                <w:bCs w:val="0"/>
                <w:color w:val="000000"/>
              </w:rPr>
              <w:t xml:space="preserve"> API</w:t>
            </w:r>
          </w:p>
        </w:tc>
      </w:tr>
      <w:tr w:rsidR="00D43F17" w:rsidRPr="003A3DB7" w14:paraId="7DEC5869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5CECBD15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Качество распознавания речи</w:t>
            </w:r>
          </w:p>
        </w:tc>
        <w:tc>
          <w:tcPr>
            <w:tcW w:w="0" w:type="auto"/>
            <w:vAlign w:val="center"/>
            <w:hideMark/>
          </w:tcPr>
          <w:p w14:paraId="011EBAC1" w14:textId="539D3922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Отличное</w:t>
            </w:r>
          </w:p>
        </w:tc>
        <w:tc>
          <w:tcPr>
            <w:tcW w:w="0" w:type="auto"/>
            <w:vAlign w:val="center"/>
            <w:hideMark/>
          </w:tcPr>
          <w:p w14:paraId="12EF35B7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Отличное, но слабее в распознавании сленга и жаргона</w:t>
            </w:r>
          </w:p>
        </w:tc>
      </w:tr>
      <w:tr w:rsidR="00D43F17" w:rsidRPr="003A3DB7" w14:paraId="183A4D98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6F08C2EB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Удобство работы</w:t>
            </w:r>
          </w:p>
        </w:tc>
        <w:tc>
          <w:tcPr>
            <w:tcW w:w="0" w:type="auto"/>
            <w:vAlign w:val="center"/>
            <w:hideMark/>
          </w:tcPr>
          <w:p w14:paraId="3E2AA2E3" w14:textId="6944EBD6" w:rsidR="00F6425A" w:rsidRPr="00C67538" w:rsidRDefault="000A2A22" w:rsidP="00EE3A3D">
            <w:pPr>
              <w:pStyle w:val="affe"/>
              <w:ind w:firstLine="0"/>
              <w:jc w:val="center"/>
            </w:pPr>
            <w:r>
              <w:t>Л</w:t>
            </w:r>
            <w:r w:rsidR="00F6425A" w:rsidRPr="00C67538">
              <w:t>егко интегрируется</w:t>
            </w:r>
          </w:p>
        </w:tc>
        <w:tc>
          <w:tcPr>
            <w:tcW w:w="0" w:type="auto"/>
            <w:vAlign w:val="center"/>
            <w:hideMark/>
          </w:tcPr>
          <w:p w14:paraId="04B7BF80" w14:textId="04676A98" w:rsidR="00F6425A" w:rsidRPr="00C67538" w:rsidRDefault="005A7923" w:rsidP="00EE3A3D">
            <w:pPr>
              <w:pStyle w:val="affe"/>
              <w:ind w:firstLine="0"/>
              <w:jc w:val="center"/>
            </w:pPr>
            <w:r>
              <w:t>Удобный</w:t>
            </w:r>
            <w:r w:rsidR="00F6425A" w:rsidRPr="00C67538">
              <w:t xml:space="preserve"> интерфейс </w:t>
            </w:r>
            <w:r w:rsidR="009F1F03">
              <w:t>и доступ</w:t>
            </w:r>
            <w:r w:rsidR="00E43C03">
              <w:t xml:space="preserve"> </w:t>
            </w:r>
            <w:r w:rsidR="00F6425A" w:rsidRPr="00C67538">
              <w:t xml:space="preserve">через </w:t>
            </w:r>
            <w:proofErr w:type="spellStart"/>
            <w:r w:rsidR="00F6425A" w:rsidRPr="00C67538">
              <w:t>RapidAPI</w:t>
            </w:r>
            <w:proofErr w:type="spellEnd"/>
          </w:p>
        </w:tc>
      </w:tr>
      <w:tr w:rsidR="00D43F17" w:rsidRPr="003A3DB7" w14:paraId="6027F43B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0FBF8D9F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API доступность</w:t>
            </w:r>
          </w:p>
        </w:tc>
        <w:tc>
          <w:tcPr>
            <w:tcW w:w="0" w:type="auto"/>
            <w:vAlign w:val="center"/>
            <w:hideMark/>
          </w:tcPr>
          <w:p w14:paraId="42A8D897" w14:textId="2541EEE9" w:rsidR="00F6425A" w:rsidRPr="00C67538" w:rsidRDefault="008936EC" w:rsidP="00EE3A3D">
            <w:pPr>
              <w:pStyle w:val="affe"/>
              <w:ind w:firstLine="0"/>
              <w:jc w:val="center"/>
            </w:pPr>
            <w:r>
              <w:t xml:space="preserve">Ошибка </w:t>
            </w:r>
            <w:r w:rsidR="00F6425A" w:rsidRPr="00C67538">
              <w:t>500</w:t>
            </w:r>
          </w:p>
        </w:tc>
        <w:tc>
          <w:tcPr>
            <w:tcW w:w="0" w:type="auto"/>
            <w:vAlign w:val="center"/>
            <w:hideMark/>
          </w:tcPr>
          <w:p w14:paraId="6289EBCD" w14:textId="7B4D0568" w:rsidR="00F6425A" w:rsidRPr="00C67538" w:rsidRDefault="00B23401" w:rsidP="00EE3A3D">
            <w:pPr>
              <w:pStyle w:val="affe"/>
              <w:ind w:firstLine="0"/>
              <w:jc w:val="center"/>
            </w:pPr>
            <w:r>
              <w:t>Не было проблем с доступом</w:t>
            </w:r>
          </w:p>
        </w:tc>
      </w:tr>
      <w:tr w:rsidR="00D43F17" w:rsidRPr="003A3DB7" w14:paraId="07885068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77D176B0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Количество запросов</w:t>
            </w:r>
          </w:p>
        </w:tc>
        <w:tc>
          <w:tcPr>
            <w:tcW w:w="0" w:type="auto"/>
            <w:vAlign w:val="center"/>
            <w:hideMark/>
          </w:tcPr>
          <w:p w14:paraId="39C3366C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Много бесплатных запросов, есть платные планы</w:t>
            </w:r>
          </w:p>
        </w:tc>
        <w:tc>
          <w:tcPr>
            <w:tcW w:w="0" w:type="auto"/>
            <w:vAlign w:val="center"/>
            <w:hideMark/>
          </w:tcPr>
          <w:p w14:paraId="110BAA13" w14:textId="1C98DE87" w:rsidR="00F6425A" w:rsidRPr="00C67538" w:rsidRDefault="003B69C2" w:rsidP="00EE3A3D">
            <w:pPr>
              <w:pStyle w:val="affe"/>
              <w:ind w:firstLine="0"/>
              <w:jc w:val="center"/>
            </w:pPr>
            <w:r>
              <w:t>Малое</w:t>
            </w:r>
            <w:r w:rsidR="00F6425A" w:rsidRPr="00C67538">
              <w:t xml:space="preserve"> количество бесплатных запросов через </w:t>
            </w:r>
            <w:proofErr w:type="spellStart"/>
            <w:r w:rsidR="00F6425A" w:rsidRPr="00C67538">
              <w:t>RapidAPI</w:t>
            </w:r>
            <w:proofErr w:type="spellEnd"/>
          </w:p>
        </w:tc>
      </w:tr>
      <w:tr w:rsidR="00D43F17" w:rsidRPr="003A3DB7" w14:paraId="65BC09DA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13814D6C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Интерфейс отображения запросов</w:t>
            </w:r>
          </w:p>
        </w:tc>
        <w:tc>
          <w:tcPr>
            <w:tcW w:w="0" w:type="auto"/>
            <w:vAlign w:val="center"/>
            <w:hideMark/>
          </w:tcPr>
          <w:p w14:paraId="6283DF15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Приятный интерфейс с отображением оставшихся запросов</w:t>
            </w:r>
          </w:p>
        </w:tc>
        <w:tc>
          <w:tcPr>
            <w:tcW w:w="0" w:type="auto"/>
            <w:vAlign w:val="center"/>
            <w:hideMark/>
          </w:tcPr>
          <w:p w14:paraId="781200F7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Нет отображения оставшихся запросов в API интерфейсе</w:t>
            </w:r>
          </w:p>
        </w:tc>
      </w:tr>
      <w:tr w:rsidR="00D43F17" w:rsidRPr="003A3DB7" w14:paraId="3D6B23F8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79D2CF47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Гибкость настройки</w:t>
            </w:r>
          </w:p>
        </w:tc>
        <w:tc>
          <w:tcPr>
            <w:tcW w:w="0" w:type="auto"/>
            <w:vAlign w:val="center"/>
            <w:hideMark/>
          </w:tcPr>
          <w:p w14:paraId="2766C3E4" w14:textId="52E55B13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Позволяет тонк</w:t>
            </w:r>
            <w:r w:rsidR="00D43F17">
              <w:t>о</w:t>
            </w:r>
            <w:r w:rsidRPr="00C67538">
              <w:t xml:space="preserve"> настр</w:t>
            </w:r>
            <w:r w:rsidR="00D43F17">
              <w:t xml:space="preserve">аивать </w:t>
            </w:r>
            <w:r w:rsidRPr="00C67538">
              <w:t>параметр</w:t>
            </w:r>
            <w:r w:rsidR="00D43F17">
              <w:t>ы</w:t>
            </w:r>
          </w:p>
        </w:tc>
        <w:tc>
          <w:tcPr>
            <w:tcW w:w="0" w:type="auto"/>
            <w:vAlign w:val="center"/>
            <w:hideMark/>
          </w:tcPr>
          <w:p w14:paraId="2C75C74A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Менее гибкая настройка, но всё же достаточна для большинства задач</w:t>
            </w:r>
          </w:p>
        </w:tc>
      </w:tr>
      <w:tr w:rsidR="00D43F17" w:rsidRPr="00C67538" w14:paraId="0827DDDD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639B41EE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Документация</w:t>
            </w:r>
          </w:p>
        </w:tc>
        <w:tc>
          <w:tcPr>
            <w:tcW w:w="0" w:type="auto"/>
            <w:vAlign w:val="center"/>
            <w:hideMark/>
          </w:tcPr>
          <w:p w14:paraId="563D3C59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Подробная, легко читаемая документация</w:t>
            </w:r>
          </w:p>
        </w:tc>
        <w:tc>
          <w:tcPr>
            <w:tcW w:w="0" w:type="auto"/>
            <w:vAlign w:val="center"/>
            <w:hideMark/>
          </w:tcPr>
          <w:p w14:paraId="064109F6" w14:textId="198872A4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 xml:space="preserve">Хорошая документация через </w:t>
            </w:r>
            <w:proofErr w:type="spellStart"/>
            <w:r w:rsidRPr="00C67538">
              <w:t>RapidAPI</w:t>
            </w:r>
            <w:proofErr w:type="spellEnd"/>
          </w:p>
        </w:tc>
      </w:tr>
    </w:tbl>
    <w:p w14:paraId="526F5372" w14:textId="77777777" w:rsidR="00E64FDE" w:rsidRPr="004659C1" w:rsidRDefault="00E64FDE" w:rsidP="00E64FDE">
      <w:pPr>
        <w:pStyle w:val="affe"/>
      </w:pPr>
    </w:p>
    <w:p w14:paraId="4E2F8668" w14:textId="1AB21B98" w:rsidR="008921F5" w:rsidRPr="00C164DB" w:rsidRDefault="00105B50" w:rsidP="00F7214F">
      <w:pPr>
        <w:pStyle w:val="15"/>
        <w:numPr>
          <w:ilvl w:val="0"/>
          <w:numId w:val="60"/>
        </w:numPr>
      </w:pPr>
      <w:bookmarkStart w:id="10" w:name="_Toc187517262"/>
      <w:r w:rsidRPr="00C164DB">
        <w:lastRenderedPageBreak/>
        <w:t>ВЫВОДЫ</w:t>
      </w:r>
      <w:bookmarkEnd w:id="10"/>
    </w:p>
    <w:p w14:paraId="448312CC" w14:textId="686551FD" w:rsidR="00A17AFB" w:rsidRPr="00A17AFB" w:rsidRDefault="00A17AFB" w:rsidP="00470838">
      <w:pPr>
        <w:pStyle w:val="affe"/>
      </w:pPr>
      <w:r w:rsidRPr="00A17AFB">
        <w:t xml:space="preserve">В ходе выполнения лабораторной работы был подробно изучен процесс взаимодействия с различными ИИ-сервисами для обработки аудиофайлов, в частности, с использованием </w:t>
      </w:r>
      <w:proofErr w:type="spellStart"/>
      <w:r w:rsidRPr="00A17AFB">
        <w:t>Whisper</w:t>
      </w:r>
      <w:proofErr w:type="spellEnd"/>
      <w:r w:rsidRPr="00A17AFB">
        <w:t xml:space="preserve"> и </w:t>
      </w:r>
      <w:proofErr w:type="spellStart"/>
      <w:r w:rsidRPr="00A17AFB">
        <w:t>AssemblyAI</w:t>
      </w:r>
      <w:proofErr w:type="spellEnd"/>
      <w:r w:rsidRPr="00A17AFB">
        <w:t>. Оба сервиса продемонстрировали высокую точность в распознавании речи, несмотря на наличие посторонних шумов, что подчеркивает их способность эффективно работать в условиях неидеальных аудио-сигналов.</w:t>
      </w:r>
    </w:p>
    <w:p w14:paraId="68EF7E3E" w14:textId="1207376C" w:rsidR="00A17AFB" w:rsidRPr="00A17AFB" w:rsidRDefault="00A17AFB" w:rsidP="00470838">
      <w:pPr>
        <w:pStyle w:val="affe"/>
      </w:pPr>
      <w:r w:rsidRPr="00A17AFB">
        <w:t xml:space="preserve">Однако, при использовании </w:t>
      </w:r>
      <w:proofErr w:type="spellStart"/>
      <w:r w:rsidRPr="00A17AFB">
        <w:t>AssemblyAI</w:t>
      </w:r>
      <w:proofErr w:type="spellEnd"/>
      <w:r w:rsidRPr="00A17AFB">
        <w:t xml:space="preserve"> API возникла ошибка 500, что привело к переходу на использование локальной библиотеки </w:t>
      </w:r>
      <w:proofErr w:type="spellStart"/>
      <w:r w:rsidRPr="00A17AFB">
        <w:t>assemblyai</w:t>
      </w:r>
      <w:proofErr w:type="spellEnd"/>
      <w:r w:rsidRPr="00A17AFB">
        <w:t xml:space="preserve">. Несмотря на технические проблемы с доступом к API, использование библиотеки </w:t>
      </w:r>
      <w:proofErr w:type="spellStart"/>
      <w:r w:rsidRPr="00A17AFB">
        <w:t>AssemblyAI</w:t>
      </w:r>
      <w:proofErr w:type="spellEnd"/>
      <w:r w:rsidRPr="00A17AFB">
        <w:t xml:space="preserve"> в значительной степени компенсировало этот момент, так как она продемонстрировала превосходные результаты в распознавании не только стандартной речи, но и сложных, менее формальных выражений, таких как сленг и англицизмы.</w:t>
      </w:r>
    </w:p>
    <w:p w14:paraId="71E9BF51" w14:textId="0817AD55" w:rsidR="00A17AFB" w:rsidRPr="00A17AFB" w:rsidRDefault="00A17AFB" w:rsidP="005D741B">
      <w:pPr>
        <w:pStyle w:val="affe"/>
      </w:pPr>
      <w:r w:rsidRPr="00A17AFB">
        <w:t xml:space="preserve">При сравнении двух систем можно сделать вывод, что </w:t>
      </w:r>
      <w:proofErr w:type="spellStart"/>
      <w:r w:rsidRPr="00A17AFB">
        <w:t>Whisper</w:t>
      </w:r>
      <w:proofErr w:type="spellEnd"/>
      <w:r w:rsidRPr="00A17AFB">
        <w:t xml:space="preserve"> и </w:t>
      </w:r>
      <w:proofErr w:type="spellStart"/>
      <w:r w:rsidRPr="00A17AFB">
        <w:t>AssemblyAI</w:t>
      </w:r>
      <w:proofErr w:type="spellEnd"/>
      <w:r w:rsidRPr="00A17AFB">
        <w:t xml:space="preserve"> обе превосходно справляются с расшифровкой речи даже при наличии постороннего шума или дефектов записи. Однако обе модели показывают определенные трудности при обработке специфичных выражений, таких как англицизмы и специализированные термины, что может быть ограничением в приложениях, требующих точности в этих областях.</w:t>
      </w:r>
    </w:p>
    <w:p w14:paraId="7FC4A968" w14:textId="580C555D" w:rsidR="00882D3E" w:rsidRDefault="00A17AFB" w:rsidP="00470838">
      <w:pPr>
        <w:pStyle w:val="affe"/>
      </w:pPr>
      <w:r w:rsidRPr="00A17AFB">
        <w:t xml:space="preserve">Вывод: Обе модели, несмотря на их высокую общую эффективность, имеют слабые места при распознавании специфичных выражений и терминов, </w:t>
      </w:r>
      <w:r w:rsidR="008D0E54" w:rsidRPr="00A17AFB">
        <w:t>в частности</w:t>
      </w:r>
      <w:r w:rsidRPr="00A17AFB">
        <w:t xml:space="preserve"> англицизмов и жаргонизмов. Тем не менее, </w:t>
      </w:r>
      <w:proofErr w:type="spellStart"/>
      <w:r w:rsidRPr="00A17AFB">
        <w:t>AssemblyAI</w:t>
      </w:r>
      <w:proofErr w:type="spellEnd"/>
      <w:r w:rsidRPr="00A17AFB">
        <w:t xml:space="preserve"> показал себя более устойчивым в распознавании таких сложных элементов речи, что может быть полезным для приложений, требующих точности в этих аспектах.</w:t>
      </w:r>
    </w:p>
    <w:p w14:paraId="33B967E1" w14:textId="77777777" w:rsidR="00882D3E" w:rsidRDefault="00882D3E" w:rsidP="00882D3E">
      <w:pPr>
        <w:pStyle w:val="af1"/>
        <w:keepNext/>
        <w:keepLines/>
        <w:spacing w:after="120" w:line="360" w:lineRule="auto"/>
        <w:ind w:left="0" w:firstLine="709"/>
        <w:jc w:val="center"/>
        <w:rPr>
          <w:rStyle w:val="16"/>
        </w:rPr>
      </w:pPr>
    </w:p>
    <w:p w14:paraId="3964A021" w14:textId="77777777" w:rsidR="00882D3E" w:rsidRDefault="00882D3E" w:rsidP="00882D3E">
      <w:pPr>
        <w:pStyle w:val="af1"/>
        <w:keepNext/>
        <w:keepLines/>
        <w:spacing w:after="120" w:line="360" w:lineRule="auto"/>
        <w:ind w:left="0" w:firstLine="709"/>
        <w:jc w:val="center"/>
        <w:rPr>
          <w:rStyle w:val="16"/>
        </w:rPr>
      </w:pPr>
    </w:p>
    <w:p w14:paraId="297022EF" w14:textId="7F1840FF" w:rsidR="00882D3E" w:rsidRPr="005710C7" w:rsidRDefault="00BD379E" w:rsidP="00882D3E">
      <w:pPr>
        <w:pStyle w:val="af1"/>
        <w:keepNext/>
        <w:keepLines/>
        <w:pageBreakBefore/>
        <w:spacing w:after="120" w:line="360" w:lineRule="auto"/>
        <w:ind w:left="0" w:firstLine="709"/>
        <w:jc w:val="center"/>
        <w:rPr>
          <w:rStyle w:val="16"/>
        </w:rPr>
      </w:pPr>
      <w:bookmarkStart w:id="11" w:name="_Toc187517263"/>
      <w:r w:rsidRPr="00882D3E">
        <w:rPr>
          <w:rStyle w:val="16"/>
        </w:rPr>
        <w:lastRenderedPageBreak/>
        <w:t>ИСТОЧНИКИ</w:t>
      </w:r>
      <w:bookmarkEnd w:id="11"/>
    </w:p>
    <w:p w14:paraId="70ED287B" w14:textId="24C6B89C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r w:rsidRPr="00892640">
        <w:rPr>
          <w:lang w:val="en-US"/>
        </w:rPr>
        <w:t>OpenAI Whisper Speech-to-Text API [</w:t>
      </w:r>
      <w:r w:rsidRPr="00895C1A">
        <w:t>Электронный</w:t>
      </w:r>
      <w:r w:rsidRPr="00892640">
        <w:rPr>
          <w:lang w:val="en-US"/>
        </w:rPr>
        <w:t xml:space="preserve"> </w:t>
      </w:r>
      <w:r w:rsidRPr="00895C1A">
        <w:t>ресурс</w:t>
      </w:r>
      <w:r w:rsidRPr="00892640">
        <w:rPr>
          <w:lang w:val="en-US"/>
        </w:rPr>
        <w:t xml:space="preserve">]. </w:t>
      </w:r>
      <w:r w:rsidRPr="00895C1A">
        <w:t xml:space="preserve">URL: https://rapidapi.com/data-elysium-software-incorporation-data-elysium-software-incorporation-default/api/openai-whisper-speech-to-text-api (дата обращения: </w:t>
      </w:r>
      <w:r w:rsidR="00C0131E" w:rsidRPr="00895C1A">
        <w:t>1</w:t>
      </w:r>
      <w:r w:rsidR="00C0131E">
        <w:t>5</w:t>
      </w:r>
      <w:r w:rsidR="00C0131E" w:rsidRPr="00895C1A">
        <w:t>.</w:t>
      </w:r>
      <w:r w:rsidR="00C0131E">
        <w:t>10</w:t>
      </w:r>
      <w:r w:rsidR="00C0131E" w:rsidRPr="00895C1A">
        <w:t>.2025</w:t>
      </w:r>
      <w:r w:rsidRPr="00895C1A">
        <w:t>).</w:t>
      </w:r>
    </w:p>
    <w:p w14:paraId="5536DCCF" w14:textId="716BCA64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proofErr w:type="spellStart"/>
      <w:r w:rsidRPr="00895C1A">
        <w:t>AssemblyAI</w:t>
      </w:r>
      <w:proofErr w:type="spellEnd"/>
      <w:r w:rsidRPr="00895C1A">
        <w:t xml:space="preserve"> </w:t>
      </w:r>
      <w:proofErr w:type="spellStart"/>
      <w:r w:rsidRPr="00895C1A">
        <w:t>Documentation</w:t>
      </w:r>
      <w:proofErr w:type="spellEnd"/>
      <w:r w:rsidRPr="00895C1A">
        <w:t xml:space="preserve"> [Электронный ресурс]. URL: https://www.assemblyai.com/docs (дата обращения: </w:t>
      </w:r>
      <w:r w:rsidR="00C0131E" w:rsidRPr="00895C1A">
        <w:t>1</w:t>
      </w:r>
      <w:r w:rsidR="00C0131E">
        <w:t>5</w:t>
      </w:r>
      <w:r w:rsidR="00C0131E" w:rsidRPr="00895C1A">
        <w:t>.</w:t>
      </w:r>
      <w:r w:rsidR="00C0131E">
        <w:t>10</w:t>
      </w:r>
      <w:r w:rsidR="00C0131E" w:rsidRPr="00895C1A">
        <w:t>.2025</w:t>
      </w:r>
      <w:r w:rsidRPr="00895C1A">
        <w:t>).</w:t>
      </w:r>
    </w:p>
    <w:p w14:paraId="34C1E138" w14:textId="368806C0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r w:rsidRPr="00892640">
        <w:rPr>
          <w:lang w:val="en-US"/>
        </w:rPr>
        <w:t>Requests: HTTP for Humans [</w:t>
      </w:r>
      <w:r w:rsidRPr="00895C1A">
        <w:t>Электронный</w:t>
      </w:r>
      <w:r w:rsidRPr="00892640">
        <w:rPr>
          <w:lang w:val="en-US"/>
        </w:rPr>
        <w:t xml:space="preserve"> </w:t>
      </w:r>
      <w:r w:rsidRPr="00895C1A">
        <w:t>ресурс</w:t>
      </w:r>
      <w:r w:rsidRPr="00892640">
        <w:rPr>
          <w:lang w:val="en-US"/>
        </w:rPr>
        <w:t xml:space="preserve">]. </w:t>
      </w:r>
      <w:r w:rsidRPr="00895C1A">
        <w:t xml:space="preserve">URL: https://requests.readthedocs.io/en/latest/ (дата обращения: </w:t>
      </w:r>
      <w:r w:rsidR="00C0131E" w:rsidRPr="00895C1A">
        <w:t>1</w:t>
      </w:r>
      <w:r w:rsidR="00C0131E">
        <w:t>5</w:t>
      </w:r>
      <w:r w:rsidR="00C0131E" w:rsidRPr="00895C1A">
        <w:t>.</w:t>
      </w:r>
      <w:r w:rsidR="00C0131E">
        <w:t>10</w:t>
      </w:r>
      <w:r w:rsidR="00C0131E" w:rsidRPr="00895C1A">
        <w:t>.2025</w:t>
      </w:r>
    </w:p>
    <w:p w14:paraId="0CE9EA07" w14:textId="412333D0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r w:rsidRPr="00895C1A">
        <w:t xml:space="preserve">PyQt5 </w:t>
      </w:r>
      <w:proofErr w:type="spellStart"/>
      <w:r w:rsidRPr="00895C1A">
        <w:t>Documentation</w:t>
      </w:r>
      <w:proofErr w:type="spellEnd"/>
      <w:r w:rsidRPr="00895C1A">
        <w:t xml:space="preserve"> [Электронный ресурс]. URL: https://www.riverbankcomputing.com/static/Docs/PyQt5/ (дата обращения: 1</w:t>
      </w:r>
      <w:r w:rsidR="002B6462">
        <w:t>5</w:t>
      </w:r>
      <w:r w:rsidRPr="00895C1A">
        <w:t>.</w:t>
      </w:r>
      <w:r w:rsidR="002B6462">
        <w:t>10</w:t>
      </w:r>
      <w:r w:rsidRPr="00895C1A">
        <w:t>.2025).</w:t>
      </w:r>
    </w:p>
    <w:p w14:paraId="04C3C95E" w14:textId="630C1BD1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r w:rsidRPr="00895C1A">
        <w:t xml:space="preserve">AI </w:t>
      </w:r>
      <w:proofErr w:type="spellStart"/>
      <w:r w:rsidRPr="00895C1A">
        <w:t>Methods</w:t>
      </w:r>
      <w:proofErr w:type="spellEnd"/>
      <w:r w:rsidRPr="00895C1A">
        <w:t xml:space="preserve"> </w:t>
      </w:r>
      <w:proofErr w:type="spellStart"/>
      <w:r w:rsidRPr="00895C1A">
        <w:t>GitHub</w:t>
      </w:r>
      <w:proofErr w:type="spellEnd"/>
      <w:r w:rsidRPr="00895C1A">
        <w:t xml:space="preserve"> </w:t>
      </w:r>
      <w:proofErr w:type="spellStart"/>
      <w:r w:rsidRPr="00895C1A">
        <w:t>Repository</w:t>
      </w:r>
      <w:proofErr w:type="spellEnd"/>
      <w:r w:rsidRPr="00895C1A">
        <w:t xml:space="preserve"> [Электронный ресурс]. URL: https://github.com/fesevu/AI-methods (дата обращения: </w:t>
      </w:r>
      <w:r w:rsidR="00701C12">
        <w:t>23</w:t>
      </w:r>
      <w:r w:rsidRPr="00895C1A">
        <w:t>.</w:t>
      </w:r>
      <w:r w:rsidR="00E53CBE">
        <w:t>10</w:t>
      </w:r>
      <w:r w:rsidRPr="00895C1A">
        <w:t>.2025).</w:t>
      </w:r>
    </w:p>
    <w:p w14:paraId="619E4B02" w14:textId="77777777" w:rsidR="0074633D" w:rsidRDefault="0074633D" w:rsidP="0074633D">
      <w:pPr>
        <w:pStyle w:val="affe"/>
      </w:pPr>
    </w:p>
    <w:p w14:paraId="7C7EA64F" w14:textId="46CA29D7" w:rsidR="00C763E6" w:rsidRPr="00A1245F" w:rsidRDefault="00C763E6" w:rsidP="00473993">
      <w:pPr>
        <w:pStyle w:val="15"/>
        <w:jc w:val="left"/>
      </w:pPr>
      <w:bookmarkStart w:id="12" w:name="_Toc187517264"/>
      <w:r>
        <w:lastRenderedPageBreak/>
        <w:t>П</w:t>
      </w:r>
      <w:r w:rsidR="00473993">
        <w:t>РИЛОЖЕНИЕ</w:t>
      </w:r>
      <w:r>
        <w:t xml:space="preserve"> А</w:t>
      </w:r>
      <w:r w:rsidRPr="001C468E">
        <w:t>.</w:t>
      </w:r>
      <w:r w:rsidR="001C468E">
        <w:t xml:space="preserve"> Скриншоты с результатами </w:t>
      </w:r>
      <w:r w:rsidR="001C468E">
        <w:rPr>
          <w:lang w:val="en-US"/>
        </w:rPr>
        <w:t>Whisper</w:t>
      </w:r>
      <w:bookmarkEnd w:id="12"/>
    </w:p>
    <w:p w14:paraId="55636CB5" w14:textId="2D67EFDB" w:rsidR="0036379D" w:rsidRDefault="006D1D28" w:rsidP="009D1A5D">
      <w:pPr>
        <w:pStyle w:val="affe"/>
        <w:jc w:val="center"/>
      </w:pPr>
      <w:r w:rsidRPr="00D37D51">
        <w:rPr>
          <w:noProof/>
        </w:rPr>
        <w:drawing>
          <wp:inline distT="0" distB="0" distL="0" distR="0" wp14:anchorId="07697795" wp14:editId="741D4C7E">
            <wp:extent cx="4706007" cy="4020111"/>
            <wp:effectExtent l="0" t="0" r="0" b="0"/>
            <wp:docPr id="122284778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4778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2F35" w14:textId="5C909A53" w:rsidR="003A7D68" w:rsidRDefault="003A7D68" w:rsidP="009D1A5D">
      <w:pPr>
        <w:pStyle w:val="affe"/>
        <w:tabs>
          <w:tab w:val="center" w:pos="5482"/>
          <w:tab w:val="left" w:pos="9320"/>
        </w:tabs>
        <w:jc w:val="center"/>
      </w:pPr>
      <w:r>
        <w:t>Рис</w:t>
      </w:r>
      <w:r w:rsidRPr="003A7D68">
        <w:t>.</w:t>
      </w:r>
      <w:r>
        <w:t xml:space="preserve"> </w:t>
      </w:r>
      <w:r w:rsidR="00846EBB" w:rsidRPr="00907299">
        <w:t>4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>для файла с мужской быстрой речью</w:t>
      </w:r>
      <w:r w:rsidRPr="003A7D68">
        <w:t>.</w:t>
      </w:r>
    </w:p>
    <w:p w14:paraId="4FD37A4B" w14:textId="77777777" w:rsidR="009D1A5D" w:rsidRDefault="009D1A5D" w:rsidP="009D1A5D">
      <w:pPr>
        <w:pStyle w:val="affe"/>
        <w:tabs>
          <w:tab w:val="center" w:pos="5482"/>
          <w:tab w:val="left" w:pos="9320"/>
        </w:tabs>
        <w:jc w:val="center"/>
      </w:pPr>
    </w:p>
    <w:p w14:paraId="2BA6CDC5" w14:textId="3930D542" w:rsidR="00DF3F8D" w:rsidRDefault="00DF3F8D" w:rsidP="009D1A5D">
      <w:pPr>
        <w:pStyle w:val="affe"/>
        <w:tabs>
          <w:tab w:val="center" w:pos="5482"/>
          <w:tab w:val="left" w:pos="9320"/>
        </w:tabs>
        <w:jc w:val="center"/>
      </w:pPr>
      <w:r w:rsidRPr="00E849FA">
        <w:rPr>
          <w:noProof/>
        </w:rPr>
        <w:lastRenderedPageBreak/>
        <w:drawing>
          <wp:inline distT="0" distB="0" distL="0" distR="0" wp14:anchorId="217224E3" wp14:editId="32FDDF20">
            <wp:extent cx="4715533" cy="4020111"/>
            <wp:effectExtent l="0" t="0" r="8890" b="0"/>
            <wp:docPr id="156400438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0438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439C" w14:textId="710E4EC5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E23275" w:rsidRPr="00907299">
        <w:t>5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мужской </w:t>
      </w:r>
      <w:r w:rsidR="00183FC3">
        <w:t xml:space="preserve">медленной </w:t>
      </w:r>
      <w:r>
        <w:t>речью</w:t>
      </w:r>
      <w:r w:rsidRPr="003A7D68">
        <w:t>.</w:t>
      </w:r>
    </w:p>
    <w:p w14:paraId="660F65E3" w14:textId="77777777" w:rsidR="009D1A5D" w:rsidRDefault="009D1A5D" w:rsidP="009D1A5D">
      <w:pPr>
        <w:pStyle w:val="affe"/>
        <w:jc w:val="center"/>
      </w:pPr>
    </w:p>
    <w:p w14:paraId="65BDAC0B" w14:textId="387E21D3" w:rsidR="00012E7D" w:rsidRDefault="00012E7D" w:rsidP="009D1A5D">
      <w:pPr>
        <w:pStyle w:val="affe"/>
        <w:jc w:val="center"/>
      </w:pPr>
      <w:r w:rsidRPr="00FB6823">
        <w:rPr>
          <w:noProof/>
          <w:lang w:val="en-GB"/>
        </w:rPr>
        <w:lastRenderedPageBreak/>
        <w:drawing>
          <wp:inline distT="0" distB="0" distL="0" distR="0" wp14:anchorId="59E470D8" wp14:editId="2BC9FC77">
            <wp:extent cx="4706007" cy="4077269"/>
            <wp:effectExtent l="0" t="0" r="0" b="0"/>
            <wp:docPr id="88359868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9868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9823" w14:textId="09668A24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F2219C" w:rsidRPr="00907299">
        <w:t>6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183FC3">
        <w:t>женской стандартной</w:t>
      </w:r>
      <w:r>
        <w:t xml:space="preserve"> речью</w:t>
      </w:r>
      <w:r w:rsidRPr="003A7D68">
        <w:t>.</w:t>
      </w:r>
    </w:p>
    <w:p w14:paraId="5000DCB1" w14:textId="77777777" w:rsidR="009D1A5D" w:rsidRPr="00892640" w:rsidRDefault="009D1A5D" w:rsidP="009D1A5D">
      <w:pPr>
        <w:pStyle w:val="affe"/>
        <w:jc w:val="center"/>
      </w:pPr>
    </w:p>
    <w:p w14:paraId="1C264E4A" w14:textId="04962BE7" w:rsidR="00243F48" w:rsidRPr="00243F48" w:rsidRDefault="00243F48" w:rsidP="009D1A5D">
      <w:pPr>
        <w:pStyle w:val="affe"/>
        <w:jc w:val="center"/>
        <w:rPr>
          <w:lang w:val="en-US"/>
        </w:rPr>
      </w:pPr>
      <w:r w:rsidRPr="00857899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101EE72E" wp14:editId="0C979446">
            <wp:extent cx="4763165" cy="4134427"/>
            <wp:effectExtent l="0" t="0" r="0" b="0"/>
            <wp:docPr id="581620497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20497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3492" w14:textId="0D06D0D9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910DC4" w:rsidRPr="00907299">
        <w:t>7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4D684E">
        <w:t>женской</w:t>
      </w:r>
      <w:r>
        <w:t xml:space="preserve"> </w:t>
      </w:r>
      <w:r w:rsidR="00183FC3">
        <w:t>быстрой</w:t>
      </w:r>
      <w:r>
        <w:t xml:space="preserve"> речью</w:t>
      </w:r>
      <w:r w:rsidRPr="003A7D68">
        <w:t>.</w:t>
      </w:r>
    </w:p>
    <w:p w14:paraId="55794404" w14:textId="77777777" w:rsidR="009D1A5D" w:rsidRDefault="009D1A5D" w:rsidP="009D1A5D">
      <w:pPr>
        <w:pStyle w:val="affe"/>
        <w:jc w:val="center"/>
      </w:pPr>
    </w:p>
    <w:p w14:paraId="44B223EF" w14:textId="01196244" w:rsidR="00ED01DD" w:rsidRPr="003A7D68" w:rsidRDefault="00ED01DD" w:rsidP="009D1A5D">
      <w:pPr>
        <w:pStyle w:val="affe"/>
        <w:jc w:val="center"/>
      </w:pPr>
      <w:r w:rsidRPr="00A623DC">
        <w:rPr>
          <w:noProof/>
        </w:rPr>
        <w:lastRenderedPageBreak/>
        <w:drawing>
          <wp:inline distT="0" distB="0" distL="0" distR="0" wp14:anchorId="45DB8765" wp14:editId="11E60C7B">
            <wp:extent cx="4782217" cy="4124901"/>
            <wp:effectExtent l="0" t="0" r="0" b="9525"/>
            <wp:docPr id="30231818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1818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EC80" w14:textId="22AFD4E3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6B4D1D" w:rsidRPr="00907299">
        <w:t>8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</w:t>
      </w:r>
      <w:r w:rsidR="00AB6EB3">
        <w:t xml:space="preserve">с </w:t>
      </w:r>
      <w:r>
        <w:t>с</w:t>
      </w:r>
      <w:r w:rsidR="00183FC3">
        <w:t xml:space="preserve">инхронной </w:t>
      </w:r>
      <w:r w:rsidR="00AB6EB3">
        <w:t xml:space="preserve">мужской и женской </w:t>
      </w:r>
      <w:r w:rsidR="00183FC3">
        <w:t>речью</w:t>
      </w:r>
    </w:p>
    <w:p w14:paraId="0F8148FD" w14:textId="77777777" w:rsidR="009D1A5D" w:rsidRDefault="009D1A5D" w:rsidP="009D1A5D">
      <w:pPr>
        <w:pStyle w:val="affe"/>
        <w:jc w:val="center"/>
      </w:pPr>
    </w:p>
    <w:p w14:paraId="093A6363" w14:textId="2003773A" w:rsidR="00E40113" w:rsidRPr="003A7D68" w:rsidRDefault="00E40113" w:rsidP="009D1A5D">
      <w:pPr>
        <w:pStyle w:val="affe"/>
        <w:jc w:val="center"/>
      </w:pPr>
      <w:r w:rsidRPr="00A320BF">
        <w:rPr>
          <w:noProof/>
        </w:rPr>
        <w:lastRenderedPageBreak/>
        <w:drawing>
          <wp:inline distT="0" distB="0" distL="0" distR="0" wp14:anchorId="4001B0A1" wp14:editId="1BE1F20C">
            <wp:extent cx="4763165" cy="4163006"/>
            <wp:effectExtent l="0" t="0" r="0" b="9525"/>
            <wp:docPr id="149469647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9647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848A" w14:textId="20CEAC2F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3337B8" w:rsidRPr="00907299">
        <w:t>9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>для файла с мужской речью</w:t>
      </w:r>
      <w:r w:rsidR="006F2E60">
        <w:t xml:space="preserve"> с посторонними шумами</w:t>
      </w:r>
      <w:r w:rsidRPr="003A7D68">
        <w:t>.</w:t>
      </w:r>
    </w:p>
    <w:p w14:paraId="40F4BF2E" w14:textId="77777777" w:rsidR="009D1A5D" w:rsidRDefault="009D1A5D" w:rsidP="009D1A5D">
      <w:pPr>
        <w:pStyle w:val="affe"/>
        <w:jc w:val="center"/>
      </w:pPr>
    </w:p>
    <w:p w14:paraId="458CF7A9" w14:textId="4C05E589" w:rsidR="00C60AF2" w:rsidRPr="003A7D68" w:rsidRDefault="00C60AF2" w:rsidP="009D1A5D">
      <w:pPr>
        <w:pStyle w:val="affe"/>
        <w:jc w:val="center"/>
      </w:pPr>
      <w:r w:rsidRPr="00B53A9B">
        <w:rPr>
          <w:noProof/>
          <w:lang w:val="en-GB"/>
        </w:rPr>
        <w:lastRenderedPageBreak/>
        <w:drawing>
          <wp:inline distT="0" distB="0" distL="0" distR="0" wp14:anchorId="19439C21" wp14:editId="51C94BEB">
            <wp:extent cx="4791744" cy="4143953"/>
            <wp:effectExtent l="0" t="0" r="8890" b="9525"/>
            <wp:docPr id="740812932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12932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27C9" w14:textId="3F2EBADA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4D3EF2" w:rsidRPr="00907299">
        <w:t>10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700D92">
        <w:t>отрывком из песни</w:t>
      </w:r>
      <w:r w:rsidR="00940E47">
        <w:t xml:space="preserve"> Сергея Лазарева </w:t>
      </w:r>
      <w:r w:rsidR="00940E47" w:rsidRPr="00C164DB">
        <w:t>“</w:t>
      </w:r>
      <w:r w:rsidR="00940E47">
        <w:t>Шепотом</w:t>
      </w:r>
      <w:r w:rsidR="00940E47" w:rsidRPr="00C164DB">
        <w:t>”</w:t>
      </w:r>
      <w:r w:rsidRPr="003A7D68">
        <w:t>.</w:t>
      </w:r>
    </w:p>
    <w:p w14:paraId="3EF59464" w14:textId="77777777" w:rsidR="009D1A5D" w:rsidRDefault="009D1A5D" w:rsidP="009D1A5D">
      <w:pPr>
        <w:pStyle w:val="affe"/>
        <w:jc w:val="center"/>
      </w:pPr>
    </w:p>
    <w:p w14:paraId="6A8DC747" w14:textId="5C22CE1A" w:rsidR="00235A54" w:rsidRPr="003A7D68" w:rsidRDefault="00235A54" w:rsidP="009D1A5D">
      <w:pPr>
        <w:pStyle w:val="affe"/>
        <w:jc w:val="center"/>
      </w:pPr>
      <w:r w:rsidRPr="00771191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3E499715" wp14:editId="2835E017">
            <wp:extent cx="4772691" cy="4096322"/>
            <wp:effectExtent l="0" t="0" r="8890" b="0"/>
            <wp:docPr id="154988224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8224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39FC" w14:textId="13E58C89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E2689D" w:rsidRPr="00907299">
        <w:t>11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9E519C">
        <w:t>отрывком из песни</w:t>
      </w:r>
      <w:r w:rsidR="00383C1A">
        <w:t xml:space="preserve"> </w:t>
      </w:r>
      <w:proofErr w:type="spellStart"/>
      <w:r w:rsidR="00383C1A">
        <w:t>Скриптонита</w:t>
      </w:r>
      <w:proofErr w:type="spellEnd"/>
      <w:r w:rsidR="00383C1A" w:rsidRPr="00C164DB">
        <w:t xml:space="preserve"> “</w:t>
      </w:r>
      <w:r w:rsidR="00383C1A">
        <w:t>Привычка</w:t>
      </w:r>
      <w:r w:rsidR="00383C1A" w:rsidRPr="00C164DB">
        <w:t>”</w:t>
      </w:r>
      <w:r w:rsidRPr="003A7D68">
        <w:t>.</w:t>
      </w:r>
    </w:p>
    <w:p w14:paraId="6E8E7105" w14:textId="77777777" w:rsidR="009D1A5D" w:rsidRDefault="009D1A5D" w:rsidP="009D1A5D">
      <w:pPr>
        <w:pStyle w:val="affe"/>
        <w:jc w:val="center"/>
      </w:pPr>
    </w:p>
    <w:p w14:paraId="72026AEF" w14:textId="61CD5559" w:rsidR="00DD0934" w:rsidRPr="003A7D68" w:rsidRDefault="00DD0934" w:rsidP="009D1A5D">
      <w:pPr>
        <w:pStyle w:val="affe"/>
        <w:jc w:val="center"/>
      </w:pPr>
      <w:r w:rsidRPr="00A965CB">
        <w:rPr>
          <w:noProof/>
          <w:lang w:val="en-GB"/>
        </w:rPr>
        <w:lastRenderedPageBreak/>
        <w:drawing>
          <wp:inline distT="0" distB="0" distL="0" distR="0" wp14:anchorId="1D502135" wp14:editId="2616BAFB">
            <wp:extent cx="4715533" cy="4058216"/>
            <wp:effectExtent l="0" t="0" r="8890" b="0"/>
            <wp:docPr id="497983753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83753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2BAD" w14:textId="6ECE96E3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F83783" w:rsidRPr="00907299">
        <w:t>12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</w:t>
      </w:r>
      <w:r w:rsidR="00A333CD">
        <w:t>с отрывком из песни</w:t>
      </w:r>
      <w:r w:rsidR="000448F3">
        <w:t xml:space="preserve"> </w:t>
      </w:r>
      <w:proofErr w:type="spellStart"/>
      <w:r w:rsidR="000448F3" w:rsidRPr="00F20703">
        <w:t>Fike</w:t>
      </w:r>
      <w:proofErr w:type="spellEnd"/>
      <w:r w:rsidR="000448F3" w:rsidRPr="00F20703">
        <w:t xml:space="preserve"> &amp; </w:t>
      </w:r>
      <w:proofErr w:type="spellStart"/>
      <w:proofErr w:type="gramStart"/>
      <w:r w:rsidR="000448F3" w:rsidRPr="00F20703">
        <w:t>Jambazi</w:t>
      </w:r>
      <w:proofErr w:type="spellEnd"/>
      <w:r w:rsidR="000448F3" w:rsidRPr="00F20703">
        <w:t xml:space="preserve">  “</w:t>
      </w:r>
      <w:proofErr w:type="spellStart"/>
      <w:proofErr w:type="gramEnd"/>
      <w:r w:rsidR="000448F3" w:rsidRPr="00F20703">
        <w:t>Minimun</w:t>
      </w:r>
      <w:proofErr w:type="spellEnd"/>
      <w:r w:rsidR="000448F3" w:rsidRPr="00F20703">
        <w:t>”</w:t>
      </w:r>
      <w:r w:rsidRPr="003A7D68">
        <w:t>.</w:t>
      </w:r>
    </w:p>
    <w:p w14:paraId="4AC48572" w14:textId="77777777" w:rsidR="009D1A5D" w:rsidRDefault="009D1A5D" w:rsidP="009D1A5D">
      <w:pPr>
        <w:pStyle w:val="affe"/>
        <w:jc w:val="center"/>
      </w:pPr>
    </w:p>
    <w:p w14:paraId="2FF956E7" w14:textId="0B87B490" w:rsidR="00790945" w:rsidRPr="003A7D68" w:rsidRDefault="00790945" w:rsidP="009D1A5D">
      <w:pPr>
        <w:pStyle w:val="affe"/>
        <w:jc w:val="center"/>
      </w:pPr>
      <w:r w:rsidRPr="005761F3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7026A737" wp14:editId="15E9DDF2">
            <wp:extent cx="4696480" cy="4020111"/>
            <wp:effectExtent l="0" t="0" r="8890" b="0"/>
            <wp:docPr id="952116292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16292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A630" w14:textId="14D9E1F7" w:rsidR="003A7D68" w:rsidRP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1</w:t>
      </w:r>
      <w:r w:rsidR="00BE0B3F" w:rsidRPr="00907299">
        <w:t>3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F5210C">
        <w:t>речью 5-летнего ребёнка с заиканием</w:t>
      </w:r>
      <w:r w:rsidRPr="003A7D68">
        <w:t>.</w:t>
      </w:r>
    </w:p>
    <w:p w14:paraId="33D925F7" w14:textId="77777777" w:rsidR="003A7D68" w:rsidRPr="003A7D68" w:rsidRDefault="003A7D68" w:rsidP="003A7D68">
      <w:pPr>
        <w:pStyle w:val="affe"/>
        <w:jc w:val="center"/>
      </w:pPr>
    </w:p>
    <w:p w14:paraId="558AC23E" w14:textId="77777777" w:rsidR="00FC6C59" w:rsidRDefault="00C763E6" w:rsidP="00FC6C59">
      <w:pPr>
        <w:pStyle w:val="15"/>
      </w:pPr>
      <w:bookmarkStart w:id="13" w:name="_Toc187517265"/>
      <w:r>
        <w:lastRenderedPageBreak/>
        <w:t>П</w:t>
      </w:r>
      <w:r w:rsidR="00CE668D">
        <w:t>РИЛОЖЕНИЕ</w:t>
      </w:r>
      <w:r>
        <w:t xml:space="preserve"> Б</w:t>
      </w:r>
      <w:r w:rsidRPr="001C468E">
        <w:t>.</w:t>
      </w:r>
      <w:r w:rsidR="001516A2" w:rsidRPr="001516A2">
        <w:t xml:space="preserve"> </w:t>
      </w:r>
      <w:r w:rsidR="001516A2">
        <w:t xml:space="preserve">Скриншоты с результатами </w:t>
      </w:r>
      <w:proofErr w:type="spellStart"/>
      <w:r w:rsidR="000A4360">
        <w:rPr>
          <w:lang w:val="en-US"/>
        </w:rPr>
        <w:t>AssemblyAI</w:t>
      </w:r>
      <w:bookmarkEnd w:id="13"/>
      <w:proofErr w:type="spellEnd"/>
    </w:p>
    <w:p w14:paraId="18AE334D" w14:textId="28FB8E31" w:rsidR="00AF5572" w:rsidRPr="00AF5572" w:rsidRDefault="00AF5572" w:rsidP="00FC6C59">
      <w:pPr>
        <w:pStyle w:val="affe"/>
        <w:jc w:val="center"/>
      </w:pPr>
      <w:r w:rsidRPr="00F0101D">
        <w:rPr>
          <w:noProof/>
        </w:rPr>
        <w:drawing>
          <wp:inline distT="0" distB="0" distL="0" distR="0" wp14:anchorId="185B3F70" wp14:editId="7F9D7B7C">
            <wp:extent cx="4715533" cy="4058216"/>
            <wp:effectExtent l="0" t="0" r="8890" b="0"/>
            <wp:docPr id="192578478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8478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CCCF" w14:textId="3296131D" w:rsidR="00230658" w:rsidRDefault="00230658" w:rsidP="00FC6C59">
      <w:pPr>
        <w:pStyle w:val="affe"/>
        <w:tabs>
          <w:tab w:val="center" w:pos="5482"/>
          <w:tab w:val="left" w:pos="9373"/>
        </w:tabs>
        <w:jc w:val="center"/>
      </w:pPr>
      <w:r>
        <w:t>Рис. 1</w:t>
      </w:r>
      <w:r w:rsidR="00EA1A89" w:rsidRPr="00907299">
        <w:t>4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мужской быстрой речью.</w:t>
      </w:r>
    </w:p>
    <w:p w14:paraId="48A40778" w14:textId="77777777" w:rsidR="00E61373" w:rsidRDefault="00E61373" w:rsidP="00FC6C59">
      <w:pPr>
        <w:pStyle w:val="affe"/>
        <w:tabs>
          <w:tab w:val="center" w:pos="5482"/>
          <w:tab w:val="left" w:pos="9373"/>
        </w:tabs>
        <w:jc w:val="center"/>
      </w:pPr>
    </w:p>
    <w:p w14:paraId="61BE6A27" w14:textId="60FB444D" w:rsidR="00956244" w:rsidRDefault="00956244" w:rsidP="00FC6C59">
      <w:pPr>
        <w:pStyle w:val="affe"/>
        <w:tabs>
          <w:tab w:val="center" w:pos="5482"/>
          <w:tab w:val="left" w:pos="9373"/>
        </w:tabs>
        <w:jc w:val="center"/>
      </w:pPr>
      <w:r w:rsidRPr="00763A93">
        <w:rPr>
          <w:noProof/>
        </w:rPr>
        <w:lastRenderedPageBreak/>
        <w:drawing>
          <wp:inline distT="0" distB="0" distL="0" distR="0" wp14:anchorId="2278364F" wp14:editId="78C84398">
            <wp:extent cx="4725059" cy="4086795"/>
            <wp:effectExtent l="0" t="0" r="0" b="9525"/>
            <wp:docPr id="1765587498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87498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D74D" w14:textId="390F4905" w:rsidR="00230658" w:rsidRDefault="00230658" w:rsidP="00FC6C59">
      <w:pPr>
        <w:pStyle w:val="affe"/>
        <w:jc w:val="center"/>
      </w:pPr>
      <w:r>
        <w:t xml:space="preserve">Рис. </w:t>
      </w:r>
      <w:r w:rsidR="00EA1A89" w:rsidRPr="00907299">
        <w:t>15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мужской медленной речью.</w:t>
      </w:r>
    </w:p>
    <w:p w14:paraId="2C12BED4" w14:textId="77777777" w:rsidR="00E61373" w:rsidRDefault="00E61373" w:rsidP="00FC6C59">
      <w:pPr>
        <w:pStyle w:val="affe"/>
        <w:jc w:val="center"/>
      </w:pPr>
    </w:p>
    <w:p w14:paraId="7F66275A" w14:textId="0D00B2C4" w:rsidR="00A072A3" w:rsidRDefault="00A072A3" w:rsidP="00FC6C59">
      <w:pPr>
        <w:pStyle w:val="affe"/>
        <w:jc w:val="center"/>
      </w:pPr>
      <w:r w:rsidRPr="00FB6823">
        <w:rPr>
          <w:noProof/>
          <w:lang w:val="en-GB"/>
        </w:rPr>
        <w:lastRenderedPageBreak/>
        <w:drawing>
          <wp:inline distT="0" distB="0" distL="0" distR="0" wp14:anchorId="6ED6C179" wp14:editId="3FC6C29A">
            <wp:extent cx="4658375" cy="4039164"/>
            <wp:effectExtent l="0" t="0" r="8890" b="0"/>
            <wp:docPr id="55803393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3393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5DFE" w14:textId="5BCF1224" w:rsidR="00230658" w:rsidRDefault="00230658" w:rsidP="00FC6C59">
      <w:pPr>
        <w:pStyle w:val="affe"/>
        <w:jc w:val="center"/>
      </w:pPr>
      <w:r>
        <w:t xml:space="preserve">Рис. </w:t>
      </w:r>
      <w:r w:rsidR="00313B2B" w:rsidRPr="00907299">
        <w:t>16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женской стандартной речью.</w:t>
      </w:r>
    </w:p>
    <w:p w14:paraId="151AD313" w14:textId="77777777" w:rsidR="00BA57DC" w:rsidRDefault="00BA57DC" w:rsidP="00FC6C59">
      <w:pPr>
        <w:pStyle w:val="affe"/>
        <w:jc w:val="center"/>
      </w:pPr>
    </w:p>
    <w:p w14:paraId="7BCBEE4F" w14:textId="598237C6" w:rsidR="00AE5BBC" w:rsidRDefault="00AE5BBC" w:rsidP="00FC6C59">
      <w:pPr>
        <w:pStyle w:val="affe"/>
        <w:jc w:val="center"/>
      </w:pPr>
      <w:r w:rsidRPr="00C30848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73A27B85" wp14:editId="3B69A04B">
            <wp:extent cx="4791744" cy="4134427"/>
            <wp:effectExtent l="0" t="0" r="8890" b="0"/>
            <wp:docPr id="152382862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2862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BBE1" w14:textId="36ED332A" w:rsidR="00230658" w:rsidRDefault="00230658" w:rsidP="00FC6C59">
      <w:pPr>
        <w:pStyle w:val="affe"/>
        <w:jc w:val="center"/>
      </w:pPr>
      <w:r>
        <w:t xml:space="preserve">Рис. </w:t>
      </w:r>
      <w:r w:rsidR="00E23B0C" w:rsidRPr="00907299">
        <w:t>17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</w:t>
      </w:r>
      <w:r w:rsidR="007C188E">
        <w:t>женской</w:t>
      </w:r>
      <w:r>
        <w:t xml:space="preserve"> быстрой речью.</w:t>
      </w:r>
    </w:p>
    <w:p w14:paraId="55BF6C9E" w14:textId="77777777" w:rsidR="00355BF5" w:rsidRDefault="00355BF5" w:rsidP="00FC6C59">
      <w:pPr>
        <w:pStyle w:val="affe"/>
        <w:jc w:val="center"/>
      </w:pPr>
    </w:p>
    <w:p w14:paraId="5F45EDB7" w14:textId="6A013AE9" w:rsidR="0014135D" w:rsidRDefault="0014135D" w:rsidP="00FC6C59">
      <w:pPr>
        <w:pStyle w:val="affe"/>
        <w:jc w:val="center"/>
      </w:pPr>
      <w:r w:rsidRPr="00B60FB2">
        <w:rPr>
          <w:noProof/>
        </w:rPr>
        <w:lastRenderedPageBreak/>
        <w:drawing>
          <wp:inline distT="0" distB="0" distL="0" distR="0" wp14:anchorId="4C3DE70B" wp14:editId="7DD57F23">
            <wp:extent cx="4801270" cy="4077269"/>
            <wp:effectExtent l="0" t="0" r="0" b="0"/>
            <wp:docPr id="90627432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7432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8214" w14:textId="12B2A165" w:rsidR="00230658" w:rsidRDefault="00230658" w:rsidP="00FC6C59">
      <w:pPr>
        <w:pStyle w:val="affe"/>
        <w:jc w:val="center"/>
      </w:pPr>
      <w:r>
        <w:t xml:space="preserve">Рис. </w:t>
      </w:r>
      <w:r w:rsidR="009B37A9" w:rsidRPr="00907299">
        <w:t>18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синхронной мужской и женской речью</w:t>
      </w:r>
    </w:p>
    <w:p w14:paraId="07DBD962" w14:textId="77777777" w:rsidR="00EB53AF" w:rsidRDefault="00EB53AF" w:rsidP="00FC6C59">
      <w:pPr>
        <w:pStyle w:val="affe"/>
        <w:jc w:val="center"/>
      </w:pPr>
    </w:p>
    <w:p w14:paraId="0387A177" w14:textId="054A0436" w:rsidR="008924F2" w:rsidRDefault="008924F2" w:rsidP="00FC6C59">
      <w:pPr>
        <w:pStyle w:val="affe"/>
        <w:jc w:val="center"/>
      </w:pPr>
      <w:r w:rsidRPr="00786A66">
        <w:rPr>
          <w:noProof/>
        </w:rPr>
        <w:lastRenderedPageBreak/>
        <w:drawing>
          <wp:inline distT="0" distB="0" distL="0" distR="0" wp14:anchorId="03904504" wp14:editId="1EBA29B5">
            <wp:extent cx="4772691" cy="4058216"/>
            <wp:effectExtent l="0" t="0" r="8890" b="0"/>
            <wp:docPr id="83122628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2628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9B8F" w14:textId="2516E84F" w:rsidR="00EA701E" w:rsidRDefault="00230658" w:rsidP="00FC6C59">
      <w:pPr>
        <w:pStyle w:val="affe"/>
        <w:jc w:val="center"/>
      </w:pPr>
      <w:r>
        <w:t xml:space="preserve">Рис. </w:t>
      </w:r>
      <w:r w:rsidR="002128B3" w:rsidRPr="00907299">
        <w:t>19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мужской речью с посторонними шумами.</w:t>
      </w:r>
    </w:p>
    <w:p w14:paraId="36A13A3E" w14:textId="77777777" w:rsidR="00465AC0" w:rsidRDefault="00465AC0" w:rsidP="00FC6C59">
      <w:pPr>
        <w:pStyle w:val="affe"/>
        <w:jc w:val="center"/>
      </w:pPr>
    </w:p>
    <w:p w14:paraId="1A817C2C" w14:textId="7485537C" w:rsidR="00EA701E" w:rsidRDefault="00EA701E" w:rsidP="00FC6C59">
      <w:pPr>
        <w:pStyle w:val="affe"/>
        <w:jc w:val="center"/>
      </w:pPr>
      <w:r w:rsidRPr="003E4F8E">
        <w:rPr>
          <w:noProof/>
          <w:lang w:val="en-GB"/>
        </w:rPr>
        <w:lastRenderedPageBreak/>
        <w:drawing>
          <wp:inline distT="0" distB="0" distL="0" distR="0" wp14:anchorId="39E0C265" wp14:editId="7E8E6A63">
            <wp:extent cx="4791744" cy="4096322"/>
            <wp:effectExtent l="0" t="0" r="8890" b="0"/>
            <wp:docPr id="1134920830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20830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0AE3" w14:textId="4F728822" w:rsidR="00230658" w:rsidRDefault="00230658" w:rsidP="00FC6C59">
      <w:pPr>
        <w:pStyle w:val="affe"/>
        <w:jc w:val="center"/>
      </w:pPr>
      <w:r>
        <w:t xml:space="preserve">Рис. </w:t>
      </w:r>
      <w:r w:rsidR="004B4A02" w:rsidRPr="00907299">
        <w:t>20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отрывком из песни Сергея Лазарева “Шепотом”.</w:t>
      </w:r>
    </w:p>
    <w:p w14:paraId="46A964EA" w14:textId="77777777" w:rsidR="00F74FE2" w:rsidRDefault="00F74FE2" w:rsidP="00FC6C59">
      <w:pPr>
        <w:pStyle w:val="affe"/>
        <w:jc w:val="center"/>
      </w:pPr>
    </w:p>
    <w:p w14:paraId="3A7C3B74" w14:textId="4B01A9EE" w:rsidR="00810B2C" w:rsidRDefault="00810B2C" w:rsidP="00FC6C59">
      <w:pPr>
        <w:pStyle w:val="affe"/>
        <w:jc w:val="center"/>
      </w:pPr>
      <w:r w:rsidRPr="00D96E0B">
        <w:rPr>
          <w:noProof/>
          <w:lang w:val="en-GB"/>
        </w:rPr>
        <w:lastRenderedPageBreak/>
        <w:drawing>
          <wp:inline distT="0" distB="0" distL="0" distR="0" wp14:anchorId="19E0F2AB" wp14:editId="65CA507A">
            <wp:extent cx="4734586" cy="4086795"/>
            <wp:effectExtent l="0" t="0" r="8890" b="9525"/>
            <wp:docPr id="1876077608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77608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A28B" w14:textId="2764DBBA" w:rsidR="00230658" w:rsidRDefault="00230658" w:rsidP="00FC6C59">
      <w:pPr>
        <w:pStyle w:val="affe"/>
        <w:jc w:val="center"/>
      </w:pPr>
      <w:r>
        <w:t xml:space="preserve">Рис. </w:t>
      </w:r>
      <w:r w:rsidR="00BB4747" w:rsidRPr="00907299">
        <w:t>21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отрывком из песни </w:t>
      </w:r>
      <w:proofErr w:type="spellStart"/>
      <w:r>
        <w:t>Скриптонита</w:t>
      </w:r>
      <w:proofErr w:type="spellEnd"/>
      <w:r>
        <w:t xml:space="preserve"> “Привычка”.</w:t>
      </w:r>
    </w:p>
    <w:p w14:paraId="2478E50C" w14:textId="77777777" w:rsidR="00A76CD2" w:rsidRDefault="00A76CD2" w:rsidP="00FC6C59">
      <w:pPr>
        <w:pStyle w:val="affe"/>
        <w:jc w:val="center"/>
      </w:pPr>
    </w:p>
    <w:p w14:paraId="760C985E" w14:textId="5C3E4762" w:rsidR="00617FEF" w:rsidRDefault="00617FEF" w:rsidP="00FC6C59">
      <w:pPr>
        <w:pStyle w:val="affe"/>
        <w:jc w:val="center"/>
      </w:pPr>
      <w:r w:rsidRPr="00407C20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5C455065" wp14:editId="6A2A0BB4">
            <wp:extent cx="4696480" cy="4020111"/>
            <wp:effectExtent l="0" t="0" r="8890" b="0"/>
            <wp:docPr id="178380133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0133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A6E9" w14:textId="1AA519D5" w:rsidR="00230658" w:rsidRDefault="00230658" w:rsidP="00FC6C59">
      <w:pPr>
        <w:pStyle w:val="affe"/>
        <w:jc w:val="center"/>
      </w:pPr>
      <w:r>
        <w:t xml:space="preserve">Рис. </w:t>
      </w:r>
      <w:r w:rsidR="009275DD" w:rsidRPr="00907299">
        <w:t>22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отрывком из песни </w:t>
      </w:r>
      <w:proofErr w:type="spellStart"/>
      <w:r>
        <w:t>Fike</w:t>
      </w:r>
      <w:proofErr w:type="spellEnd"/>
      <w:r>
        <w:t xml:space="preserve"> &amp; </w:t>
      </w:r>
      <w:proofErr w:type="spellStart"/>
      <w:proofErr w:type="gramStart"/>
      <w:r>
        <w:t>Jambazi</w:t>
      </w:r>
      <w:proofErr w:type="spellEnd"/>
      <w:r>
        <w:t xml:space="preserve">  “</w:t>
      </w:r>
      <w:proofErr w:type="spellStart"/>
      <w:proofErr w:type="gramEnd"/>
      <w:r>
        <w:t>Minimun</w:t>
      </w:r>
      <w:proofErr w:type="spellEnd"/>
      <w:r>
        <w:t>”.</w:t>
      </w:r>
    </w:p>
    <w:p w14:paraId="753EEDFF" w14:textId="77777777" w:rsidR="00FD1D9E" w:rsidRDefault="00FD1D9E" w:rsidP="00FC6C59">
      <w:pPr>
        <w:pStyle w:val="affe"/>
        <w:jc w:val="center"/>
      </w:pPr>
    </w:p>
    <w:p w14:paraId="79ADBB4B" w14:textId="18F724BC" w:rsidR="00ED47A2" w:rsidRDefault="00ED47A2" w:rsidP="00FC6C59">
      <w:pPr>
        <w:pStyle w:val="affe"/>
        <w:jc w:val="center"/>
      </w:pPr>
      <w:r w:rsidRPr="00407C2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C48F6C5" wp14:editId="762FBF6D">
            <wp:extent cx="4686954" cy="4067743"/>
            <wp:effectExtent l="0" t="0" r="0" b="9525"/>
            <wp:docPr id="62633903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903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E809" w14:textId="1F741DAD" w:rsidR="00230658" w:rsidRPr="00230658" w:rsidRDefault="00230658" w:rsidP="00FC6C59">
      <w:pPr>
        <w:pStyle w:val="affe"/>
        <w:jc w:val="center"/>
      </w:pPr>
      <w:r>
        <w:t xml:space="preserve">Рис. </w:t>
      </w:r>
      <w:r w:rsidR="000A6F8D" w:rsidRPr="00907299">
        <w:t>23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речью 5-летнего ребёнка с заиканием.</w:t>
      </w:r>
    </w:p>
    <w:p w14:paraId="7355AE53" w14:textId="7F5198D4" w:rsidR="00700518" w:rsidRDefault="00700518" w:rsidP="00F56323">
      <w:pPr>
        <w:pStyle w:val="15"/>
        <w:jc w:val="left"/>
      </w:pPr>
      <w:bookmarkStart w:id="14" w:name="_Toc187517266"/>
      <w:r>
        <w:lastRenderedPageBreak/>
        <w:t>П</w:t>
      </w:r>
      <w:r w:rsidR="00F56323">
        <w:t>РИЛОЖЕНИЕ</w:t>
      </w:r>
      <w:r>
        <w:t xml:space="preserve"> В</w:t>
      </w:r>
      <w:r w:rsidRPr="00D97B3C">
        <w:t>.</w:t>
      </w:r>
      <w:r w:rsidR="00D97B3C" w:rsidRPr="00F141F7">
        <w:t xml:space="preserve"> </w:t>
      </w:r>
      <w:r w:rsidR="00D97B3C">
        <w:t>Исходный код программы</w:t>
      </w:r>
      <w:bookmarkEnd w:id="14"/>
    </w:p>
    <w:p w14:paraId="5C9452E3" w14:textId="045ECBD9" w:rsidR="0076364A" w:rsidRPr="00E637AB" w:rsidRDefault="00001894" w:rsidP="0076364A">
      <w:pPr>
        <w:pStyle w:val="affe"/>
      </w:pPr>
      <w:r>
        <w:t>Содержимое</w:t>
      </w:r>
      <w:r w:rsidRPr="00E637AB">
        <w:t xml:space="preserve"> </w:t>
      </w:r>
      <w:r>
        <w:t>файла</w:t>
      </w:r>
      <w:r w:rsidRPr="00E637AB">
        <w:t xml:space="preserve"> </w:t>
      </w:r>
      <w:r w:rsidR="0076364A">
        <w:rPr>
          <w:lang w:val="en-US"/>
        </w:rPr>
        <w:t>main</w:t>
      </w:r>
      <w:r w:rsidR="0076364A" w:rsidRPr="00E637AB">
        <w:t>.</w:t>
      </w:r>
      <w:proofErr w:type="spellStart"/>
      <w:r w:rsidR="0076364A">
        <w:rPr>
          <w:lang w:val="en-US"/>
        </w:rPr>
        <w:t>py</w:t>
      </w:r>
      <w:proofErr w:type="spellEnd"/>
    </w:p>
    <w:p w14:paraId="128AC6CF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b/>
          <w:bCs/>
          <w:color w:val="008800"/>
          <w:lang w:val="en-US"/>
        </w:rPr>
        <w:t>import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E84B5"/>
          <w:lang w:val="en-US"/>
        </w:rPr>
        <w:t>sys</w:t>
      </w:r>
    </w:p>
    <w:p w14:paraId="70F9B5E2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b/>
          <w:bCs/>
          <w:color w:val="008800"/>
          <w:lang w:val="en-US"/>
        </w:rPr>
        <w:t>from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E84B5"/>
          <w:lang w:val="en-US"/>
        </w:rPr>
        <w:t>PyQt5.QtWidgets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08800"/>
          <w:lang w:val="en-US"/>
        </w:rPr>
        <w:t>import</w:t>
      </w:r>
      <w:r w:rsidRPr="00F65857">
        <w:rPr>
          <w:color w:val="333333"/>
          <w:lang w:val="en-US"/>
        </w:rPr>
        <w:t xml:space="preserve"> </w:t>
      </w:r>
      <w:proofErr w:type="spellStart"/>
      <w:r w:rsidRPr="00F65857">
        <w:rPr>
          <w:color w:val="333333"/>
          <w:lang w:val="en-US"/>
        </w:rPr>
        <w:t>QApplication</w:t>
      </w:r>
      <w:proofErr w:type="spellEnd"/>
    </w:p>
    <w:p w14:paraId="36C39244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b/>
          <w:bCs/>
          <w:color w:val="008800"/>
          <w:lang w:val="en-US"/>
        </w:rPr>
        <w:t>from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E84B5"/>
          <w:lang w:val="en-US"/>
        </w:rPr>
        <w:t>interface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08800"/>
          <w:lang w:val="en-US"/>
        </w:rPr>
        <w:t>import</w:t>
      </w:r>
      <w:r w:rsidRPr="00F65857">
        <w:rPr>
          <w:color w:val="333333"/>
          <w:lang w:val="en-US"/>
        </w:rPr>
        <w:t xml:space="preserve"> </w:t>
      </w:r>
      <w:proofErr w:type="spellStart"/>
      <w:r w:rsidRPr="00F65857">
        <w:rPr>
          <w:color w:val="333333"/>
          <w:lang w:val="en-US"/>
        </w:rPr>
        <w:t>SpeechToTextApp</w:t>
      </w:r>
      <w:proofErr w:type="spellEnd"/>
    </w:p>
    <w:p w14:paraId="07CF1B97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F621E03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888888"/>
          <w:lang w:val="en-US"/>
        </w:rPr>
        <w:t xml:space="preserve"># </w:t>
      </w:r>
      <w:r>
        <w:rPr>
          <w:color w:val="888888"/>
        </w:rPr>
        <w:t>Запуск</w:t>
      </w:r>
      <w:r w:rsidRPr="00892640">
        <w:rPr>
          <w:color w:val="888888"/>
          <w:lang w:val="en-US"/>
        </w:rPr>
        <w:t xml:space="preserve"> </w:t>
      </w:r>
      <w:r>
        <w:rPr>
          <w:color w:val="888888"/>
        </w:rPr>
        <w:t>приложения</w:t>
      </w:r>
    </w:p>
    <w:p w14:paraId="62262EBB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DDBAD5F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F9715DE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def</w:t>
      </w:r>
      <w:r w:rsidRPr="00892640">
        <w:rPr>
          <w:color w:val="333333"/>
          <w:lang w:val="en-US"/>
        </w:rPr>
        <w:t xml:space="preserve"> </w:t>
      </w:r>
      <w:proofErr w:type="gramStart"/>
      <w:r w:rsidRPr="00892640">
        <w:rPr>
          <w:b/>
          <w:bCs/>
          <w:color w:val="0066BB"/>
          <w:lang w:val="en-US"/>
        </w:rPr>
        <w:t>main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):</w:t>
      </w:r>
    </w:p>
    <w:p w14:paraId="022E9EF9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Запуск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приложения</w:t>
      </w:r>
      <w:r w:rsidRPr="00892640">
        <w:rPr>
          <w:color w:val="333333"/>
          <w:shd w:val="clear" w:color="auto" w:fill="FFF0F0"/>
          <w:lang w:val="en-US"/>
        </w:rPr>
        <w:t>..."</w:t>
      </w:r>
      <w:r w:rsidRPr="00892640">
        <w:rPr>
          <w:color w:val="333333"/>
          <w:lang w:val="en-US"/>
        </w:rPr>
        <w:t>)</w:t>
      </w:r>
    </w:p>
    <w:p w14:paraId="51956835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F65857">
        <w:rPr>
          <w:color w:val="333333"/>
          <w:lang w:val="en-US"/>
        </w:rPr>
        <w:t xml:space="preserve">app = </w:t>
      </w:r>
      <w:proofErr w:type="spellStart"/>
      <w:r w:rsidRPr="00F65857">
        <w:rPr>
          <w:color w:val="333333"/>
          <w:lang w:val="en-US"/>
        </w:rPr>
        <w:t>QApplication</w:t>
      </w:r>
      <w:proofErr w:type="spellEnd"/>
      <w:r w:rsidRPr="00F65857">
        <w:rPr>
          <w:color w:val="333333"/>
          <w:lang w:val="en-US"/>
        </w:rPr>
        <w:t>(</w:t>
      </w:r>
      <w:proofErr w:type="spellStart"/>
      <w:proofErr w:type="gramStart"/>
      <w:r w:rsidRPr="00F65857">
        <w:rPr>
          <w:color w:val="333333"/>
          <w:lang w:val="en-US"/>
        </w:rPr>
        <w:t>sys.argv</w:t>
      </w:r>
      <w:proofErr w:type="spellEnd"/>
      <w:proofErr w:type="gramEnd"/>
      <w:r w:rsidRPr="00F65857">
        <w:rPr>
          <w:color w:val="333333"/>
          <w:lang w:val="en-US"/>
        </w:rPr>
        <w:t>)</w:t>
      </w:r>
    </w:p>
    <w:p w14:paraId="6BCBAA78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color w:val="333333"/>
          <w:lang w:val="en-US"/>
        </w:rPr>
        <w:t xml:space="preserve">    window = </w:t>
      </w:r>
      <w:proofErr w:type="spellStart"/>
      <w:proofErr w:type="gramStart"/>
      <w:r w:rsidRPr="00F65857">
        <w:rPr>
          <w:color w:val="333333"/>
          <w:lang w:val="en-US"/>
        </w:rPr>
        <w:t>SpeechToTextApp</w:t>
      </w:r>
      <w:proofErr w:type="spellEnd"/>
      <w:r w:rsidRPr="00F65857">
        <w:rPr>
          <w:color w:val="333333"/>
          <w:lang w:val="en-US"/>
        </w:rPr>
        <w:t>(</w:t>
      </w:r>
      <w:proofErr w:type="gramEnd"/>
      <w:r w:rsidRPr="00F65857">
        <w:rPr>
          <w:color w:val="333333"/>
          <w:lang w:val="en-US"/>
        </w:rPr>
        <w:t>)</w:t>
      </w:r>
    </w:p>
    <w:p w14:paraId="7F57C00A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color w:val="333333"/>
          <w:lang w:val="en-US"/>
        </w:rPr>
        <w:t xml:space="preserve">    </w:t>
      </w:r>
      <w:proofErr w:type="spellStart"/>
      <w:proofErr w:type="gramStart"/>
      <w:r w:rsidRPr="00F65857">
        <w:rPr>
          <w:color w:val="333333"/>
          <w:lang w:val="en-US"/>
        </w:rPr>
        <w:t>window.show</w:t>
      </w:r>
      <w:proofErr w:type="spellEnd"/>
      <w:proofErr w:type="gramEnd"/>
      <w:r w:rsidRPr="00F65857">
        <w:rPr>
          <w:color w:val="333333"/>
          <w:lang w:val="en-US"/>
        </w:rPr>
        <w:t>()</w:t>
      </w:r>
    </w:p>
    <w:p w14:paraId="646F48F9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color w:val="333333"/>
          <w:lang w:val="en-US"/>
        </w:rPr>
        <w:t xml:space="preserve">    </w:t>
      </w:r>
      <w:proofErr w:type="spellStart"/>
      <w:proofErr w:type="gramStart"/>
      <w:r w:rsidRPr="00F65857">
        <w:rPr>
          <w:color w:val="333333"/>
          <w:lang w:val="en-US"/>
        </w:rPr>
        <w:t>sys.exit</w:t>
      </w:r>
      <w:proofErr w:type="spellEnd"/>
      <w:proofErr w:type="gramEnd"/>
      <w:r w:rsidRPr="00F65857">
        <w:rPr>
          <w:color w:val="333333"/>
          <w:lang w:val="en-US"/>
        </w:rPr>
        <w:t>(</w:t>
      </w:r>
      <w:proofErr w:type="spellStart"/>
      <w:r w:rsidRPr="00F65857">
        <w:rPr>
          <w:color w:val="333333"/>
          <w:lang w:val="en-US"/>
        </w:rPr>
        <w:t>app.exec</w:t>
      </w:r>
      <w:proofErr w:type="spellEnd"/>
      <w:r w:rsidRPr="00F65857">
        <w:rPr>
          <w:color w:val="333333"/>
          <w:lang w:val="en-US"/>
        </w:rPr>
        <w:t>_())</w:t>
      </w:r>
    </w:p>
    <w:p w14:paraId="1C4F76B7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F8A006E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C3F4D68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if</w:t>
      </w:r>
      <w:r w:rsidRPr="00892640">
        <w:rPr>
          <w:color w:val="333333"/>
          <w:lang w:val="en-US"/>
        </w:rPr>
        <w:t xml:space="preserve"> __name__ == </w:t>
      </w:r>
      <w:r w:rsidRPr="00892640">
        <w:rPr>
          <w:color w:val="333333"/>
          <w:shd w:val="clear" w:color="auto" w:fill="FFF0F0"/>
          <w:lang w:val="en-US"/>
        </w:rPr>
        <w:t>"__main__"</w:t>
      </w:r>
      <w:r w:rsidRPr="00892640">
        <w:rPr>
          <w:color w:val="333333"/>
          <w:lang w:val="en-US"/>
        </w:rPr>
        <w:t>:</w:t>
      </w:r>
    </w:p>
    <w:p w14:paraId="038979A2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proofErr w:type="gramStart"/>
      <w:r w:rsidRPr="00892640">
        <w:rPr>
          <w:color w:val="333333"/>
          <w:lang w:val="en-US"/>
        </w:rPr>
        <w:t>main(</w:t>
      </w:r>
      <w:proofErr w:type="gramEnd"/>
      <w:r w:rsidRPr="00892640">
        <w:rPr>
          <w:color w:val="333333"/>
          <w:lang w:val="en-US"/>
        </w:rPr>
        <w:t>)</w:t>
      </w:r>
    </w:p>
    <w:p w14:paraId="0BF76F8C" w14:textId="77777777" w:rsidR="002C3250" w:rsidRPr="00892640" w:rsidRDefault="002C3250" w:rsidP="008D307B">
      <w:pPr>
        <w:pStyle w:val="affe"/>
        <w:ind w:firstLine="0"/>
        <w:rPr>
          <w:lang w:val="en-US"/>
        </w:rPr>
      </w:pPr>
    </w:p>
    <w:p w14:paraId="01291171" w14:textId="36659299" w:rsidR="00FE5E1B" w:rsidRDefault="004050A2" w:rsidP="00FE5E1B">
      <w:pPr>
        <w:pStyle w:val="affe"/>
        <w:rPr>
          <w:lang w:val="en-US"/>
        </w:rPr>
      </w:pPr>
      <w:r>
        <w:t>Содержимое</w:t>
      </w:r>
      <w:r w:rsidRPr="00892640">
        <w:rPr>
          <w:lang w:val="en-US"/>
        </w:rPr>
        <w:t xml:space="preserve"> </w:t>
      </w:r>
      <w:r>
        <w:t>файла</w:t>
      </w:r>
      <w:r w:rsidRPr="00892640">
        <w:rPr>
          <w:lang w:val="en-US"/>
        </w:rPr>
        <w:t xml:space="preserve"> </w:t>
      </w:r>
      <w:r w:rsidR="00FE5E1B">
        <w:rPr>
          <w:lang w:val="en-US"/>
        </w:rPr>
        <w:t>interface.py</w:t>
      </w:r>
    </w:p>
    <w:p w14:paraId="48CE639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from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E84B5"/>
          <w:lang w:val="en-US"/>
        </w:rPr>
        <w:t>PyQt5.QtWidgets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8800"/>
          <w:lang w:val="en-US"/>
        </w:rPr>
        <w:t>import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333333"/>
          <w:lang w:val="en-US"/>
        </w:rPr>
        <w:t>QMainWindow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QVBoxLayout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QLabel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QComboBox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QPushButton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QTextEdit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QFileDialog</w:t>
      </w:r>
      <w:proofErr w:type="spellEnd"/>
    </w:p>
    <w:p w14:paraId="30CF6CC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from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E84B5"/>
          <w:lang w:val="en-US"/>
        </w:rPr>
        <w:t>PyQt5.QtCore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8800"/>
          <w:lang w:val="en-US"/>
        </w:rPr>
        <w:t>import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333333"/>
          <w:lang w:val="en-US"/>
        </w:rPr>
        <w:t>QThread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pyqtSignal</w:t>
      </w:r>
      <w:proofErr w:type="spellEnd"/>
    </w:p>
    <w:p w14:paraId="208BD3E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from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E84B5"/>
          <w:lang w:val="en-US"/>
        </w:rPr>
        <w:t>integration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8800"/>
          <w:lang w:val="en-US"/>
        </w:rPr>
        <w:t>import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333333"/>
          <w:lang w:val="en-US"/>
        </w:rPr>
        <w:t>transcribe_with_whisper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transcribe_with_assembly</w:t>
      </w:r>
      <w:proofErr w:type="spellEnd"/>
    </w:p>
    <w:p w14:paraId="2F4BEED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F16D6B3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A3738A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class</w:t>
      </w:r>
      <w:r w:rsidRPr="00C62DD8">
        <w:rPr>
          <w:color w:val="333333"/>
          <w:lang w:val="en-US"/>
        </w:rPr>
        <w:t xml:space="preserve"> </w:t>
      </w:r>
      <w:proofErr w:type="spellStart"/>
      <w:proofErr w:type="gramStart"/>
      <w:r w:rsidRPr="00C62DD8">
        <w:rPr>
          <w:b/>
          <w:bCs/>
          <w:color w:val="BB0066"/>
          <w:lang w:val="en-US"/>
        </w:rPr>
        <w:t>TranscribeThread</w:t>
      </w:r>
      <w:proofErr w:type="spellEnd"/>
      <w:r w:rsidRPr="00C62DD8">
        <w:rPr>
          <w:color w:val="333333"/>
          <w:lang w:val="en-US"/>
        </w:rPr>
        <w:t>(</w:t>
      </w:r>
      <w:proofErr w:type="spellStart"/>
      <w:proofErr w:type="gramEnd"/>
      <w:r w:rsidRPr="00C62DD8">
        <w:rPr>
          <w:color w:val="333333"/>
          <w:lang w:val="en-US"/>
        </w:rPr>
        <w:t>QThread</w:t>
      </w:r>
      <w:proofErr w:type="spellEnd"/>
      <w:r w:rsidRPr="00C62DD8">
        <w:rPr>
          <w:color w:val="333333"/>
          <w:lang w:val="en-US"/>
        </w:rPr>
        <w:t>):</w:t>
      </w:r>
    </w:p>
    <w:p w14:paraId="3385AEF8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proofErr w:type="spellStart"/>
      <w:r w:rsidRPr="00C62DD8">
        <w:rPr>
          <w:color w:val="333333"/>
          <w:lang w:val="en-US"/>
        </w:rPr>
        <w:t>result_ready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pyqtSignal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007020"/>
          <w:lang w:val="en-US"/>
        </w:rPr>
        <w:t>str</w:t>
      </w:r>
      <w:r w:rsidRPr="00C62DD8">
        <w:rPr>
          <w:color w:val="333333"/>
          <w:lang w:val="en-US"/>
        </w:rPr>
        <w:t>)</w:t>
      </w:r>
    </w:p>
    <w:p w14:paraId="2A96387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FFFDA15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r w:rsidRPr="00C62DD8">
        <w:rPr>
          <w:b/>
          <w:bCs/>
          <w:color w:val="008800"/>
          <w:lang w:val="en-US"/>
        </w:rPr>
        <w:t>def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66BB"/>
          <w:lang w:val="en-US"/>
        </w:rPr>
        <w:t>__</w:t>
      </w:r>
      <w:proofErr w:type="spellStart"/>
      <w:r w:rsidRPr="00C62DD8">
        <w:rPr>
          <w:b/>
          <w:bCs/>
          <w:color w:val="0066BB"/>
          <w:lang w:val="en-US"/>
        </w:rPr>
        <w:t>init</w:t>
      </w:r>
      <w:proofErr w:type="spellEnd"/>
      <w:r w:rsidRPr="00C62DD8">
        <w:rPr>
          <w:b/>
          <w:bCs/>
          <w:color w:val="0066BB"/>
          <w:lang w:val="en-US"/>
        </w:rPr>
        <w:t>_</w:t>
      </w:r>
      <w:proofErr w:type="gramStart"/>
      <w:r w:rsidRPr="00C62DD8">
        <w:rPr>
          <w:b/>
          <w:bCs/>
          <w:color w:val="0066BB"/>
          <w:lang w:val="en-US"/>
        </w:rPr>
        <w:t>_</w:t>
      </w:r>
      <w:r w:rsidRPr="00C62DD8">
        <w:rPr>
          <w:color w:val="333333"/>
          <w:lang w:val="en-US"/>
        </w:rPr>
        <w:t>(</w:t>
      </w:r>
      <w:proofErr w:type="gramEnd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api</w:t>
      </w:r>
      <w:proofErr w:type="spellEnd"/>
      <w:r w:rsidRPr="00C62DD8">
        <w:rPr>
          <w:color w:val="333333"/>
          <w:lang w:val="en-US"/>
        </w:rPr>
        <w:t>):</w:t>
      </w:r>
    </w:p>
    <w:p w14:paraId="755E36B6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super</w:t>
      </w:r>
      <w:r w:rsidRPr="00C62DD8">
        <w:rPr>
          <w:color w:val="333333"/>
          <w:lang w:val="en-US"/>
        </w:rPr>
        <w:t>(</w:t>
      </w:r>
      <w:proofErr w:type="gramStart"/>
      <w:r w:rsidRPr="00C62DD8">
        <w:rPr>
          <w:color w:val="333333"/>
          <w:lang w:val="en-US"/>
        </w:rPr>
        <w:t>)._</w:t>
      </w:r>
      <w:proofErr w:type="gramEnd"/>
      <w:r w:rsidRPr="00C62DD8">
        <w:rPr>
          <w:color w:val="333333"/>
          <w:lang w:val="en-US"/>
        </w:rPr>
        <w:t>_</w:t>
      </w:r>
      <w:proofErr w:type="spellStart"/>
      <w:r w:rsidRPr="00C62DD8">
        <w:rPr>
          <w:color w:val="333333"/>
          <w:lang w:val="en-US"/>
        </w:rPr>
        <w:t>init</w:t>
      </w:r>
      <w:proofErr w:type="spellEnd"/>
      <w:r w:rsidRPr="00C62DD8">
        <w:rPr>
          <w:color w:val="333333"/>
          <w:lang w:val="en-US"/>
        </w:rPr>
        <w:t>__()</w:t>
      </w:r>
    </w:p>
    <w:p w14:paraId="3A65D13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</w:t>
      </w:r>
      <w:proofErr w:type="gramEnd"/>
      <w:r w:rsidRPr="00C62DD8">
        <w:rPr>
          <w:color w:val="333333"/>
          <w:lang w:val="en-US"/>
        </w:rPr>
        <w:t>_name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</w:p>
    <w:p w14:paraId="6F17F07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api</w:t>
      </w:r>
      <w:proofErr w:type="spellEnd"/>
    </w:p>
    <w:p w14:paraId="046FE124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31CDD7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r w:rsidRPr="00C62DD8">
        <w:rPr>
          <w:b/>
          <w:bCs/>
          <w:color w:val="008800"/>
          <w:lang w:val="en-US"/>
        </w:rPr>
        <w:t>def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66BB"/>
          <w:lang w:val="en-US"/>
        </w:rPr>
        <w:t>run</w:t>
      </w:r>
      <w:r w:rsidRPr="00C62DD8">
        <w:rPr>
          <w:color w:val="333333"/>
          <w:lang w:val="en-US"/>
        </w:rPr>
        <w:t>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):</w:t>
      </w:r>
    </w:p>
    <w:p w14:paraId="156A2C8D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b/>
          <w:bCs/>
          <w:color w:val="008800"/>
          <w:lang w:val="en-US"/>
        </w:rPr>
        <w:t>if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</w:t>
      </w:r>
      <w:proofErr w:type="spellEnd"/>
      <w:r w:rsidRPr="00C62DD8">
        <w:rPr>
          <w:color w:val="333333"/>
          <w:lang w:val="en-US"/>
        </w:rPr>
        <w:t xml:space="preserve"> == </w:t>
      </w:r>
      <w:r w:rsidRPr="00C62DD8">
        <w:rPr>
          <w:color w:val="333333"/>
          <w:shd w:val="clear" w:color="auto" w:fill="FFF0F0"/>
          <w:lang w:val="en-US"/>
        </w:rPr>
        <w:t>"Whisper"</w:t>
      </w:r>
      <w:r w:rsidRPr="00C62DD8">
        <w:rPr>
          <w:color w:val="333333"/>
          <w:lang w:val="en-US"/>
        </w:rPr>
        <w:t>:</w:t>
      </w:r>
    </w:p>
    <w:p w14:paraId="253BE7C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result = </w:t>
      </w:r>
      <w:proofErr w:type="spellStart"/>
      <w:r w:rsidRPr="00C62DD8">
        <w:rPr>
          <w:color w:val="333333"/>
          <w:lang w:val="en-US"/>
        </w:rPr>
        <w:t>transcribe_with_whisper</w:t>
      </w:r>
      <w:proofErr w:type="spellEnd"/>
      <w:r w:rsidRPr="00C62DD8">
        <w:rPr>
          <w:color w:val="333333"/>
          <w:lang w:val="en-US"/>
        </w:rPr>
        <w:t>(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</w:t>
      </w:r>
      <w:proofErr w:type="gramEnd"/>
      <w:r w:rsidRPr="00C62DD8">
        <w:rPr>
          <w:color w:val="333333"/>
          <w:lang w:val="en-US"/>
        </w:rPr>
        <w:t>_name</w:t>
      </w:r>
      <w:proofErr w:type="spellEnd"/>
      <w:r w:rsidRPr="00C62DD8">
        <w:rPr>
          <w:color w:val="333333"/>
          <w:lang w:val="en-US"/>
        </w:rPr>
        <w:t>)</w:t>
      </w:r>
    </w:p>
    <w:p w14:paraId="06378CD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b/>
          <w:bCs/>
          <w:color w:val="008800"/>
          <w:lang w:val="en-US"/>
        </w:rPr>
        <w:t>elif</w:t>
      </w:r>
      <w:proofErr w:type="spellEnd"/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</w:t>
      </w:r>
      <w:proofErr w:type="spellEnd"/>
      <w:r w:rsidRPr="00C62DD8">
        <w:rPr>
          <w:color w:val="333333"/>
          <w:lang w:val="en-US"/>
        </w:rPr>
        <w:t xml:space="preserve"> == </w:t>
      </w:r>
      <w:r w:rsidRPr="00C62DD8">
        <w:rPr>
          <w:color w:val="333333"/>
          <w:shd w:val="clear" w:color="auto" w:fill="FFF0F0"/>
          <w:lang w:val="en-US"/>
        </w:rPr>
        <w:t>"</w:t>
      </w:r>
      <w:proofErr w:type="spellStart"/>
      <w:r w:rsidRPr="00C62DD8">
        <w:rPr>
          <w:color w:val="333333"/>
          <w:shd w:val="clear" w:color="auto" w:fill="FFF0F0"/>
          <w:lang w:val="en-US"/>
        </w:rPr>
        <w:t>AssemblyAI</w:t>
      </w:r>
      <w:proofErr w:type="spellEnd"/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:</w:t>
      </w:r>
    </w:p>
    <w:p w14:paraId="1C23F6B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result = </w:t>
      </w:r>
      <w:proofErr w:type="spellStart"/>
      <w:r w:rsidRPr="00C62DD8">
        <w:rPr>
          <w:color w:val="333333"/>
          <w:lang w:val="en-US"/>
        </w:rPr>
        <w:t>transcribe_with_assembly</w:t>
      </w:r>
      <w:proofErr w:type="spellEnd"/>
      <w:r w:rsidRPr="00C62DD8">
        <w:rPr>
          <w:color w:val="333333"/>
          <w:lang w:val="en-US"/>
        </w:rPr>
        <w:t>(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</w:t>
      </w:r>
      <w:proofErr w:type="gramEnd"/>
      <w:r w:rsidRPr="00C62DD8">
        <w:rPr>
          <w:color w:val="333333"/>
          <w:lang w:val="en-US"/>
        </w:rPr>
        <w:t>_name</w:t>
      </w:r>
      <w:proofErr w:type="spellEnd"/>
      <w:r w:rsidRPr="00C62DD8">
        <w:rPr>
          <w:color w:val="333333"/>
          <w:lang w:val="en-US"/>
        </w:rPr>
        <w:t>)</w:t>
      </w:r>
    </w:p>
    <w:p w14:paraId="2ABDA58D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>:</w:t>
      </w:r>
    </w:p>
    <w:p w14:paraId="4884D37C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result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"Неверный выбор API."</w:t>
      </w:r>
    </w:p>
    <w:p w14:paraId="2AB21DE8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.result</w:t>
      </w:r>
      <w:proofErr w:type="gramEnd"/>
      <w:r w:rsidRPr="00C62DD8">
        <w:rPr>
          <w:color w:val="333333"/>
          <w:lang w:val="en-US"/>
        </w:rPr>
        <w:t>_ready.emit</w:t>
      </w:r>
      <w:proofErr w:type="spellEnd"/>
      <w:r w:rsidRPr="00C62DD8">
        <w:rPr>
          <w:color w:val="333333"/>
          <w:lang w:val="en-US"/>
        </w:rPr>
        <w:t>(result)</w:t>
      </w:r>
    </w:p>
    <w:p w14:paraId="0E32094D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09B9568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BBF86BA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class</w:t>
      </w:r>
      <w:r w:rsidRPr="00C62DD8">
        <w:rPr>
          <w:color w:val="333333"/>
          <w:lang w:val="en-US"/>
        </w:rPr>
        <w:t xml:space="preserve"> </w:t>
      </w:r>
      <w:proofErr w:type="spellStart"/>
      <w:proofErr w:type="gramStart"/>
      <w:r w:rsidRPr="00C62DD8">
        <w:rPr>
          <w:b/>
          <w:bCs/>
          <w:color w:val="BB0066"/>
          <w:lang w:val="en-US"/>
        </w:rPr>
        <w:t>SpeechToTextApp</w:t>
      </w:r>
      <w:proofErr w:type="spellEnd"/>
      <w:r w:rsidRPr="00C62DD8">
        <w:rPr>
          <w:color w:val="333333"/>
          <w:lang w:val="en-US"/>
        </w:rPr>
        <w:t>(</w:t>
      </w:r>
      <w:proofErr w:type="spellStart"/>
      <w:proofErr w:type="gramEnd"/>
      <w:r w:rsidRPr="00C62DD8">
        <w:rPr>
          <w:color w:val="333333"/>
          <w:lang w:val="en-US"/>
        </w:rPr>
        <w:t>QMainWindow</w:t>
      </w:r>
      <w:proofErr w:type="spellEnd"/>
      <w:r w:rsidRPr="00C62DD8">
        <w:rPr>
          <w:color w:val="333333"/>
          <w:lang w:val="en-US"/>
        </w:rPr>
        <w:t>):</w:t>
      </w:r>
    </w:p>
    <w:p w14:paraId="5DA08681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r w:rsidRPr="00C62DD8">
        <w:rPr>
          <w:b/>
          <w:bCs/>
          <w:color w:val="008800"/>
          <w:lang w:val="en-US"/>
        </w:rPr>
        <w:t>def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66BB"/>
          <w:lang w:val="en-US"/>
        </w:rPr>
        <w:t>__</w:t>
      </w:r>
      <w:proofErr w:type="spellStart"/>
      <w:r w:rsidRPr="00C62DD8">
        <w:rPr>
          <w:b/>
          <w:bCs/>
          <w:color w:val="0066BB"/>
          <w:lang w:val="en-US"/>
        </w:rPr>
        <w:t>init</w:t>
      </w:r>
      <w:proofErr w:type="spellEnd"/>
      <w:r w:rsidRPr="00C62DD8">
        <w:rPr>
          <w:b/>
          <w:bCs/>
          <w:color w:val="0066BB"/>
          <w:lang w:val="en-US"/>
        </w:rPr>
        <w:t>__</w:t>
      </w:r>
      <w:r w:rsidRPr="00C62DD8">
        <w:rPr>
          <w:color w:val="333333"/>
          <w:lang w:val="en-US"/>
        </w:rPr>
        <w:t>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) -&gt; </w:t>
      </w:r>
      <w:r w:rsidRPr="00C62DD8">
        <w:rPr>
          <w:color w:val="007020"/>
          <w:lang w:val="en-US"/>
        </w:rPr>
        <w:t>None</w:t>
      </w:r>
      <w:r w:rsidRPr="00C62DD8">
        <w:rPr>
          <w:color w:val="333333"/>
          <w:lang w:val="en-US"/>
        </w:rPr>
        <w:t>:</w:t>
      </w:r>
    </w:p>
    <w:p w14:paraId="7254E325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super</w:t>
      </w:r>
      <w:r w:rsidRPr="00C62DD8">
        <w:rPr>
          <w:color w:val="333333"/>
          <w:lang w:val="en-US"/>
        </w:rPr>
        <w:t>(</w:t>
      </w:r>
      <w:proofErr w:type="gramStart"/>
      <w:r w:rsidRPr="00C62DD8">
        <w:rPr>
          <w:color w:val="333333"/>
          <w:lang w:val="en-US"/>
        </w:rPr>
        <w:t>)._</w:t>
      </w:r>
      <w:proofErr w:type="gramEnd"/>
      <w:r w:rsidRPr="00C62DD8">
        <w:rPr>
          <w:color w:val="333333"/>
          <w:lang w:val="en-US"/>
        </w:rPr>
        <w:t>_</w:t>
      </w:r>
      <w:proofErr w:type="spellStart"/>
      <w:r w:rsidRPr="00C62DD8">
        <w:rPr>
          <w:color w:val="333333"/>
          <w:lang w:val="en-US"/>
        </w:rPr>
        <w:t>init</w:t>
      </w:r>
      <w:proofErr w:type="spellEnd"/>
      <w:r w:rsidRPr="00C62DD8">
        <w:rPr>
          <w:color w:val="333333"/>
          <w:lang w:val="en-US"/>
        </w:rPr>
        <w:t>__()</w:t>
      </w:r>
    </w:p>
    <w:p w14:paraId="3D9AEBF1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B5A4CCC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gramStart"/>
      <w:r w:rsidRPr="00C62DD8">
        <w:rPr>
          <w:b/>
          <w:bCs/>
          <w:color w:val="008800"/>
          <w:lang w:val="en-US"/>
        </w:rPr>
        <w:t>print</w:t>
      </w:r>
      <w:r w:rsidRPr="00C62DD8">
        <w:rPr>
          <w:color w:val="333333"/>
          <w:lang w:val="en-US"/>
        </w:rPr>
        <w:t>(</w:t>
      </w:r>
      <w:proofErr w:type="gramEnd"/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Инициализация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C62DD8">
        <w:rPr>
          <w:color w:val="333333"/>
          <w:shd w:val="clear" w:color="auto" w:fill="FFF0F0"/>
          <w:lang w:val="en-US"/>
        </w:rPr>
        <w:t>SpeechToTextApp</w:t>
      </w:r>
      <w:proofErr w:type="spellEnd"/>
      <w:r w:rsidRPr="00C62DD8">
        <w:rPr>
          <w:color w:val="333333"/>
          <w:shd w:val="clear" w:color="auto" w:fill="FFF0F0"/>
          <w:lang w:val="en-US"/>
        </w:rPr>
        <w:t>..."</w:t>
      </w:r>
      <w:r w:rsidRPr="00C62DD8">
        <w:rPr>
          <w:color w:val="333333"/>
          <w:lang w:val="en-US"/>
        </w:rPr>
        <w:t>)</w:t>
      </w:r>
    </w:p>
    <w:p w14:paraId="52411C8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lastRenderedPageBreak/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.setWindowTitle</w:t>
      </w:r>
      <w:proofErr w:type="spellEnd"/>
      <w:proofErr w:type="gramEnd"/>
      <w:r w:rsidRPr="00C62DD8">
        <w:rPr>
          <w:color w:val="333333"/>
          <w:lang w:val="en-US"/>
        </w:rPr>
        <w:t>(</w:t>
      </w:r>
      <w:r w:rsidRPr="00C62DD8">
        <w:rPr>
          <w:color w:val="333333"/>
          <w:shd w:val="clear" w:color="auto" w:fill="FFF0F0"/>
          <w:lang w:val="en-US"/>
        </w:rPr>
        <w:t>"Speech to Text App"</w:t>
      </w:r>
      <w:r w:rsidRPr="00C62DD8">
        <w:rPr>
          <w:color w:val="333333"/>
          <w:lang w:val="en-US"/>
        </w:rPr>
        <w:t>)</w:t>
      </w:r>
    </w:p>
    <w:p w14:paraId="26F14363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.setGeometry</w:t>
      </w:r>
      <w:proofErr w:type="spellEnd"/>
      <w:proofErr w:type="gramEnd"/>
      <w:r w:rsidRPr="00C62DD8">
        <w:rPr>
          <w:color w:val="333333"/>
          <w:lang w:val="en-US"/>
        </w:rPr>
        <w:t>(</w:t>
      </w:r>
      <w:r w:rsidRPr="00C62DD8">
        <w:rPr>
          <w:b/>
          <w:bCs/>
          <w:color w:val="0000DD"/>
          <w:lang w:val="en-US"/>
        </w:rPr>
        <w:t>200</w:t>
      </w:r>
      <w:r w:rsidRPr="00C62DD8">
        <w:rPr>
          <w:color w:val="333333"/>
          <w:lang w:val="en-US"/>
        </w:rPr>
        <w:t xml:space="preserve">, </w:t>
      </w:r>
      <w:r w:rsidRPr="00C62DD8">
        <w:rPr>
          <w:b/>
          <w:bCs/>
          <w:color w:val="0000DD"/>
          <w:lang w:val="en-US"/>
        </w:rPr>
        <w:t>200</w:t>
      </w:r>
      <w:r w:rsidRPr="00C62DD8">
        <w:rPr>
          <w:color w:val="333333"/>
          <w:lang w:val="en-US"/>
        </w:rPr>
        <w:t xml:space="preserve">, </w:t>
      </w:r>
      <w:r w:rsidRPr="00C62DD8">
        <w:rPr>
          <w:b/>
          <w:bCs/>
          <w:color w:val="0000DD"/>
          <w:lang w:val="en-US"/>
        </w:rPr>
        <w:t>500</w:t>
      </w:r>
      <w:r w:rsidRPr="00C62DD8">
        <w:rPr>
          <w:color w:val="333333"/>
          <w:lang w:val="en-US"/>
        </w:rPr>
        <w:t xml:space="preserve">, </w:t>
      </w:r>
      <w:r w:rsidRPr="00C62DD8">
        <w:rPr>
          <w:b/>
          <w:bCs/>
          <w:color w:val="0000DD"/>
          <w:lang w:val="en-US"/>
        </w:rPr>
        <w:t>400</w:t>
      </w:r>
      <w:r w:rsidRPr="00C62DD8">
        <w:rPr>
          <w:color w:val="333333"/>
          <w:lang w:val="en-US"/>
        </w:rPr>
        <w:t>)</w:t>
      </w:r>
    </w:p>
    <w:p w14:paraId="10B2F19A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BEB631C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888888"/>
          <w:lang w:val="en-US"/>
        </w:rPr>
        <w:t xml:space="preserve"># </w:t>
      </w:r>
      <w:r>
        <w:rPr>
          <w:color w:val="888888"/>
        </w:rPr>
        <w:t>Компоненты</w:t>
      </w:r>
      <w:r w:rsidRPr="00C62DD8">
        <w:rPr>
          <w:color w:val="888888"/>
          <w:lang w:val="en-US"/>
        </w:rPr>
        <w:t xml:space="preserve"> </w:t>
      </w:r>
      <w:r>
        <w:rPr>
          <w:color w:val="888888"/>
        </w:rPr>
        <w:t>интерфейса</w:t>
      </w:r>
    </w:p>
    <w:p w14:paraId="5045EB8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layout = </w:t>
      </w:r>
      <w:proofErr w:type="spellStart"/>
      <w:proofErr w:type="gramStart"/>
      <w:r w:rsidRPr="00C62DD8">
        <w:rPr>
          <w:color w:val="333333"/>
          <w:lang w:val="en-US"/>
        </w:rPr>
        <w:t>QVBoxLayout</w:t>
      </w:r>
      <w:proofErr w:type="spellEnd"/>
      <w:r w:rsidRPr="00C62DD8">
        <w:rPr>
          <w:color w:val="333333"/>
          <w:lang w:val="en-US"/>
        </w:rPr>
        <w:t>(</w:t>
      </w:r>
      <w:proofErr w:type="gramEnd"/>
      <w:r w:rsidRPr="00C62DD8">
        <w:rPr>
          <w:color w:val="333333"/>
          <w:lang w:val="en-US"/>
        </w:rPr>
        <w:t>)</w:t>
      </w:r>
    </w:p>
    <w:p w14:paraId="256AA43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72BA975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.api_selector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proofErr w:type="gramStart"/>
      <w:r w:rsidRPr="00C62DD8">
        <w:rPr>
          <w:color w:val="333333"/>
          <w:lang w:val="en-US"/>
        </w:rPr>
        <w:t>QComboBox</w:t>
      </w:r>
      <w:proofErr w:type="spellEnd"/>
      <w:r w:rsidRPr="00C62DD8">
        <w:rPr>
          <w:color w:val="333333"/>
          <w:lang w:val="en-US"/>
        </w:rPr>
        <w:t>(</w:t>
      </w:r>
      <w:proofErr w:type="gramEnd"/>
      <w:r w:rsidRPr="00C62DD8">
        <w:rPr>
          <w:color w:val="333333"/>
          <w:lang w:val="en-US"/>
        </w:rPr>
        <w:t>)</w:t>
      </w:r>
    </w:p>
    <w:p w14:paraId="31109332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.api_</w:t>
      </w:r>
      <w:proofErr w:type="gramStart"/>
      <w:r w:rsidRPr="00C62DD8">
        <w:rPr>
          <w:color w:val="333333"/>
          <w:lang w:val="en-US"/>
        </w:rPr>
        <w:t>selector.addItems</w:t>
      </w:r>
      <w:proofErr w:type="spellEnd"/>
      <w:proofErr w:type="gramEnd"/>
      <w:r w:rsidRPr="00C62DD8">
        <w:rPr>
          <w:color w:val="333333"/>
          <w:lang w:val="en-US"/>
        </w:rPr>
        <w:t>([</w:t>
      </w:r>
      <w:r w:rsidRPr="00C62DD8">
        <w:rPr>
          <w:color w:val="333333"/>
          <w:shd w:val="clear" w:color="auto" w:fill="FFF0F0"/>
          <w:lang w:val="en-US"/>
        </w:rPr>
        <w:t>"Whisper"</w:t>
      </w:r>
      <w:r w:rsidRPr="00C62DD8">
        <w:rPr>
          <w:color w:val="333333"/>
          <w:lang w:val="en-US"/>
        </w:rPr>
        <w:t xml:space="preserve">, </w:t>
      </w:r>
      <w:r w:rsidRPr="00C62DD8">
        <w:rPr>
          <w:color w:val="333333"/>
          <w:shd w:val="clear" w:color="auto" w:fill="FFF0F0"/>
          <w:lang w:val="en-US"/>
        </w:rPr>
        <w:t>"</w:t>
      </w:r>
      <w:proofErr w:type="spellStart"/>
      <w:r w:rsidRPr="00C62DD8">
        <w:rPr>
          <w:color w:val="333333"/>
          <w:shd w:val="clear" w:color="auto" w:fill="FFF0F0"/>
          <w:lang w:val="en-US"/>
        </w:rPr>
        <w:t>AssemblyAI</w:t>
      </w:r>
      <w:proofErr w:type="spellEnd"/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])</w:t>
      </w:r>
    </w:p>
    <w:p w14:paraId="63EBA6A6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.api_selector</w:t>
      </w:r>
      <w:proofErr w:type="spellEnd"/>
      <w:r w:rsidRPr="00C62DD8">
        <w:rPr>
          <w:color w:val="333333"/>
          <w:lang w:val="en-US"/>
        </w:rPr>
        <w:t>)</w:t>
      </w:r>
    </w:p>
    <w:p w14:paraId="6265251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D4BD331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</w:t>
      </w:r>
      <w:proofErr w:type="gramEnd"/>
      <w:r w:rsidRPr="00C62DD8">
        <w:rPr>
          <w:color w:val="333333"/>
          <w:lang w:val="en-US"/>
        </w:rPr>
        <w:t>_label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QLabel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Файл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не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выбран</w:t>
      </w:r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)</w:t>
      </w:r>
    </w:p>
    <w:p w14:paraId="40F1ECB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.file_label</w:t>
      </w:r>
      <w:proofErr w:type="spellEnd"/>
      <w:r w:rsidRPr="00C62DD8">
        <w:rPr>
          <w:color w:val="333333"/>
          <w:lang w:val="en-US"/>
        </w:rPr>
        <w:t>)</w:t>
      </w:r>
    </w:p>
    <w:p w14:paraId="1C133A98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8BB945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</w:t>
      </w:r>
      <w:proofErr w:type="gramEnd"/>
      <w:r w:rsidRPr="00C62DD8">
        <w:rPr>
          <w:color w:val="333333"/>
          <w:lang w:val="en-US"/>
        </w:rPr>
        <w:t>_file_btn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QPushButton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Выбрать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аудиофайл</w:t>
      </w:r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)</w:t>
      </w:r>
    </w:p>
    <w:p w14:paraId="3F368D25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</w:t>
      </w:r>
      <w:proofErr w:type="gramEnd"/>
      <w:r w:rsidRPr="00C62DD8">
        <w:rPr>
          <w:color w:val="333333"/>
          <w:lang w:val="en-US"/>
        </w:rPr>
        <w:t>_file_btn.clicked.connect</w:t>
      </w:r>
      <w:proofErr w:type="spell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.select_file</w:t>
      </w:r>
      <w:proofErr w:type="spellEnd"/>
      <w:r w:rsidRPr="00C62DD8">
        <w:rPr>
          <w:color w:val="333333"/>
          <w:lang w:val="en-US"/>
        </w:rPr>
        <w:t>)</w:t>
      </w:r>
    </w:p>
    <w:p w14:paraId="2AD19F7B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.select_file_btn</w:t>
      </w:r>
      <w:proofErr w:type="spellEnd"/>
      <w:r w:rsidRPr="00C62DD8">
        <w:rPr>
          <w:color w:val="333333"/>
          <w:lang w:val="en-US"/>
        </w:rPr>
        <w:t>)</w:t>
      </w:r>
    </w:p>
    <w:p w14:paraId="46DFFFC2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A6399A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.transcribe</w:t>
      </w:r>
      <w:proofErr w:type="gramEnd"/>
      <w:r w:rsidRPr="00C62DD8">
        <w:rPr>
          <w:color w:val="333333"/>
          <w:lang w:val="en-US"/>
        </w:rPr>
        <w:t>_btn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QPushButton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Начать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расшифровку</w:t>
      </w:r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)</w:t>
      </w:r>
    </w:p>
    <w:p w14:paraId="7A0A963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.transcribe</w:t>
      </w:r>
      <w:proofErr w:type="gramEnd"/>
      <w:r w:rsidRPr="00C62DD8">
        <w:rPr>
          <w:color w:val="333333"/>
          <w:lang w:val="en-US"/>
        </w:rPr>
        <w:t>_btn.clicked.connect</w:t>
      </w:r>
      <w:proofErr w:type="spell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.transcribe_audio</w:t>
      </w:r>
      <w:proofErr w:type="spellEnd"/>
      <w:r w:rsidRPr="00C62DD8">
        <w:rPr>
          <w:color w:val="333333"/>
          <w:lang w:val="en-US"/>
        </w:rPr>
        <w:t>)</w:t>
      </w:r>
    </w:p>
    <w:p w14:paraId="0332F563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.transcribe_btn</w:t>
      </w:r>
      <w:proofErr w:type="spellEnd"/>
      <w:r w:rsidRPr="00C62DD8">
        <w:rPr>
          <w:color w:val="333333"/>
          <w:lang w:val="en-US"/>
        </w:rPr>
        <w:t>)</w:t>
      </w:r>
    </w:p>
    <w:p w14:paraId="54FC8C3D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79CDF9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.result</w:t>
      </w:r>
      <w:proofErr w:type="gramEnd"/>
      <w:r w:rsidRPr="00C62DD8">
        <w:rPr>
          <w:color w:val="333333"/>
          <w:lang w:val="en-US"/>
        </w:rPr>
        <w:t>_area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QTextEdit</w:t>
      </w:r>
      <w:proofErr w:type="spellEnd"/>
      <w:r w:rsidRPr="00C62DD8">
        <w:rPr>
          <w:color w:val="333333"/>
          <w:lang w:val="en-US"/>
        </w:rPr>
        <w:t>()</w:t>
      </w:r>
    </w:p>
    <w:p w14:paraId="583BB0F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.result_area</w:t>
      </w:r>
      <w:proofErr w:type="spellEnd"/>
      <w:r w:rsidRPr="00C62DD8">
        <w:rPr>
          <w:color w:val="333333"/>
          <w:lang w:val="en-US"/>
        </w:rPr>
        <w:t>)</w:t>
      </w:r>
    </w:p>
    <w:p w14:paraId="050134F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A59F93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.central</w:t>
      </w:r>
      <w:proofErr w:type="gramEnd"/>
      <w:r w:rsidRPr="00C62DD8">
        <w:rPr>
          <w:color w:val="333333"/>
          <w:lang w:val="en-US"/>
        </w:rPr>
        <w:t>_widget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QLabel</w:t>
      </w:r>
      <w:proofErr w:type="spellEnd"/>
      <w:r w:rsidRPr="00C62DD8">
        <w:rPr>
          <w:color w:val="333333"/>
          <w:lang w:val="en-US"/>
        </w:rPr>
        <w:t>()</w:t>
      </w:r>
    </w:p>
    <w:p w14:paraId="08BB8FA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.central</w:t>
      </w:r>
      <w:proofErr w:type="gramEnd"/>
      <w:r w:rsidRPr="00C62DD8">
        <w:rPr>
          <w:color w:val="333333"/>
          <w:lang w:val="en-US"/>
        </w:rPr>
        <w:t>_widget.setLayout</w:t>
      </w:r>
      <w:proofErr w:type="spellEnd"/>
      <w:r w:rsidRPr="00C62DD8">
        <w:rPr>
          <w:color w:val="333333"/>
          <w:lang w:val="en-US"/>
        </w:rPr>
        <w:t>(layout)</w:t>
      </w:r>
    </w:p>
    <w:p w14:paraId="1E81A746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.setCentralWidget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.central_widget</w:t>
      </w:r>
      <w:proofErr w:type="spellEnd"/>
      <w:r w:rsidRPr="00C62DD8">
        <w:rPr>
          <w:color w:val="333333"/>
          <w:lang w:val="en-US"/>
        </w:rPr>
        <w:t>)</w:t>
      </w:r>
    </w:p>
    <w:p w14:paraId="6EFADA1B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88E280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.selected</w:t>
      </w:r>
      <w:proofErr w:type="gramEnd"/>
      <w:r w:rsidRPr="00C62DD8">
        <w:rPr>
          <w:color w:val="333333"/>
          <w:lang w:val="en-US"/>
        </w:rPr>
        <w:t>_file</w:t>
      </w:r>
      <w:proofErr w:type="spellEnd"/>
      <w:r w:rsidRPr="00C62DD8">
        <w:rPr>
          <w:color w:val="333333"/>
          <w:lang w:val="en-US"/>
        </w:rPr>
        <w:t xml:space="preserve">: </w:t>
      </w:r>
      <w:r w:rsidRPr="00C62DD8">
        <w:rPr>
          <w:color w:val="007020"/>
          <w:lang w:val="en-US"/>
        </w:rPr>
        <w:t>str</w:t>
      </w:r>
      <w:r w:rsidRPr="00C62DD8">
        <w:rPr>
          <w:color w:val="333333"/>
          <w:lang w:val="en-US"/>
        </w:rPr>
        <w:t xml:space="preserve"> = </w:t>
      </w:r>
      <w:r w:rsidRPr="00C62DD8">
        <w:rPr>
          <w:color w:val="333333"/>
          <w:shd w:val="clear" w:color="auto" w:fill="FFF0F0"/>
          <w:lang w:val="en-US"/>
        </w:rPr>
        <w:t>""</w:t>
      </w:r>
    </w:p>
    <w:p w14:paraId="70A390A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DF14244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r w:rsidRPr="00C62DD8">
        <w:rPr>
          <w:b/>
          <w:bCs/>
          <w:color w:val="008800"/>
          <w:lang w:val="en-US"/>
        </w:rPr>
        <w:t>def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b/>
          <w:bCs/>
          <w:color w:val="0066BB"/>
          <w:lang w:val="en-US"/>
        </w:rPr>
        <w:t>select_file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) -&gt; </w:t>
      </w:r>
      <w:r w:rsidRPr="00C62DD8">
        <w:rPr>
          <w:color w:val="007020"/>
          <w:lang w:val="en-US"/>
        </w:rPr>
        <w:t>None</w:t>
      </w:r>
      <w:r w:rsidRPr="00C62DD8">
        <w:rPr>
          <w:color w:val="333333"/>
          <w:lang w:val="en-US"/>
        </w:rPr>
        <w:t>:</w:t>
      </w:r>
    </w:p>
    <w:p w14:paraId="3B87FE40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C62DD8">
        <w:rPr>
          <w:color w:val="333333"/>
          <w:lang w:val="en-US"/>
        </w:rPr>
        <w:t xml:space="preserve">        </w:t>
      </w:r>
      <w:r>
        <w:rPr>
          <w:color w:val="DD4422"/>
        </w:rPr>
        <w:t>"""</w:t>
      </w:r>
    </w:p>
    <w:p w14:paraId="6B31A507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Функция для открытия диалогового окна и выбора аудиофайла.</w:t>
      </w:r>
    </w:p>
    <w:p w14:paraId="6A94FE31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Устанавливает выбранный путь к файлу в </w:t>
      </w:r>
      <w:proofErr w:type="spellStart"/>
      <w:proofErr w:type="gramStart"/>
      <w:r>
        <w:rPr>
          <w:color w:val="DD4422"/>
        </w:rPr>
        <w:t>self.selected</w:t>
      </w:r>
      <w:proofErr w:type="gramEnd"/>
      <w:r>
        <w:rPr>
          <w:color w:val="DD4422"/>
        </w:rPr>
        <w:t>_file</w:t>
      </w:r>
      <w:proofErr w:type="spellEnd"/>
      <w:r>
        <w:rPr>
          <w:color w:val="DD4422"/>
        </w:rPr>
        <w:t>.</w:t>
      </w:r>
    </w:p>
    <w:p w14:paraId="70E8995B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"""</w:t>
      </w:r>
    </w:p>
    <w:p w14:paraId="2650260E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"Открытие диалогового окна для выбора аудиофайла..."</w:t>
      </w:r>
      <w:r>
        <w:rPr>
          <w:color w:val="333333"/>
        </w:rPr>
        <w:t>)</w:t>
      </w:r>
    </w:p>
    <w:p w14:paraId="6BD0B36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C62DD8">
        <w:rPr>
          <w:color w:val="333333"/>
          <w:lang w:val="en-US"/>
        </w:rPr>
        <w:t xml:space="preserve">options = </w:t>
      </w:r>
      <w:proofErr w:type="spellStart"/>
      <w:r w:rsidRPr="00C62DD8">
        <w:rPr>
          <w:color w:val="333333"/>
          <w:lang w:val="en-US"/>
        </w:rPr>
        <w:t>QFileDialog.Options</w:t>
      </w:r>
      <w:proofErr w:type="spellEnd"/>
      <w:r w:rsidRPr="00C62DD8">
        <w:rPr>
          <w:color w:val="333333"/>
          <w:lang w:val="en-US"/>
        </w:rPr>
        <w:t>()</w:t>
      </w:r>
    </w:p>
    <w:p w14:paraId="4080AD0C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  <w:r w:rsidRPr="00C62DD8">
        <w:rPr>
          <w:color w:val="333333"/>
          <w:lang w:val="en-US"/>
        </w:rPr>
        <w:t xml:space="preserve">, _ = </w:t>
      </w:r>
      <w:proofErr w:type="spellStart"/>
      <w:r w:rsidRPr="00C62DD8">
        <w:rPr>
          <w:color w:val="333333"/>
          <w:lang w:val="en-US"/>
        </w:rPr>
        <w:t>QFileDialog.getOpenFileName</w:t>
      </w:r>
      <w:proofErr w:type="spellEnd"/>
      <w:r w:rsidRPr="00C62DD8">
        <w:rPr>
          <w:color w:val="333333"/>
          <w:lang w:val="en-US"/>
        </w:rPr>
        <w:t>(</w:t>
      </w:r>
    </w:p>
    <w:p w14:paraId="237B8BA3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, 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Выбрать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</w:t>
      </w:r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 xml:space="preserve">, </w:t>
      </w:r>
      <w:r w:rsidRPr="00C62DD8">
        <w:rPr>
          <w:color w:val="333333"/>
          <w:shd w:val="clear" w:color="auto" w:fill="FFF0F0"/>
          <w:lang w:val="en-US"/>
        </w:rPr>
        <w:t>""</w:t>
      </w:r>
      <w:r w:rsidRPr="00C62DD8">
        <w:rPr>
          <w:color w:val="333333"/>
          <w:lang w:val="en-US"/>
        </w:rPr>
        <w:t xml:space="preserve">, 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Аудиофайлы</w:t>
      </w:r>
      <w:r w:rsidRPr="00C62DD8">
        <w:rPr>
          <w:color w:val="333333"/>
          <w:shd w:val="clear" w:color="auto" w:fill="FFF0F0"/>
          <w:lang w:val="en-US"/>
        </w:rPr>
        <w:t xml:space="preserve"> (*.mp3 *.wav)"</w:t>
      </w:r>
      <w:r w:rsidRPr="00C62DD8">
        <w:rPr>
          <w:color w:val="333333"/>
          <w:lang w:val="en-US"/>
        </w:rPr>
        <w:t>, options=options)</w:t>
      </w:r>
    </w:p>
    <w:p w14:paraId="55A8C3BB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b/>
          <w:bCs/>
          <w:color w:val="008800"/>
          <w:lang w:val="en-US"/>
        </w:rPr>
        <w:t>if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  <w:r w:rsidRPr="00C62DD8">
        <w:rPr>
          <w:color w:val="333333"/>
          <w:lang w:val="en-US"/>
        </w:rPr>
        <w:t>:</w:t>
      </w:r>
    </w:p>
    <w:p w14:paraId="4669BCC4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.selected</w:t>
      </w:r>
      <w:proofErr w:type="gramEnd"/>
      <w:r w:rsidRPr="00C62DD8">
        <w:rPr>
          <w:color w:val="333333"/>
          <w:lang w:val="en-US"/>
        </w:rPr>
        <w:t>_file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</w:p>
    <w:p w14:paraId="617B9141" w14:textId="77777777" w:rsidR="004050A2" w:rsidRPr="00B52443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</w:t>
      </w:r>
      <w:proofErr w:type="spellStart"/>
      <w:proofErr w:type="gramStart"/>
      <w:r w:rsidRPr="00B52443">
        <w:rPr>
          <w:color w:val="007020"/>
          <w:lang w:val="en-US"/>
        </w:rPr>
        <w:t>self</w:t>
      </w:r>
      <w:r w:rsidRPr="00B52443">
        <w:rPr>
          <w:color w:val="333333"/>
          <w:lang w:val="en-US"/>
        </w:rPr>
        <w:t>.file</w:t>
      </w:r>
      <w:proofErr w:type="gramEnd"/>
      <w:r w:rsidRPr="00B52443">
        <w:rPr>
          <w:color w:val="333333"/>
          <w:lang w:val="en-US"/>
        </w:rPr>
        <w:t>_label.setText</w:t>
      </w:r>
      <w:proofErr w:type="spellEnd"/>
      <w:r w:rsidRPr="00B52443">
        <w:rPr>
          <w:color w:val="333333"/>
          <w:lang w:val="en-US"/>
        </w:rPr>
        <w:t>(f</w:t>
      </w:r>
      <w:r w:rsidRPr="00B52443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Выбран</w:t>
      </w:r>
      <w:r w:rsidRPr="00B52443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</w:t>
      </w:r>
      <w:r w:rsidRPr="00B52443">
        <w:rPr>
          <w:color w:val="333333"/>
          <w:shd w:val="clear" w:color="auto" w:fill="FFF0F0"/>
          <w:lang w:val="en-US"/>
        </w:rPr>
        <w:t>: {</w:t>
      </w:r>
      <w:proofErr w:type="spellStart"/>
      <w:r w:rsidRPr="00B52443">
        <w:rPr>
          <w:color w:val="333333"/>
          <w:shd w:val="clear" w:color="auto" w:fill="FFF0F0"/>
          <w:lang w:val="en-US"/>
        </w:rPr>
        <w:t>file_name</w:t>
      </w:r>
      <w:proofErr w:type="spellEnd"/>
      <w:r w:rsidRPr="00B52443">
        <w:rPr>
          <w:color w:val="333333"/>
          <w:shd w:val="clear" w:color="auto" w:fill="FFF0F0"/>
          <w:lang w:val="en-US"/>
        </w:rPr>
        <w:t>}"</w:t>
      </w:r>
      <w:r w:rsidRPr="00B52443">
        <w:rPr>
          <w:color w:val="333333"/>
          <w:lang w:val="en-US"/>
        </w:rPr>
        <w:t>)</w:t>
      </w:r>
    </w:p>
    <w:p w14:paraId="5C805396" w14:textId="77777777" w:rsidR="004050A2" w:rsidRPr="00B52443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B52443">
        <w:rPr>
          <w:color w:val="333333"/>
          <w:lang w:val="en-US"/>
        </w:rPr>
        <w:t xml:space="preserve">            </w:t>
      </w:r>
      <w:proofErr w:type="gramStart"/>
      <w:r w:rsidRPr="00B52443">
        <w:rPr>
          <w:b/>
          <w:bCs/>
          <w:color w:val="008800"/>
          <w:lang w:val="en-US"/>
        </w:rPr>
        <w:t>print</w:t>
      </w:r>
      <w:r w:rsidRPr="00B52443">
        <w:rPr>
          <w:color w:val="333333"/>
          <w:lang w:val="en-US"/>
        </w:rPr>
        <w:t>(</w:t>
      </w:r>
      <w:proofErr w:type="gramEnd"/>
      <w:r w:rsidRPr="00B52443">
        <w:rPr>
          <w:color w:val="333333"/>
          <w:lang w:val="en-US"/>
        </w:rPr>
        <w:t>f</w:t>
      </w:r>
      <w:r w:rsidRPr="00B52443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Выбран</w:t>
      </w:r>
      <w:r w:rsidRPr="00B52443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</w:t>
      </w:r>
      <w:r w:rsidRPr="00B52443">
        <w:rPr>
          <w:color w:val="333333"/>
          <w:shd w:val="clear" w:color="auto" w:fill="FFF0F0"/>
          <w:lang w:val="en-US"/>
        </w:rPr>
        <w:t>: {</w:t>
      </w:r>
      <w:proofErr w:type="spellStart"/>
      <w:r w:rsidRPr="00B52443">
        <w:rPr>
          <w:color w:val="333333"/>
          <w:shd w:val="clear" w:color="auto" w:fill="FFF0F0"/>
          <w:lang w:val="en-US"/>
        </w:rPr>
        <w:t>file_name</w:t>
      </w:r>
      <w:proofErr w:type="spellEnd"/>
      <w:r w:rsidRPr="00B52443">
        <w:rPr>
          <w:color w:val="333333"/>
          <w:shd w:val="clear" w:color="auto" w:fill="FFF0F0"/>
          <w:lang w:val="en-US"/>
        </w:rPr>
        <w:t>}"</w:t>
      </w:r>
      <w:r w:rsidRPr="00B52443">
        <w:rPr>
          <w:color w:val="333333"/>
          <w:lang w:val="en-US"/>
        </w:rPr>
        <w:t>)</w:t>
      </w:r>
    </w:p>
    <w:p w14:paraId="42138DB0" w14:textId="77777777" w:rsidR="004050A2" w:rsidRPr="00E637AB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B52443">
        <w:rPr>
          <w:color w:val="333333"/>
          <w:lang w:val="en-US"/>
        </w:rPr>
        <w:t xml:space="preserve">        </w:t>
      </w:r>
      <w:r w:rsidRPr="00907299">
        <w:rPr>
          <w:b/>
          <w:bCs/>
          <w:color w:val="008800"/>
          <w:lang w:val="en-GB"/>
        </w:rPr>
        <w:t>else</w:t>
      </w:r>
      <w:r w:rsidRPr="00E637AB">
        <w:rPr>
          <w:color w:val="333333"/>
        </w:rPr>
        <w:t>:</w:t>
      </w:r>
    </w:p>
    <w:p w14:paraId="032F7DDF" w14:textId="77777777" w:rsidR="004050A2" w:rsidRPr="00E637AB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E637AB">
        <w:rPr>
          <w:color w:val="333333"/>
        </w:rPr>
        <w:t xml:space="preserve">            </w:t>
      </w:r>
      <w:proofErr w:type="gramStart"/>
      <w:r w:rsidRPr="00907299">
        <w:rPr>
          <w:b/>
          <w:bCs/>
          <w:color w:val="008800"/>
          <w:lang w:val="en-GB"/>
        </w:rPr>
        <w:t>print</w:t>
      </w:r>
      <w:r w:rsidRPr="00E637AB">
        <w:rPr>
          <w:color w:val="333333"/>
        </w:rPr>
        <w:t>(</w:t>
      </w:r>
      <w:proofErr w:type="gramEnd"/>
      <w:r w:rsidRPr="00E637AB">
        <w:rPr>
          <w:color w:val="333333"/>
          <w:shd w:val="clear" w:color="auto" w:fill="FFF0F0"/>
        </w:rPr>
        <w:t>"</w:t>
      </w:r>
      <w:r>
        <w:rPr>
          <w:color w:val="333333"/>
          <w:shd w:val="clear" w:color="auto" w:fill="FFF0F0"/>
        </w:rPr>
        <w:t>Файл</w:t>
      </w:r>
      <w:r w:rsidRPr="00E637AB">
        <w:rPr>
          <w:color w:val="333333"/>
          <w:shd w:val="clear" w:color="auto" w:fill="FFF0F0"/>
        </w:rPr>
        <w:t xml:space="preserve"> </w:t>
      </w:r>
      <w:r>
        <w:rPr>
          <w:color w:val="333333"/>
          <w:shd w:val="clear" w:color="auto" w:fill="FFF0F0"/>
        </w:rPr>
        <w:t>не</w:t>
      </w:r>
      <w:r w:rsidRPr="00E637AB">
        <w:rPr>
          <w:color w:val="333333"/>
          <w:shd w:val="clear" w:color="auto" w:fill="FFF0F0"/>
        </w:rPr>
        <w:t xml:space="preserve"> </w:t>
      </w:r>
      <w:r>
        <w:rPr>
          <w:color w:val="333333"/>
          <w:shd w:val="clear" w:color="auto" w:fill="FFF0F0"/>
        </w:rPr>
        <w:t>выбран</w:t>
      </w:r>
      <w:r w:rsidRPr="00E637AB">
        <w:rPr>
          <w:color w:val="333333"/>
          <w:shd w:val="clear" w:color="auto" w:fill="FFF0F0"/>
        </w:rPr>
        <w:t>."</w:t>
      </w:r>
      <w:r w:rsidRPr="00E637AB">
        <w:rPr>
          <w:color w:val="333333"/>
        </w:rPr>
        <w:t>)</w:t>
      </w:r>
    </w:p>
    <w:p w14:paraId="4FFC7AD3" w14:textId="77777777" w:rsidR="004050A2" w:rsidRPr="00E637AB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2400CDF1" w14:textId="77777777" w:rsidR="004050A2" w:rsidRPr="00B52443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637AB">
        <w:rPr>
          <w:color w:val="333333"/>
        </w:rPr>
        <w:t xml:space="preserve">    </w:t>
      </w:r>
      <w:r w:rsidRPr="00B52443">
        <w:rPr>
          <w:b/>
          <w:bCs/>
          <w:color w:val="008800"/>
          <w:lang w:val="en-US"/>
        </w:rPr>
        <w:t>def</w:t>
      </w:r>
      <w:r w:rsidRPr="00B52443">
        <w:rPr>
          <w:color w:val="333333"/>
          <w:lang w:val="en-US"/>
        </w:rPr>
        <w:t xml:space="preserve"> </w:t>
      </w:r>
      <w:proofErr w:type="spellStart"/>
      <w:r w:rsidRPr="00B52443">
        <w:rPr>
          <w:b/>
          <w:bCs/>
          <w:color w:val="0066BB"/>
          <w:lang w:val="en-US"/>
        </w:rPr>
        <w:t>transcribe_audio</w:t>
      </w:r>
      <w:proofErr w:type="spellEnd"/>
      <w:r w:rsidRPr="00B52443">
        <w:rPr>
          <w:color w:val="333333"/>
          <w:lang w:val="en-US"/>
        </w:rPr>
        <w:t>(</w:t>
      </w:r>
      <w:r w:rsidRPr="00B52443">
        <w:rPr>
          <w:color w:val="007020"/>
          <w:lang w:val="en-US"/>
        </w:rPr>
        <w:t>self</w:t>
      </w:r>
      <w:r w:rsidRPr="00B52443">
        <w:rPr>
          <w:color w:val="333333"/>
          <w:lang w:val="en-US"/>
        </w:rPr>
        <w:t xml:space="preserve">) -&gt; </w:t>
      </w:r>
      <w:r w:rsidRPr="00B52443">
        <w:rPr>
          <w:color w:val="007020"/>
          <w:lang w:val="en-US"/>
        </w:rPr>
        <w:t>None</w:t>
      </w:r>
      <w:r w:rsidRPr="00B52443">
        <w:rPr>
          <w:color w:val="333333"/>
          <w:lang w:val="en-US"/>
        </w:rPr>
        <w:t>:</w:t>
      </w:r>
    </w:p>
    <w:p w14:paraId="4DE96680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B52443">
        <w:rPr>
          <w:color w:val="333333"/>
          <w:lang w:val="en-US"/>
        </w:rPr>
        <w:t xml:space="preserve">        </w:t>
      </w:r>
      <w:r>
        <w:rPr>
          <w:color w:val="DD4422"/>
        </w:rPr>
        <w:t>"""</w:t>
      </w:r>
    </w:p>
    <w:p w14:paraId="0E0E0F13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Функция для расшифровки </w:t>
      </w:r>
      <w:proofErr w:type="gramStart"/>
      <w:r>
        <w:rPr>
          <w:color w:val="DD4422"/>
        </w:rPr>
        <w:t>выбранного аудиофайла с использованием</w:t>
      </w:r>
      <w:proofErr w:type="gramEnd"/>
      <w:r>
        <w:rPr>
          <w:color w:val="DD4422"/>
        </w:rPr>
        <w:t xml:space="preserve"> выбранного API (</w:t>
      </w:r>
      <w:proofErr w:type="spellStart"/>
      <w:r>
        <w:rPr>
          <w:color w:val="DD4422"/>
        </w:rPr>
        <w:t>Whisper</w:t>
      </w:r>
      <w:proofErr w:type="spellEnd"/>
      <w:r>
        <w:rPr>
          <w:color w:val="DD4422"/>
        </w:rPr>
        <w:t xml:space="preserve"> или </w:t>
      </w:r>
      <w:proofErr w:type="spellStart"/>
      <w:r>
        <w:rPr>
          <w:color w:val="DD4422"/>
        </w:rPr>
        <w:t>AssemblyAI</w:t>
      </w:r>
      <w:proofErr w:type="spellEnd"/>
      <w:r>
        <w:rPr>
          <w:color w:val="DD4422"/>
        </w:rPr>
        <w:t>).</w:t>
      </w:r>
    </w:p>
    <w:p w14:paraId="4C6505D2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Отображает расшифрованный текст в текстовом поле результата.</w:t>
      </w:r>
    </w:p>
    <w:p w14:paraId="5A9D32C9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DD4422"/>
        </w:rPr>
        <w:t xml:space="preserve">        </w:t>
      </w:r>
      <w:r w:rsidRPr="00D0190A">
        <w:rPr>
          <w:color w:val="DD4422"/>
          <w:lang w:val="en-US"/>
        </w:rPr>
        <w:t>"""</w:t>
      </w:r>
    </w:p>
    <w:p w14:paraId="5BB23FA1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proofErr w:type="spellStart"/>
      <w:r w:rsidRPr="00D0190A">
        <w:rPr>
          <w:color w:val="333333"/>
          <w:lang w:val="en-US"/>
        </w:rPr>
        <w:t>selected_api</w:t>
      </w:r>
      <w:proofErr w:type="spellEnd"/>
      <w:r w:rsidRPr="00D0190A">
        <w:rPr>
          <w:color w:val="333333"/>
          <w:lang w:val="en-US"/>
        </w:rPr>
        <w:t xml:space="preserve"> = </w:t>
      </w:r>
      <w:proofErr w:type="spell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.api_</w:t>
      </w:r>
      <w:proofErr w:type="gramStart"/>
      <w:r w:rsidRPr="00D0190A">
        <w:rPr>
          <w:color w:val="333333"/>
          <w:lang w:val="en-US"/>
        </w:rPr>
        <w:t>selector.currentText</w:t>
      </w:r>
      <w:proofErr w:type="spellEnd"/>
      <w:proofErr w:type="gramEnd"/>
      <w:r w:rsidRPr="00D0190A">
        <w:rPr>
          <w:color w:val="333333"/>
          <w:lang w:val="en-US"/>
        </w:rPr>
        <w:t>()</w:t>
      </w:r>
    </w:p>
    <w:p w14:paraId="603FF1EE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proofErr w:type="gramStart"/>
      <w:r w:rsidRPr="00D0190A">
        <w:rPr>
          <w:b/>
          <w:bCs/>
          <w:color w:val="008800"/>
          <w:lang w:val="en-US"/>
        </w:rPr>
        <w:t>print</w:t>
      </w:r>
      <w:r w:rsidRPr="00D0190A">
        <w:rPr>
          <w:color w:val="333333"/>
          <w:lang w:val="en-US"/>
        </w:rPr>
        <w:t>(</w:t>
      </w:r>
      <w:proofErr w:type="gramEnd"/>
      <w:r w:rsidRPr="00D0190A">
        <w:rPr>
          <w:color w:val="333333"/>
          <w:lang w:val="en-US"/>
        </w:rPr>
        <w:t>f</w:t>
      </w:r>
      <w:r w:rsidRPr="00D0190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Выбранный</w:t>
      </w:r>
      <w:r w:rsidRPr="00D0190A">
        <w:rPr>
          <w:color w:val="333333"/>
          <w:shd w:val="clear" w:color="auto" w:fill="FFF0F0"/>
          <w:lang w:val="en-US"/>
        </w:rPr>
        <w:t xml:space="preserve"> API </w:t>
      </w:r>
      <w:r>
        <w:rPr>
          <w:color w:val="333333"/>
          <w:shd w:val="clear" w:color="auto" w:fill="FFF0F0"/>
        </w:rPr>
        <w:t>для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D0190A">
        <w:rPr>
          <w:color w:val="333333"/>
          <w:shd w:val="clear" w:color="auto" w:fill="FFF0F0"/>
          <w:lang w:val="en-US"/>
        </w:rPr>
        <w:t>: {</w:t>
      </w:r>
      <w:proofErr w:type="spellStart"/>
      <w:r w:rsidRPr="00D0190A">
        <w:rPr>
          <w:color w:val="333333"/>
          <w:shd w:val="clear" w:color="auto" w:fill="FFF0F0"/>
          <w:lang w:val="en-US"/>
        </w:rPr>
        <w:t>selected_api</w:t>
      </w:r>
      <w:proofErr w:type="spellEnd"/>
      <w:r w:rsidRPr="00D0190A">
        <w:rPr>
          <w:color w:val="333333"/>
          <w:shd w:val="clear" w:color="auto" w:fill="FFF0F0"/>
          <w:lang w:val="en-US"/>
        </w:rPr>
        <w:t>}"</w:t>
      </w:r>
      <w:r w:rsidRPr="00D0190A">
        <w:rPr>
          <w:color w:val="333333"/>
          <w:lang w:val="en-US"/>
        </w:rPr>
        <w:t>)</w:t>
      </w:r>
    </w:p>
    <w:p w14:paraId="10312DA0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9B017C2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r w:rsidRPr="00D0190A">
        <w:rPr>
          <w:b/>
          <w:bCs/>
          <w:color w:val="008800"/>
          <w:lang w:val="en-US"/>
        </w:rPr>
        <w:t>if</w:t>
      </w:r>
      <w:r w:rsidRPr="00D0190A">
        <w:rPr>
          <w:color w:val="333333"/>
          <w:lang w:val="en-US"/>
        </w:rPr>
        <w:t xml:space="preserve">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.selected</w:t>
      </w:r>
      <w:proofErr w:type="gramEnd"/>
      <w:r w:rsidRPr="00D0190A">
        <w:rPr>
          <w:color w:val="333333"/>
          <w:lang w:val="en-US"/>
        </w:rPr>
        <w:t>_file</w:t>
      </w:r>
      <w:proofErr w:type="spellEnd"/>
      <w:r w:rsidRPr="00D0190A">
        <w:rPr>
          <w:color w:val="333333"/>
          <w:lang w:val="en-US"/>
        </w:rPr>
        <w:t>:</w:t>
      </w:r>
    </w:p>
    <w:p w14:paraId="038C5601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lastRenderedPageBreak/>
        <w:t xml:space="preserve">            </w:t>
      </w:r>
      <w:proofErr w:type="gramStart"/>
      <w:r w:rsidRPr="00D0190A">
        <w:rPr>
          <w:b/>
          <w:bCs/>
          <w:color w:val="008800"/>
          <w:lang w:val="en-US"/>
        </w:rPr>
        <w:t>print</w:t>
      </w:r>
      <w:r w:rsidRPr="00D0190A">
        <w:rPr>
          <w:color w:val="333333"/>
          <w:lang w:val="en-US"/>
        </w:rPr>
        <w:t>(</w:t>
      </w:r>
      <w:proofErr w:type="gramEnd"/>
      <w:r w:rsidRPr="00D0190A">
        <w:rPr>
          <w:color w:val="333333"/>
          <w:lang w:val="en-US"/>
        </w:rPr>
        <w:t>f</w:t>
      </w:r>
      <w:r w:rsidRPr="00D0190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Начало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для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файла</w:t>
      </w:r>
      <w:r w:rsidRPr="00D0190A">
        <w:rPr>
          <w:color w:val="333333"/>
          <w:shd w:val="clear" w:color="auto" w:fill="FFF0F0"/>
          <w:lang w:val="en-US"/>
        </w:rPr>
        <w:t>: {</w:t>
      </w:r>
      <w:proofErr w:type="spellStart"/>
      <w:r w:rsidRPr="00D0190A">
        <w:rPr>
          <w:color w:val="333333"/>
          <w:shd w:val="clear" w:color="auto" w:fill="FFF0F0"/>
          <w:lang w:val="en-US"/>
        </w:rPr>
        <w:t>self.selected_file</w:t>
      </w:r>
      <w:proofErr w:type="spellEnd"/>
      <w:r w:rsidRPr="00D0190A">
        <w:rPr>
          <w:color w:val="333333"/>
          <w:shd w:val="clear" w:color="auto" w:fill="FFF0F0"/>
          <w:lang w:val="en-US"/>
        </w:rPr>
        <w:t>}"</w:t>
      </w:r>
      <w:r w:rsidRPr="00D0190A">
        <w:rPr>
          <w:color w:val="333333"/>
          <w:lang w:val="en-US"/>
        </w:rPr>
        <w:t>)</w:t>
      </w:r>
    </w:p>
    <w:p w14:paraId="39CC26C0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.thread</w:t>
      </w:r>
      <w:proofErr w:type="spellEnd"/>
      <w:proofErr w:type="gramEnd"/>
      <w:r w:rsidRPr="00D0190A">
        <w:rPr>
          <w:color w:val="333333"/>
          <w:lang w:val="en-US"/>
        </w:rPr>
        <w:t xml:space="preserve"> = </w:t>
      </w:r>
      <w:proofErr w:type="spellStart"/>
      <w:r w:rsidRPr="00D0190A">
        <w:rPr>
          <w:color w:val="333333"/>
          <w:lang w:val="en-US"/>
        </w:rPr>
        <w:t>TranscribeThread</w:t>
      </w:r>
      <w:proofErr w:type="spellEnd"/>
      <w:r w:rsidRPr="00D0190A">
        <w:rPr>
          <w:color w:val="333333"/>
          <w:lang w:val="en-US"/>
        </w:rPr>
        <w:t>(</w:t>
      </w:r>
      <w:proofErr w:type="spell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.selected_file</w:t>
      </w:r>
      <w:proofErr w:type="spellEnd"/>
      <w:r w:rsidRPr="00D0190A">
        <w:rPr>
          <w:color w:val="333333"/>
          <w:lang w:val="en-US"/>
        </w:rPr>
        <w:t xml:space="preserve">, </w:t>
      </w:r>
      <w:proofErr w:type="spellStart"/>
      <w:r w:rsidRPr="00D0190A">
        <w:rPr>
          <w:color w:val="333333"/>
          <w:lang w:val="en-US"/>
        </w:rPr>
        <w:t>selected_api</w:t>
      </w:r>
      <w:proofErr w:type="spellEnd"/>
      <w:r w:rsidRPr="00D0190A">
        <w:rPr>
          <w:color w:val="333333"/>
          <w:lang w:val="en-US"/>
        </w:rPr>
        <w:t>)</w:t>
      </w:r>
    </w:p>
    <w:p w14:paraId="67F76B0A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.thread</w:t>
      </w:r>
      <w:proofErr w:type="gramEnd"/>
      <w:r w:rsidRPr="00D0190A">
        <w:rPr>
          <w:color w:val="333333"/>
          <w:lang w:val="en-US"/>
        </w:rPr>
        <w:t>.result_ready.connect</w:t>
      </w:r>
      <w:proofErr w:type="spellEnd"/>
      <w:r w:rsidRPr="00D0190A">
        <w:rPr>
          <w:color w:val="333333"/>
          <w:lang w:val="en-US"/>
        </w:rPr>
        <w:t>(</w:t>
      </w:r>
      <w:proofErr w:type="spell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.display_result</w:t>
      </w:r>
      <w:proofErr w:type="spellEnd"/>
      <w:r w:rsidRPr="00D0190A">
        <w:rPr>
          <w:color w:val="333333"/>
          <w:lang w:val="en-US"/>
        </w:rPr>
        <w:t>)</w:t>
      </w:r>
    </w:p>
    <w:p w14:paraId="19D24FED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.thread</w:t>
      </w:r>
      <w:proofErr w:type="gramEnd"/>
      <w:r w:rsidRPr="00D0190A">
        <w:rPr>
          <w:color w:val="333333"/>
          <w:lang w:val="en-US"/>
        </w:rPr>
        <w:t>.start</w:t>
      </w:r>
      <w:proofErr w:type="spellEnd"/>
      <w:r w:rsidRPr="00D0190A">
        <w:rPr>
          <w:color w:val="333333"/>
          <w:lang w:val="en-US"/>
        </w:rPr>
        <w:t>()</w:t>
      </w:r>
    </w:p>
    <w:p w14:paraId="34510327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r w:rsidRPr="00D0190A">
        <w:rPr>
          <w:b/>
          <w:bCs/>
          <w:color w:val="008800"/>
          <w:lang w:val="en-US"/>
        </w:rPr>
        <w:t>else</w:t>
      </w:r>
      <w:r w:rsidRPr="00D0190A">
        <w:rPr>
          <w:color w:val="333333"/>
          <w:lang w:val="en-US"/>
        </w:rPr>
        <w:t>:</w:t>
      </w:r>
    </w:p>
    <w:p w14:paraId="22F2B0A8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.result</w:t>
      </w:r>
      <w:proofErr w:type="gramEnd"/>
      <w:r w:rsidRPr="00D0190A">
        <w:rPr>
          <w:color w:val="333333"/>
          <w:lang w:val="en-US"/>
        </w:rPr>
        <w:t>_area.setText</w:t>
      </w:r>
      <w:proofErr w:type="spellEnd"/>
      <w:r w:rsidRPr="00D0190A">
        <w:rPr>
          <w:color w:val="333333"/>
          <w:lang w:val="en-US"/>
        </w:rPr>
        <w:t>(</w:t>
      </w:r>
      <w:r w:rsidRPr="00D0190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Пожалуйста</w:t>
      </w:r>
      <w:r w:rsidRPr="00D0190A">
        <w:rPr>
          <w:color w:val="333333"/>
          <w:shd w:val="clear" w:color="auto" w:fill="FFF0F0"/>
          <w:lang w:val="en-US"/>
        </w:rPr>
        <w:t xml:space="preserve">, </w:t>
      </w:r>
      <w:r>
        <w:rPr>
          <w:color w:val="333333"/>
          <w:shd w:val="clear" w:color="auto" w:fill="FFF0F0"/>
        </w:rPr>
        <w:t>выберите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</w:t>
      </w:r>
      <w:r w:rsidRPr="00D0190A">
        <w:rPr>
          <w:color w:val="333333"/>
          <w:shd w:val="clear" w:color="auto" w:fill="FFF0F0"/>
          <w:lang w:val="en-US"/>
        </w:rPr>
        <w:t>."</w:t>
      </w:r>
      <w:r w:rsidRPr="00D0190A">
        <w:rPr>
          <w:color w:val="333333"/>
          <w:lang w:val="en-US"/>
        </w:rPr>
        <w:t>)</w:t>
      </w:r>
    </w:p>
    <w:p w14:paraId="536FED6E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"Файл для расшифровки не выбран."</w:t>
      </w:r>
      <w:r>
        <w:rPr>
          <w:color w:val="333333"/>
        </w:rPr>
        <w:t>)</w:t>
      </w:r>
    </w:p>
    <w:p w14:paraId="07F46AFB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46B8E6BD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D0190A">
        <w:rPr>
          <w:b/>
          <w:bCs/>
          <w:color w:val="008800"/>
          <w:lang w:val="en-US"/>
        </w:rPr>
        <w:t>def</w:t>
      </w:r>
      <w:r w:rsidRPr="00D0190A">
        <w:rPr>
          <w:color w:val="333333"/>
          <w:lang w:val="en-US"/>
        </w:rPr>
        <w:t xml:space="preserve"> </w:t>
      </w:r>
      <w:proofErr w:type="spellStart"/>
      <w:r w:rsidRPr="00D0190A">
        <w:rPr>
          <w:b/>
          <w:bCs/>
          <w:color w:val="0066BB"/>
          <w:lang w:val="en-US"/>
        </w:rPr>
        <w:t>display_</w:t>
      </w:r>
      <w:proofErr w:type="gramStart"/>
      <w:r w:rsidRPr="00D0190A">
        <w:rPr>
          <w:b/>
          <w:bCs/>
          <w:color w:val="0066BB"/>
          <w:lang w:val="en-US"/>
        </w:rPr>
        <w:t>result</w:t>
      </w:r>
      <w:proofErr w:type="spellEnd"/>
      <w:r w:rsidRPr="00D0190A">
        <w:rPr>
          <w:color w:val="333333"/>
          <w:lang w:val="en-US"/>
        </w:rPr>
        <w:t>(</w:t>
      </w:r>
      <w:proofErr w:type="gramEnd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 xml:space="preserve">, result: </w:t>
      </w:r>
      <w:r w:rsidRPr="00D0190A">
        <w:rPr>
          <w:color w:val="007020"/>
          <w:lang w:val="en-US"/>
        </w:rPr>
        <w:t>str</w:t>
      </w:r>
      <w:r w:rsidRPr="00D0190A">
        <w:rPr>
          <w:color w:val="333333"/>
          <w:lang w:val="en-US"/>
        </w:rPr>
        <w:t xml:space="preserve">) -&gt; </w:t>
      </w:r>
      <w:r w:rsidRPr="00D0190A">
        <w:rPr>
          <w:color w:val="007020"/>
          <w:lang w:val="en-US"/>
        </w:rPr>
        <w:t>None</w:t>
      </w:r>
      <w:r w:rsidRPr="00D0190A">
        <w:rPr>
          <w:color w:val="333333"/>
          <w:lang w:val="en-US"/>
        </w:rPr>
        <w:t>:</w:t>
      </w:r>
    </w:p>
    <w:p w14:paraId="3E78CC68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D0190A">
        <w:rPr>
          <w:color w:val="333333"/>
          <w:lang w:val="en-US"/>
        </w:rPr>
        <w:t xml:space="preserve">        </w:t>
      </w:r>
      <w:r>
        <w:rPr>
          <w:color w:val="DD4422"/>
        </w:rPr>
        <w:t>"""</w:t>
      </w:r>
    </w:p>
    <w:p w14:paraId="3B469343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Функция для отображения результата расшифровки.</w:t>
      </w:r>
    </w:p>
    <w:p w14:paraId="1D8C573F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DD4422"/>
        </w:rPr>
        <w:t xml:space="preserve">        </w:t>
      </w:r>
      <w:r w:rsidRPr="00D0190A">
        <w:rPr>
          <w:color w:val="DD4422"/>
          <w:lang w:val="en-US"/>
        </w:rPr>
        <w:t>"""</w:t>
      </w:r>
    </w:p>
    <w:p w14:paraId="2BFBC090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.result</w:t>
      </w:r>
      <w:proofErr w:type="gramEnd"/>
      <w:r w:rsidRPr="00D0190A">
        <w:rPr>
          <w:color w:val="333333"/>
          <w:lang w:val="en-US"/>
        </w:rPr>
        <w:t>_area.setText</w:t>
      </w:r>
      <w:proofErr w:type="spellEnd"/>
      <w:r w:rsidRPr="00D0190A">
        <w:rPr>
          <w:color w:val="333333"/>
          <w:lang w:val="en-US"/>
        </w:rPr>
        <w:t>(</w:t>
      </w:r>
      <w:proofErr w:type="spellStart"/>
      <w:r w:rsidRPr="00D0190A">
        <w:rPr>
          <w:color w:val="333333"/>
          <w:lang w:val="en-US"/>
        </w:rPr>
        <w:t>result.strip</w:t>
      </w:r>
      <w:proofErr w:type="spellEnd"/>
      <w:r w:rsidRPr="00D0190A">
        <w:rPr>
          <w:color w:val="333333"/>
          <w:lang w:val="en-US"/>
        </w:rPr>
        <w:t>())</w:t>
      </w:r>
    </w:p>
    <w:p w14:paraId="5CCBBCDE" w14:textId="67CE93A3" w:rsidR="00FE5E1B" w:rsidRPr="00892640" w:rsidRDefault="004050A2" w:rsidP="00B52443">
      <w:pPr>
        <w:pStyle w:val="HTML"/>
        <w:shd w:val="clear" w:color="auto" w:fill="FFFFFF"/>
        <w:spacing w:line="244" w:lineRule="atLeast"/>
        <w:rPr>
          <w:color w:val="333333"/>
        </w:rPr>
      </w:pPr>
      <w:r w:rsidRPr="00D0190A">
        <w:rPr>
          <w:color w:val="333333"/>
          <w:lang w:val="en-US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"Результат</w:t>
      </w:r>
      <w:proofErr w:type="spellEnd"/>
      <w:r>
        <w:rPr>
          <w:color w:val="333333"/>
          <w:shd w:val="clear" w:color="auto" w:fill="FFF0F0"/>
        </w:rPr>
        <w:t xml:space="preserve"> расшифровки: {</w:t>
      </w:r>
      <w:proofErr w:type="spellStart"/>
      <w:r>
        <w:rPr>
          <w:color w:val="333333"/>
          <w:shd w:val="clear" w:color="auto" w:fill="FFF0F0"/>
        </w:rPr>
        <w:t>result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</w:t>
      </w:r>
    </w:p>
    <w:p w14:paraId="7F3C3C6C" w14:textId="77777777" w:rsidR="00F65857" w:rsidRPr="00892640" w:rsidRDefault="00F65857" w:rsidP="00B5244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4532FE9E" w14:textId="77777777" w:rsidR="00F65857" w:rsidRDefault="00F65857" w:rsidP="00B5244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6280F179" w14:textId="6937209A" w:rsidR="00F65857" w:rsidRDefault="00F65857" w:rsidP="00F65857">
      <w:pPr>
        <w:pStyle w:val="affe"/>
        <w:rPr>
          <w:lang w:val="en-US"/>
        </w:rPr>
      </w:pPr>
      <w:r>
        <w:t>Содержимое</w:t>
      </w:r>
      <w:r w:rsidRPr="00892640">
        <w:rPr>
          <w:lang w:val="en-US"/>
        </w:rPr>
        <w:t xml:space="preserve"> </w:t>
      </w:r>
      <w:r>
        <w:t>файла</w:t>
      </w:r>
      <w:r w:rsidRPr="00892640">
        <w:rPr>
          <w:lang w:val="en-US"/>
        </w:rPr>
        <w:t xml:space="preserve"> </w:t>
      </w:r>
      <w:r>
        <w:rPr>
          <w:lang w:val="en-US"/>
        </w:rPr>
        <w:t>integration.py</w:t>
      </w:r>
    </w:p>
    <w:p w14:paraId="7793724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import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E84B5"/>
          <w:lang w:val="en-US"/>
        </w:rPr>
        <w:t>os</w:t>
      </w:r>
      <w:proofErr w:type="spellEnd"/>
    </w:p>
    <w:p w14:paraId="6E93CD4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import</w:t>
      </w:r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E84B5"/>
          <w:lang w:val="en-US"/>
        </w:rPr>
        <w:t>requests</w:t>
      </w:r>
    </w:p>
    <w:p w14:paraId="3736311F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import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E84B5"/>
          <w:lang w:val="en-US"/>
        </w:rPr>
        <w:t>assemblyai</w:t>
      </w:r>
      <w:proofErr w:type="spellEnd"/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08800"/>
          <w:lang w:val="en-US"/>
        </w:rPr>
        <w:t>as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E84B5"/>
          <w:lang w:val="en-US"/>
        </w:rPr>
        <w:t>aai</w:t>
      </w:r>
      <w:proofErr w:type="spellEnd"/>
    </w:p>
    <w:p w14:paraId="35074B8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from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E84B5"/>
          <w:lang w:val="en-US"/>
        </w:rPr>
        <w:t>dotenv</w:t>
      </w:r>
      <w:proofErr w:type="spellEnd"/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08800"/>
          <w:lang w:val="en-US"/>
        </w:rPr>
        <w:t>import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color w:val="333333"/>
          <w:lang w:val="en-US"/>
        </w:rPr>
        <w:t>load_dotenv</w:t>
      </w:r>
      <w:proofErr w:type="spellEnd"/>
    </w:p>
    <w:p w14:paraId="73E8542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2F1302A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888888"/>
          <w:lang w:val="en-US"/>
        </w:rPr>
        <w:t xml:space="preserve"># </w:t>
      </w:r>
      <w:r>
        <w:rPr>
          <w:color w:val="888888"/>
        </w:rPr>
        <w:t>Загрузка</w:t>
      </w:r>
      <w:r w:rsidRPr="00892640">
        <w:rPr>
          <w:color w:val="888888"/>
          <w:lang w:val="en-US"/>
        </w:rPr>
        <w:t xml:space="preserve"> </w:t>
      </w:r>
      <w:r>
        <w:rPr>
          <w:color w:val="888888"/>
        </w:rPr>
        <w:t>переменных</w:t>
      </w:r>
      <w:r w:rsidRPr="00892640">
        <w:rPr>
          <w:color w:val="888888"/>
          <w:lang w:val="en-US"/>
        </w:rPr>
        <w:t xml:space="preserve"> </w:t>
      </w:r>
      <w:r>
        <w:rPr>
          <w:color w:val="888888"/>
        </w:rPr>
        <w:t>окружения</w:t>
      </w:r>
    </w:p>
    <w:p w14:paraId="69D1868F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color w:val="333333"/>
        </w:rPr>
        <w:t>load_</w:t>
      </w:r>
      <w:proofErr w:type="gramStart"/>
      <w:r>
        <w:rPr>
          <w:color w:val="333333"/>
        </w:rPr>
        <w:t>dotenv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26240AD8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4FC0D3B7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># Установка API ключей из переменных окружения</w:t>
      </w:r>
    </w:p>
    <w:p w14:paraId="3386E5C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proofErr w:type="spellStart"/>
      <w:r w:rsidRPr="00892640">
        <w:rPr>
          <w:color w:val="333333"/>
          <w:lang w:val="en-US"/>
        </w:rPr>
        <w:t>aai.settings.api_key</w:t>
      </w:r>
      <w:proofErr w:type="spellEnd"/>
      <w:r w:rsidRPr="00892640">
        <w:rPr>
          <w:color w:val="333333"/>
          <w:lang w:val="en-US"/>
        </w:rPr>
        <w:t xml:space="preserve"> = </w:t>
      </w:r>
      <w:proofErr w:type="spellStart"/>
      <w:proofErr w:type="gramStart"/>
      <w:r w:rsidRPr="00892640">
        <w:rPr>
          <w:color w:val="333333"/>
          <w:lang w:val="en-US"/>
        </w:rPr>
        <w:t>os.getenv</w:t>
      </w:r>
      <w:proofErr w:type="spellEnd"/>
      <w:proofErr w:type="gramEnd"/>
      <w:r w:rsidRPr="00892640">
        <w:rPr>
          <w:color w:val="333333"/>
          <w:lang w:val="en-US"/>
        </w:rPr>
        <w:t>(</w:t>
      </w:r>
      <w:r w:rsidRPr="00892640">
        <w:rPr>
          <w:color w:val="333333"/>
          <w:shd w:val="clear" w:color="auto" w:fill="FFF0F0"/>
          <w:lang w:val="en-US"/>
        </w:rPr>
        <w:t>"ASSEMBLYAI_API_KEY"</w:t>
      </w:r>
      <w:r w:rsidRPr="00892640">
        <w:rPr>
          <w:color w:val="333333"/>
          <w:lang w:val="en-US"/>
        </w:rPr>
        <w:t>)</w:t>
      </w:r>
    </w:p>
    <w:p w14:paraId="5928E18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RAPIDAPI_KEY = </w:t>
      </w:r>
      <w:proofErr w:type="spellStart"/>
      <w:proofErr w:type="gramStart"/>
      <w:r w:rsidRPr="00892640">
        <w:rPr>
          <w:color w:val="333333"/>
          <w:lang w:val="en-US"/>
        </w:rPr>
        <w:t>os.getenv</w:t>
      </w:r>
      <w:proofErr w:type="spellEnd"/>
      <w:proofErr w:type="gramEnd"/>
      <w:r w:rsidRPr="00892640">
        <w:rPr>
          <w:color w:val="333333"/>
          <w:lang w:val="en-US"/>
        </w:rPr>
        <w:t>(</w:t>
      </w:r>
      <w:r w:rsidRPr="00892640">
        <w:rPr>
          <w:color w:val="333333"/>
          <w:shd w:val="clear" w:color="auto" w:fill="FFF0F0"/>
          <w:lang w:val="en-US"/>
        </w:rPr>
        <w:t>"RAPIDAPI_KEY"</w:t>
      </w:r>
      <w:r w:rsidRPr="00892640">
        <w:rPr>
          <w:color w:val="333333"/>
          <w:lang w:val="en-US"/>
        </w:rPr>
        <w:t>)</w:t>
      </w:r>
    </w:p>
    <w:p w14:paraId="1060A54E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6B249B8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# Расшифровка аудио с использованием </w:t>
      </w:r>
      <w:proofErr w:type="spellStart"/>
      <w:r>
        <w:rPr>
          <w:color w:val="888888"/>
        </w:rPr>
        <w:t>Whisper</w:t>
      </w:r>
      <w:proofErr w:type="spellEnd"/>
      <w:r>
        <w:rPr>
          <w:color w:val="888888"/>
        </w:rPr>
        <w:t xml:space="preserve"> API</w:t>
      </w:r>
    </w:p>
    <w:p w14:paraId="60C3145F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36F17C5E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693D05A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def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066BB"/>
          <w:lang w:val="en-US"/>
        </w:rPr>
        <w:t>transcribe_with_</w:t>
      </w:r>
      <w:proofErr w:type="gramStart"/>
      <w:r w:rsidRPr="00892640">
        <w:rPr>
          <w:b/>
          <w:bCs/>
          <w:color w:val="0066BB"/>
          <w:lang w:val="en-US"/>
        </w:rPr>
        <w:t>whisper</w:t>
      </w:r>
      <w:proofErr w:type="spellEnd"/>
      <w:r w:rsidRPr="00892640">
        <w:rPr>
          <w:color w:val="333333"/>
          <w:lang w:val="en-US"/>
        </w:rPr>
        <w:t>(</w:t>
      </w:r>
      <w:proofErr w:type="spellStart"/>
      <w:proofErr w:type="gramEnd"/>
      <w:r w:rsidRPr="00892640">
        <w:rPr>
          <w:color w:val="333333"/>
          <w:lang w:val="en-US"/>
        </w:rPr>
        <w:t>file_name</w:t>
      </w:r>
      <w:proofErr w:type="spellEnd"/>
      <w:r w:rsidRPr="00892640">
        <w:rPr>
          <w:color w:val="333333"/>
          <w:lang w:val="en-US"/>
        </w:rPr>
        <w:t xml:space="preserve">: </w:t>
      </w:r>
      <w:r w:rsidRPr="00892640">
        <w:rPr>
          <w:color w:val="007020"/>
          <w:lang w:val="en-US"/>
        </w:rPr>
        <w:t>str</w:t>
      </w:r>
      <w:r w:rsidRPr="00892640">
        <w:rPr>
          <w:color w:val="333333"/>
          <w:lang w:val="en-US"/>
        </w:rPr>
        <w:t xml:space="preserve">) -&gt; </w:t>
      </w:r>
      <w:r w:rsidRPr="00892640">
        <w:rPr>
          <w:color w:val="007020"/>
          <w:lang w:val="en-US"/>
        </w:rPr>
        <w:t>str</w:t>
      </w:r>
      <w:r w:rsidRPr="00892640">
        <w:rPr>
          <w:color w:val="333333"/>
          <w:lang w:val="en-US"/>
        </w:rPr>
        <w:t>:</w:t>
      </w:r>
    </w:p>
    <w:p w14:paraId="650EB9E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</w:t>
      </w:r>
      <w:r>
        <w:rPr>
          <w:color w:val="DD4422"/>
        </w:rPr>
        <w:t>"""</w:t>
      </w:r>
    </w:p>
    <w:p w14:paraId="00FE8B6B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Функция для расшифровки аудио с использованием </w:t>
      </w:r>
      <w:proofErr w:type="spellStart"/>
      <w:r>
        <w:rPr>
          <w:color w:val="DD4422"/>
        </w:rPr>
        <w:t>Whisper</w:t>
      </w:r>
      <w:proofErr w:type="spellEnd"/>
      <w:r>
        <w:rPr>
          <w:color w:val="DD4422"/>
        </w:rPr>
        <w:t xml:space="preserve"> API.</w:t>
      </w:r>
    </w:p>
    <w:p w14:paraId="403739B3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Аргументы:</w:t>
      </w:r>
    </w:p>
    <w:p w14:paraId="21AD59DA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</w:t>
      </w:r>
      <w:proofErr w:type="spellStart"/>
      <w:r>
        <w:rPr>
          <w:color w:val="DD4422"/>
        </w:rPr>
        <w:t>file_name</w:t>
      </w:r>
      <w:proofErr w:type="spellEnd"/>
      <w:r>
        <w:rPr>
          <w:color w:val="DD4422"/>
        </w:rPr>
        <w:t xml:space="preserve"> (</w:t>
      </w:r>
      <w:proofErr w:type="spellStart"/>
      <w:r>
        <w:rPr>
          <w:color w:val="DD4422"/>
        </w:rPr>
        <w:t>str</w:t>
      </w:r>
      <w:proofErr w:type="spellEnd"/>
      <w:r>
        <w:rPr>
          <w:color w:val="DD4422"/>
        </w:rPr>
        <w:t>): Путь к аудиофайлу для расшифровки.</w:t>
      </w:r>
    </w:p>
    <w:p w14:paraId="125CCCA0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Возвращает:</w:t>
      </w:r>
    </w:p>
    <w:p w14:paraId="0D22D418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</w:t>
      </w:r>
      <w:proofErr w:type="spellStart"/>
      <w:r>
        <w:rPr>
          <w:color w:val="DD4422"/>
        </w:rPr>
        <w:t>str</w:t>
      </w:r>
      <w:proofErr w:type="spellEnd"/>
      <w:r>
        <w:rPr>
          <w:color w:val="DD4422"/>
        </w:rPr>
        <w:t>: Расшифрованный текст из аудиофайла или сообщение об ошибке.</w:t>
      </w:r>
    </w:p>
    <w:p w14:paraId="0C2F5884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"""</w:t>
      </w:r>
    </w:p>
    <w:p w14:paraId="0F63717C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"Начало</w:t>
      </w:r>
      <w:proofErr w:type="spellEnd"/>
      <w:r>
        <w:rPr>
          <w:color w:val="333333"/>
          <w:shd w:val="clear" w:color="auto" w:fill="FFF0F0"/>
        </w:rPr>
        <w:t xml:space="preserve"> расшифровки </w:t>
      </w:r>
      <w:proofErr w:type="spellStart"/>
      <w:r>
        <w:rPr>
          <w:color w:val="333333"/>
          <w:shd w:val="clear" w:color="auto" w:fill="FFF0F0"/>
        </w:rPr>
        <w:t>Whisper</w:t>
      </w:r>
      <w:proofErr w:type="spellEnd"/>
      <w:r>
        <w:rPr>
          <w:color w:val="333333"/>
          <w:shd w:val="clear" w:color="auto" w:fill="FFF0F0"/>
        </w:rPr>
        <w:t xml:space="preserve"> для файла: {</w:t>
      </w:r>
      <w:proofErr w:type="spellStart"/>
      <w:r>
        <w:rPr>
          <w:color w:val="333333"/>
          <w:shd w:val="clear" w:color="auto" w:fill="FFF0F0"/>
        </w:rPr>
        <w:t>file_name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</w:t>
      </w:r>
    </w:p>
    <w:p w14:paraId="750557FE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r w:rsidRPr="00892640">
        <w:rPr>
          <w:color w:val="333333"/>
          <w:lang w:val="en-US"/>
        </w:rPr>
        <w:t>url</w:t>
      </w:r>
      <w:proofErr w:type="spellEnd"/>
      <w:r w:rsidRPr="00892640">
        <w:rPr>
          <w:color w:val="333333"/>
          <w:lang w:val="en-US"/>
        </w:rPr>
        <w:t xml:space="preserve"> = </w:t>
      </w:r>
      <w:r w:rsidRPr="00892640">
        <w:rPr>
          <w:color w:val="333333"/>
          <w:shd w:val="clear" w:color="auto" w:fill="FFF0F0"/>
          <w:lang w:val="en-US"/>
        </w:rPr>
        <w:t>"https://openai-whisper-speech-to-text-api.p.rapidapi.com/transcribe"</w:t>
      </w:r>
    </w:p>
    <w:p w14:paraId="690DA315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B36478D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892640">
        <w:rPr>
          <w:b/>
          <w:bCs/>
          <w:color w:val="008800"/>
          <w:lang w:val="en-US"/>
        </w:rPr>
        <w:t>with</w:t>
      </w:r>
      <w:r w:rsidRPr="00892640">
        <w:rPr>
          <w:color w:val="333333"/>
          <w:lang w:val="en-US"/>
        </w:rPr>
        <w:t xml:space="preserve"> </w:t>
      </w:r>
      <w:proofErr w:type="gramStart"/>
      <w:r w:rsidRPr="00892640">
        <w:rPr>
          <w:color w:val="007020"/>
          <w:lang w:val="en-US"/>
        </w:rPr>
        <w:t>open</w:t>
      </w:r>
      <w:r w:rsidRPr="00892640">
        <w:rPr>
          <w:color w:val="333333"/>
          <w:lang w:val="en-US"/>
        </w:rPr>
        <w:t>(</w:t>
      </w:r>
      <w:proofErr w:type="spellStart"/>
      <w:proofErr w:type="gramEnd"/>
      <w:r w:rsidRPr="00892640">
        <w:rPr>
          <w:color w:val="333333"/>
          <w:lang w:val="en-US"/>
        </w:rPr>
        <w:t>file_name</w:t>
      </w:r>
      <w:proofErr w:type="spellEnd"/>
      <w:r w:rsidRPr="00892640">
        <w:rPr>
          <w:color w:val="333333"/>
          <w:lang w:val="en-US"/>
        </w:rPr>
        <w:t xml:space="preserve">, </w:t>
      </w:r>
      <w:r w:rsidRPr="00892640">
        <w:rPr>
          <w:color w:val="333333"/>
          <w:shd w:val="clear" w:color="auto" w:fill="FFF0F0"/>
          <w:lang w:val="en-US"/>
        </w:rPr>
        <w:t>'</w:t>
      </w:r>
      <w:proofErr w:type="spellStart"/>
      <w:r w:rsidRPr="00892640">
        <w:rPr>
          <w:color w:val="333333"/>
          <w:shd w:val="clear" w:color="auto" w:fill="FFF0F0"/>
          <w:lang w:val="en-US"/>
        </w:rPr>
        <w:t>rb</w:t>
      </w:r>
      <w:proofErr w:type="spellEnd"/>
      <w:r w:rsidRPr="00892640">
        <w:rPr>
          <w:color w:val="333333"/>
          <w:shd w:val="clear" w:color="auto" w:fill="FFF0F0"/>
          <w:lang w:val="en-US"/>
        </w:rPr>
        <w:t>'</w:t>
      </w:r>
      <w:r w:rsidRPr="00892640">
        <w:rPr>
          <w:color w:val="333333"/>
          <w:lang w:val="en-US"/>
        </w:rPr>
        <w:t xml:space="preserve">) </w:t>
      </w:r>
      <w:r w:rsidRPr="00892640">
        <w:rPr>
          <w:b/>
          <w:bCs/>
          <w:color w:val="008800"/>
          <w:lang w:val="en-US"/>
        </w:rPr>
        <w:t>as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color w:val="333333"/>
          <w:lang w:val="en-US"/>
        </w:rPr>
        <w:t>audio_file</w:t>
      </w:r>
      <w:proofErr w:type="spellEnd"/>
      <w:r w:rsidRPr="00892640">
        <w:rPr>
          <w:color w:val="333333"/>
          <w:lang w:val="en-US"/>
        </w:rPr>
        <w:t>:</w:t>
      </w:r>
    </w:p>
    <w:p w14:paraId="7C63CDC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files = {</w:t>
      </w:r>
    </w:p>
    <w:p w14:paraId="1BDA382B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'file'</w:t>
      </w:r>
      <w:r w:rsidRPr="00892640">
        <w:rPr>
          <w:color w:val="333333"/>
          <w:lang w:val="en-US"/>
        </w:rPr>
        <w:t>: (</w:t>
      </w:r>
      <w:r w:rsidRPr="00892640">
        <w:rPr>
          <w:color w:val="333333"/>
          <w:shd w:val="clear" w:color="auto" w:fill="FFF0F0"/>
          <w:lang w:val="en-US"/>
        </w:rPr>
        <w:t>'audio.mp3'</w:t>
      </w:r>
      <w:r w:rsidRPr="00892640">
        <w:rPr>
          <w:color w:val="333333"/>
          <w:lang w:val="en-US"/>
        </w:rPr>
        <w:t xml:space="preserve">, </w:t>
      </w:r>
      <w:proofErr w:type="spellStart"/>
      <w:r w:rsidRPr="00892640">
        <w:rPr>
          <w:color w:val="333333"/>
          <w:lang w:val="en-US"/>
        </w:rPr>
        <w:t>audio_file</w:t>
      </w:r>
      <w:proofErr w:type="spellEnd"/>
      <w:r w:rsidRPr="00892640">
        <w:rPr>
          <w:color w:val="333333"/>
          <w:lang w:val="en-US"/>
        </w:rPr>
        <w:t>),</w:t>
      </w:r>
    </w:p>
    <w:p w14:paraId="1DA97A4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'type'</w:t>
      </w:r>
      <w:r w:rsidRPr="00892640">
        <w:rPr>
          <w:color w:val="333333"/>
          <w:lang w:val="en-US"/>
        </w:rPr>
        <w:t>: (</w:t>
      </w:r>
      <w:r w:rsidRPr="00892640">
        <w:rPr>
          <w:color w:val="007020"/>
          <w:lang w:val="en-US"/>
        </w:rPr>
        <w:t>None</w:t>
      </w:r>
      <w:r w:rsidRPr="00892640">
        <w:rPr>
          <w:color w:val="333333"/>
          <w:lang w:val="en-US"/>
        </w:rPr>
        <w:t xml:space="preserve">, </w:t>
      </w:r>
      <w:r w:rsidRPr="00892640">
        <w:rPr>
          <w:color w:val="333333"/>
          <w:shd w:val="clear" w:color="auto" w:fill="FFF0F0"/>
          <w:lang w:val="en-US"/>
        </w:rPr>
        <w:t>'RAPID'</w:t>
      </w:r>
      <w:r w:rsidRPr="00892640">
        <w:rPr>
          <w:color w:val="333333"/>
          <w:lang w:val="en-US"/>
        </w:rPr>
        <w:t>),</w:t>
      </w:r>
    </w:p>
    <w:p w14:paraId="09C3BEAC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92640">
        <w:rPr>
          <w:color w:val="333333"/>
          <w:shd w:val="clear" w:color="auto" w:fill="FFF0F0"/>
          <w:lang w:val="en-US"/>
        </w:rPr>
        <w:t>response</w:t>
      </w:r>
      <w:proofErr w:type="gramEnd"/>
      <w:r w:rsidRPr="00892640">
        <w:rPr>
          <w:color w:val="333333"/>
          <w:shd w:val="clear" w:color="auto" w:fill="FFF0F0"/>
          <w:lang w:val="en-US"/>
        </w:rPr>
        <w:t>_format</w:t>
      </w:r>
      <w:proofErr w:type="spellEnd"/>
      <w:r w:rsidRPr="00892640">
        <w:rPr>
          <w:color w:val="333333"/>
          <w:shd w:val="clear" w:color="auto" w:fill="FFF0F0"/>
          <w:lang w:val="en-US"/>
        </w:rPr>
        <w:t>'</w:t>
      </w:r>
      <w:r w:rsidRPr="00892640">
        <w:rPr>
          <w:color w:val="333333"/>
          <w:lang w:val="en-US"/>
        </w:rPr>
        <w:t>: (</w:t>
      </w:r>
      <w:r w:rsidRPr="00892640">
        <w:rPr>
          <w:color w:val="007020"/>
          <w:lang w:val="en-US"/>
        </w:rPr>
        <w:t>None</w:t>
      </w:r>
      <w:r w:rsidRPr="00892640">
        <w:rPr>
          <w:color w:val="333333"/>
          <w:lang w:val="en-US"/>
        </w:rPr>
        <w:t xml:space="preserve">, </w:t>
      </w:r>
      <w:r w:rsidRPr="00892640">
        <w:rPr>
          <w:color w:val="333333"/>
          <w:shd w:val="clear" w:color="auto" w:fill="FFF0F0"/>
          <w:lang w:val="en-US"/>
        </w:rPr>
        <w:t>'JSON'</w:t>
      </w:r>
      <w:r w:rsidRPr="00892640">
        <w:rPr>
          <w:color w:val="333333"/>
          <w:lang w:val="en-US"/>
        </w:rPr>
        <w:t>)</w:t>
      </w:r>
    </w:p>
    <w:p w14:paraId="357682A9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}</w:t>
      </w:r>
    </w:p>
    <w:p w14:paraId="1E7F4D63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4C8871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headers = {</w:t>
      </w:r>
    </w:p>
    <w:p w14:paraId="6BF332B4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"x-</w:t>
      </w:r>
      <w:proofErr w:type="spellStart"/>
      <w:r w:rsidRPr="00892640">
        <w:rPr>
          <w:color w:val="333333"/>
          <w:shd w:val="clear" w:color="auto" w:fill="FFF0F0"/>
          <w:lang w:val="en-US"/>
        </w:rPr>
        <w:t>rapidapi</w:t>
      </w:r>
      <w:proofErr w:type="spellEnd"/>
      <w:r w:rsidRPr="00892640">
        <w:rPr>
          <w:color w:val="333333"/>
          <w:shd w:val="clear" w:color="auto" w:fill="FFF0F0"/>
          <w:lang w:val="en-US"/>
        </w:rPr>
        <w:t>-key"</w:t>
      </w:r>
      <w:r w:rsidRPr="00892640">
        <w:rPr>
          <w:color w:val="333333"/>
          <w:lang w:val="en-US"/>
        </w:rPr>
        <w:t>: RAPIDAPI_KEY,</w:t>
      </w:r>
    </w:p>
    <w:p w14:paraId="6BED09D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"x-</w:t>
      </w:r>
      <w:proofErr w:type="spellStart"/>
      <w:r w:rsidRPr="00892640">
        <w:rPr>
          <w:color w:val="333333"/>
          <w:shd w:val="clear" w:color="auto" w:fill="FFF0F0"/>
          <w:lang w:val="en-US"/>
        </w:rPr>
        <w:t>rapidapi</w:t>
      </w:r>
      <w:proofErr w:type="spellEnd"/>
      <w:r w:rsidRPr="00892640">
        <w:rPr>
          <w:color w:val="333333"/>
          <w:shd w:val="clear" w:color="auto" w:fill="FFF0F0"/>
          <w:lang w:val="en-US"/>
        </w:rPr>
        <w:t>-host"</w:t>
      </w:r>
      <w:r w:rsidRPr="00892640">
        <w:rPr>
          <w:color w:val="333333"/>
          <w:lang w:val="en-US"/>
        </w:rPr>
        <w:t xml:space="preserve">: </w:t>
      </w:r>
      <w:r w:rsidRPr="00892640">
        <w:rPr>
          <w:color w:val="333333"/>
          <w:shd w:val="clear" w:color="auto" w:fill="FFF0F0"/>
          <w:lang w:val="en-US"/>
        </w:rPr>
        <w:t>"openai-whisper-speech-to-text-api.p.rapidapi.com"</w:t>
      </w:r>
    </w:p>
    <w:p w14:paraId="7F9E7C73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}</w:t>
      </w:r>
    </w:p>
    <w:p w14:paraId="7E194CC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BA331A8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lastRenderedPageBreak/>
        <w:t xml:space="preserve">        </w:t>
      </w:r>
      <w:r w:rsidRPr="00892640">
        <w:rPr>
          <w:b/>
          <w:bCs/>
          <w:color w:val="008800"/>
          <w:lang w:val="en-US"/>
        </w:rPr>
        <w:t>try</w:t>
      </w:r>
      <w:r w:rsidRPr="00892640">
        <w:rPr>
          <w:color w:val="333333"/>
          <w:lang w:val="en-US"/>
        </w:rPr>
        <w:t>:</w:t>
      </w:r>
    </w:p>
    <w:p w14:paraId="2EB4B8E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response = </w:t>
      </w:r>
      <w:proofErr w:type="spellStart"/>
      <w:proofErr w:type="gramStart"/>
      <w:r w:rsidRPr="00892640">
        <w:rPr>
          <w:color w:val="333333"/>
          <w:lang w:val="en-US"/>
        </w:rPr>
        <w:t>requests.post</w:t>
      </w:r>
      <w:proofErr w:type="spellEnd"/>
      <w:r w:rsidRPr="00892640">
        <w:rPr>
          <w:color w:val="333333"/>
          <w:lang w:val="en-US"/>
        </w:rPr>
        <w:t>(</w:t>
      </w:r>
      <w:proofErr w:type="gramEnd"/>
    </w:p>
    <w:p w14:paraId="6626123D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</w:t>
      </w:r>
      <w:proofErr w:type="spellStart"/>
      <w:r w:rsidRPr="00892640">
        <w:rPr>
          <w:color w:val="333333"/>
          <w:lang w:val="en-US"/>
        </w:rPr>
        <w:t>url</w:t>
      </w:r>
      <w:proofErr w:type="spellEnd"/>
      <w:r w:rsidRPr="00892640">
        <w:rPr>
          <w:color w:val="333333"/>
          <w:lang w:val="en-US"/>
        </w:rPr>
        <w:t>, files=files, headers=headers, timeout=</w:t>
      </w:r>
      <w:r w:rsidRPr="00892640">
        <w:rPr>
          <w:b/>
          <w:bCs/>
          <w:color w:val="0000DD"/>
          <w:lang w:val="en-US"/>
        </w:rPr>
        <w:t>60</w:t>
      </w:r>
      <w:r w:rsidRPr="00892640">
        <w:rPr>
          <w:color w:val="333333"/>
          <w:lang w:val="en-US"/>
        </w:rPr>
        <w:t>)</w:t>
      </w:r>
    </w:p>
    <w:p w14:paraId="5D96A153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gramEnd"/>
    </w:p>
    <w:p w14:paraId="76B7CDF5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f</w:t>
      </w:r>
      <w:r>
        <w:rPr>
          <w:color w:val="333333"/>
          <w:shd w:val="clear" w:color="auto" w:fill="FFF0F0"/>
        </w:rPr>
        <w:t>"Получен</w:t>
      </w:r>
      <w:proofErr w:type="spellEnd"/>
      <w:r>
        <w:rPr>
          <w:color w:val="333333"/>
          <w:shd w:val="clear" w:color="auto" w:fill="FFF0F0"/>
        </w:rPr>
        <w:t xml:space="preserve"> ответ от </w:t>
      </w:r>
      <w:proofErr w:type="spellStart"/>
      <w:r>
        <w:rPr>
          <w:color w:val="333333"/>
          <w:shd w:val="clear" w:color="auto" w:fill="FFF0F0"/>
        </w:rPr>
        <w:t>Whisper</w:t>
      </w:r>
      <w:proofErr w:type="spellEnd"/>
      <w:r>
        <w:rPr>
          <w:color w:val="333333"/>
          <w:shd w:val="clear" w:color="auto" w:fill="FFF0F0"/>
        </w:rPr>
        <w:t xml:space="preserve"> API с кодом статуса: "</w:t>
      </w:r>
    </w:p>
    <w:p w14:paraId="046523EC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"{</w:t>
      </w:r>
      <w:proofErr w:type="spellStart"/>
      <w:proofErr w:type="gramStart"/>
      <w:r w:rsidRPr="00892640">
        <w:rPr>
          <w:color w:val="333333"/>
          <w:shd w:val="clear" w:color="auto" w:fill="FFF0F0"/>
          <w:lang w:val="en-US"/>
        </w:rPr>
        <w:t>response.status</w:t>
      </w:r>
      <w:proofErr w:type="gramEnd"/>
      <w:r w:rsidRPr="00892640">
        <w:rPr>
          <w:color w:val="333333"/>
          <w:shd w:val="clear" w:color="auto" w:fill="FFF0F0"/>
          <w:lang w:val="en-US"/>
        </w:rPr>
        <w:t>_code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</w:p>
    <w:p w14:paraId="371FC83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)</w:t>
      </w:r>
    </w:p>
    <w:p w14:paraId="5950914A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2E29D4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b/>
          <w:bCs/>
          <w:color w:val="008800"/>
          <w:lang w:val="en-US"/>
        </w:rPr>
        <w:t>if</w:t>
      </w:r>
      <w:r w:rsidRPr="00892640">
        <w:rPr>
          <w:color w:val="333333"/>
          <w:lang w:val="en-US"/>
        </w:rPr>
        <w:t xml:space="preserve"> </w:t>
      </w:r>
      <w:proofErr w:type="spellStart"/>
      <w:proofErr w:type="gramStart"/>
      <w:r w:rsidRPr="00892640">
        <w:rPr>
          <w:color w:val="333333"/>
          <w:lang w:val="en-US"/>
        </w:rPr>
        <w:t>response.status</w:t>
      </w:r>
      <w:proofErr w:type="gramEnd"/>
      <w:r w:rsidRPr="00892640">
        <w:rPr>
          <w:color w:val="333333"/>
          <w:lang w:val="en-US"/>
        </w:rPr>
        <w:t>_code</w:t>
      </w:r>
      <w:proofErr w:type="spellEnd"/>
      <w:r w:rsidRPr="00892640">
        <w:rPr>
          <w:color w:val="333333"/>
          <w:lang w:val="en-US"/>
        </w:rPr>
        <w:t xml:space="preserve"> == </w:t>
      </w:r>
      <w:r w:rsidRPr="00892640">
        <w:rPr>
          <w:b/>
          <w:bCs/>
          <w:color w:val="0000DD"/>
          <w:lang w:val="en-US"/>
        </w:rPr>
        <w:t>200</w:t>
      </w:r>
      <w:r w:rsidRPr="00892640">
        <w:rPr>
          <w:color w:val="333333"/>
          <w:lang w:val="en-US"/>
        </w:rPr>
        <w:t>:</w:t>
      </w:r>
    </w:p>
    <w:p w14:paraId="4AB854A8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result = </w:t>
      </w:r>
      <w:proofErr w:type="spellStart"/>
      <w:proofErr w:type="gramStart"/>
      <w:r w:rsidRPr="00892640">
        <w:rPr>
          <w:color w:val="333333"/>
          <w:lang w:val="en-US"/>
        </w:rPr>
        <w:t>response.json</w:t>
      </w:r>
      <w:proofErr w:type="spellEnd"/>
      <w:proofErr w:type="gramEnd"/>
      <w:r w:rsidRPr="00892640">
        <w:rPr>
          <w:color w:val="333333"/>
          <w:lang w:val="en-US"/>
        </w:rPr>
        <w:t>()</w:t>
      </w:r>
    </w:p>
    <w:p w14:paraId="1C947CCA" w14:textId="77777777" w:rsidR="00130633" w:rsidRPr="00E637AB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E637AB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E637A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Результат</w:t>
      </w:r>
      <w:r w:rsidRPr="00E637AB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E637AB">
        <w:rPr>
          <w:color w:val="333333"/>
          <w:shd w:val="clear" w:color="auto" w:fill="FFF0F0"/>
          <w:lang w:val="en-US"/>
        </w:rPr>
        <w:t>: {</w:t>
      </w:r>
      <w:r w:rsidRPr="00892640">
        <w:rPr>
          <w:color w:val="333333"/>
          <w:shd w:val="clear" w:color="auto" w:fill="FFF0F0"/>
          <w:lang w:val="en-US"/>
        </w:rPr>
        <w:t>result</w:t>
      </w:r>
      <w:r w:rsidRPr="00E637AB">
        <w:rPr>
          <w:color w:val="333333"/>
          <w:shd w:val="clear" w:color="auto" w:fill="FFF0F0"/>
          <w:lang w:val="en-US"/>
        </w:rPr>
        <w:t>}"</w:t>
      </w:r>
      <w:r w:rsidRPr="00E637AB">
        <w:rPr>
          <w:color w:val="333333"/>
          <w:lang w:val="en-US"/>
        </w:rPr>
        <w:t>)</w:t>
      </w:r>
    </w:p>
    <w:p w14:paraId="07840E0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E637AB">
        <w:rPr>
          <w:color w:val="333333"/>
          <w:lang w:val="en-US"/>
        </w:rPr>
        <w:t xml:space="preserve">                </w:t>
      </w:r>
      <w:r w:rsidRPr="00892640">
        <w:rPr>
          <w:b/>
          <w:bCs/>
          <w:color w:val="008800"/>
          <w:lang w:val="en-US"/>
        </w:rPr>
        <w:t>return</w:t>
      </w:r>
      <w:r w:rsidRPr="00892640">
        <w:rPr>
          <w:color w:val="333333"/>
          <w:lang w:val="en-US"/>
        </w:rPr>
        <w:t xml:space="preserve"> result[</w:t>
      </w:r>
      <w:r w:rsidRPr="00892640">
        <w:rPr>
          <w:color w:val="333333"/>
          <w:shd w:val="clear" w:color="auto" w:fill="FFF0F0"/>
          <w:lang w:val="en-US"/>
        </w:rPr>
        <w:t>'response'</w:t>
      </w:r>
      <w:proofErr w:type="gramStart"/>
      <w:r w:rsidRPr="00892640">
        <w:rPr>
          <w:color w:val="333333"/>
          <w:lang w:val="en-US"/>
        </w:rPr>
        <w:t>].get</w:t>
      </w:r>
      <w:proofErr w:type="gramEnd"/>
      <w:r w:rsidRPr="00892640">
        <w:rPr>
          <w:color w:val="333333"/>
          <w:lang w:val="en-US"/>
        </w:rPr>
        <w:t>(</w:t>
      </w:r>
      <w:r w:rsidRPr="00892640">
        <w:rPr>
          <w:color w:val="333333"/>
          <w:shd w:val="clear" w:color="auto" w:fill="FFF0F0"/>
          <w:lang w:val="en-US"/>
        </w:rPr>
        <w:t>'text'</w:t>
      </w:r>
      <w:r w:rsidRPr="00892640">
        <w:rPr>
          <w:color w:val="333333"/>
          <w:lang w:val="en-US"/>
        </w:rPr>
        <w:t xml:space="preserve">, </w:t>
      </w:r>
      <w:r w:rsidRPr="00892640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Текст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не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найден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ответе</w:t>
      </w:r>
      <w:r w:rsidRPr="00892640">
        <w:rPr>
          <w:color w:val="333333"/>
          <w:shd w:val="clear" w:color="auto" w:fill="FFF0F0"/>
          <w:lang w:val="en-US"/>
        </w:rPr>
        <w:t>.'</w:t>
      </w:r>
      <w:r w:rsidRPr="00892640">
        <w:rPr>
          <w:color w:val="333333"/>
          <w:lang w:val="en-US"/>
        </w:rPr>
        <w:t>)</w:t>
      </w:r>
    </w:p>
    <w:p w14:paraId="7019EDD0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b/>
          <w:bCs/>
          <w:color w:val="008800"/>
          <w:lang w:val="en-US"/>
        </w:rPr>
        <w:t>else</w:t>
      </w:r>
      <w:r w:rsidRPr="00892640">
        <w:rPr>
          <w:color w:val="333333"/>
          <w:lang w:val="en-US"/>
        </w:rPr>
        <w:t>:</w:t>
      </w:r>
    </w:p>
    <w:p w14:paraId="2DC54045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Ошибка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расшифровке</w:t>
      </w:r>
      <w:r w:rsidRPr="00892640">
        <w:rPr>
          <w:color w:val="333333"/>
          <w:shd w:val="clear" w:color="auto" w:fill="FFF0F0"/>
          <w:lang w:val="en-US"/>
        </w:rPr>
        <w:t xml:space="preserve"> Whisper: {</w:t>
      </w:r>
      <w:proofErr w:type="spellStart"/>
      <w:r w:rsidRPr="00892640">
        <w:rPr>
          <w:color w:val="333333"/>
          <w:shd w:val="clear" w:color="auto" w:fill="FFF0F0"/>
          <w:lang w:val="en-US"/>
        </w:rPr>
        <w:t>response.text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  <w:r w:rsidRPr="00892640">
        <w:rPr>
          <w:color w:val="333333"/>
          <w:lang w:val="en-US"/>
        </w:rPr>
        <w:t>)</w:t>
      </w:r>
    </w:p>
    <w:p w14:paraId="033F6CB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</w:t>
      </w:r>
      <w:r w:rsidRPr="00892640">
        <w:rPr>
          <w:b/>
          <w:bCs/>
          <w:color w:val="008800"/>
          <w:lang w:val="en-US"/>
        </w:rPr>
        <w:t>return</w:t>
      </w:r>
      <w:r w:rsidRPr="00892640">
        <w:rPr>
          <w:color w:val="333333"/>
          <w:lang w:val="en-US"/>
        </w:rPr>
        <w:t xml:space="preserve"> 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Ошибка</w:t>
      </w:r>
      <w:r w:rsidRPr="00892640">
        <w:rPr>
          <w:color w:val="333333"/>
          <w:shd w:val="clear" w:color="auto" w:fill="FFF0F0"/>
          <w:lang w:val="en-US"/>
        </w:rPr>
        <w:t>: {</w:t>
      </w:r>
      <w:proofErr w:type="spellStart"/>
      <w:proofErr w:type="gramStart"/>
      <w:r w:rsidRPr="00892640">
        <w:rPr>
          <w:color w:val="333333"/>
          <w:shd w:val="clear" w:color="auto" w:fill="FFF0F0"/>
          <w:lang w:val="en-US"/>
        </w:rPr>
        <w:t>response.status</w:t>
      </w:r>
      <w:proofErr w:type="gramEnd"/>
      <w:r w:rsidRPr="00892640">
        <w:rPr>
          <w:color w:val="333333"/>
          <w:shd w:val="clear" w:color="auto" w:fill="FFF0F0"/>
          <w:lang w:val="en-US"/>
        </w:rPr>
        <w:t>_code</w:t>
      </w:r>
      <w:proofErr w:type="spellEnd"/>
      <w:r w:rsidRPr="00892640">
        <w:rPr>
          <w:color w:val="333333"/>
          <w:shd w:val="clear" w:color="auto" w:fill="FFF0F0"/>
          <w:lang w:val="en-US"/>
        </w:rPr>
        <w:t>}, {</w:t>
      </w:r>
      <w:proofErr w:type="spellStart"/>
      <w:r w:rsidRPr="00892640">
        <w:rPr>
          <w:color w:val="333333"/>
          <w:shd w:val="clear" w:color="auto" w:fill="FFF0F0"/>
          <w:lang w:val="en-US"/>
        </w:rPr>
        <w:t>response.text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</w:p>
    <w:p w14:paraId="333A4D32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</w:t>
      </w:r>
      <w:r w:rsidRPr="00892640">
        <w:rPr>
          <w:b/>
          <w:bCs/>
          <w:color w:val="008800"/>
          <w:lang w:val="en-US"/>
        </w:rPr>
        <w:t>except</w:t>
      </w:r>
      <w:r w:rsidRPr="00892640">
        <w:rPr>
          <w:color w:val="333333"/>
          <w:lang w:val="en-US"/>
        </w:rPr>
        <w:t xml:space="preserve"> </w:t>
      </w:r>
      <w:proofErr w:type="spellStart"/>
      <w:proofErr w:type="gramStart"/>
      <w:r w:rsidRPr="00892640">
        <w:rPr>
          <w:color w:val="333333"/>
          <w:lang w:val="en-US"/>
        </w:rPr>
        <w:t>requests.exceptions</w:t>
      </w:r>
      <w:proofErr w:type="gramEnd"/>
      <w:r w:rsidRPr="00892640">
        <w:rPr>
          <w:color w:val="333333"/>
          <w:lang w:val="en-US"/>
        </w:rPr>
        <w:t>.RequestException</w:t>
      </w:r>
      <w:proofErr w:type="spellEnd"/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08800"/>
          <w:lang w:val="en-US"/>
        </w:rPr>
        <w:t>as</w:t>
      </w:r>
      <w:r w:rsidRPr="00892640">
        <w:rPr>
          <w:color w:val="333333"/>
          <w:lang w:val="en-US"/>
        </w:rPr>
        <w:t xml:space="preserve"> e:</w:t>
      </w:r>
    </w:p>
    <w:p w14:paraId="5EB05127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"Ошибка</w:t>
      </w:r>
      <w:proofErr w:type="spellEnd"/>
      <w:r>
        <w:rPr>
          <w:color w:val="333333"/>
          <w:shd w:val="clear" w:color="auto" w:fill="FFF0F0"/>
        </w:rPr>
        <w:t xml:space="preserve"> при выполнении запроса </w:t>
      </w:r>
      <w:proofErr w:type="spellStart"/>
      <w:r>
        <w:rPr>
          <w:color w:val="333333"/>
          <w:shd w:val="clear" w:color="auto" w:fill="FFF0F0"/>
        </w:rPr>
        <w:t>Whisper</w:t>
      </w:r>
      <w:proofErr w:type="spellEnd"/>
      <w:r>
        <w:rPr>
          <w:color w:val="333333"/>
          <w:shd w:val="clear" w:color="auto" w:fill="FFF0F0"/>
        </w:rPr>
        <w:t>: {e}"</w:t>
      </w:r>
      <w:r>
        <w:rPr>
          <w:color w:val="333333"/>
        </w:rPr>
        <w:t>)</w:t>
      </w:r>
    </w:p>
    <w:p w14:paraId="2D263BC8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</w:t>
      </w:r>
      <w:r>
        <w:rPr>
          <w:color w:val="333333"/>
          <w:shd w:val="clear" w:color="auto" w:fill="FFF0F0"/>
        </w:rPr>
        <w:t>"Ошибка</w:t>
      </w:r>
      <w:proofErr w:type="spellEnd"/>
      <w:r>
        <w:rPr>
          <w:color w:val="333333"/>
          <w:shd w:val="clear" w:color="auto" w:fill="FFF0F0"/>
        </w:rPr>
        <w:t xml:space="preserve"> при выполнении запроса: {e}"</w:t>
      </w:r>
    </w:p>
    <w:p w14:paraId="2ED02FBD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03C4357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# Расшифровка аудио с использованием </w:t>
      </w:r>
      <w:proofErr w:type="spellStart"/>
      <w:r>
        <w:rPr>
          <w:color w:val="888888"/>
        </w:rPr>
        <w:t>AssemblyAI</w:t>
      </w:r>
      <w:proofErr w:type="spellEnd"/>
      <w:r>
        <w:rPr>
          <w:color w:val="888888"/>
        </w:rPr>
        <w:t xml:space="preserve"> API</w:t>
      </w:r>
    </w:p>
    <w:p w14:paraId="1943B481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55707B0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572C7DEE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def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066BB"/>
          <w:lang w:val="en-US"/>
        </w:rPr>
        <w:t>transcribe_with_</w:t>
      </w:r>
      <w:proofErr w:type="gramStart"/>
      <w:r w:rsidRPr="00892640">
        <w:rPr>
          <w:b/>
          <w:bCs/>
          <w:color w:val="0066BB"/>
          <w:lang w:val="en-US"/>
        </w:rPr>
        <w:t>assembly</w:t>
      </w:r>
      <w:proofErr w:type="spellEnd"/>
      <w:r w:rsidRPr="00892640">
        <w:rPr>
          <w:color w:val="333333"/>
          <w:lang w:val="en-US"/>
        </w:rPr>
        <w:t>(</w:t>
      </w:r>
      <w:proofErr w:type="spellStart"/>
      <w:proofErr w:type="gramEnd"/>
      <w:r w:rsidRPr="00892640">
        <w:rPr>
          <w:color w:val="333333"/>
          <w:lang w:val="en-US"/>
        </w:rPr>
        <w:t>file_name</w:t>
      </w:r>
      <w:proofErr w:type="spellEnd"/>
      <w:r w:rsidRPr="00892640">
        <w:rPr>
          <w:color w:val="333333"/>
          <w:lang w:val="en-US"/>
        </w:rPr>
        <w:t xml:space="preserve">: </w:t>
      </w:r>
      <w:r w:rsidRPr="00892640">
        <w:rPr>
          <w:color w:val="007020"/>
          <w:lang w:val="en-US"/>
        </w:rPr>
        <w:t>str</w:t>
      </w:r>
      <w:r w:rsidRPr="00892640">
        <w:rPr>
          <w:color w:val="333333"/>
          <w:lang w:val="en-US"/>
        </w:rPr>
        <w:t xml:space="preserve">) -&gt; </w:t>
      </w:r>
      <w:r w:rsidRPr="00892640">
        <w:rPr>
          <w:color w:val="007020"/>
          <w:lang w:val="en-US"/>
        </w:rPr>
        <w:t>str</w:t>
      </w:r>
      <w:r w:rsidRPr="00892640">
        <w:rPr>
          <w:color w:val="333333"/>
          <w:lang w:val="en-US"/>
        </w:rPr>
        <w:t>:</w:t>
      </w:r>
    </w:p>
    <w:p w14:paraId="60E7EAC0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</w:t>
      </w:r>
      <w:r>
        <w:rPr>
          <w:color w:val="DD4422"/>
        </w:rPr>
        <w:t>"""</w:t>
      </w:r>
    </w:p>
    <w:p w14:paraId="3C25B90B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Функция для расшифровки аудио с использованием </w:t>
      </w:r>
      <w:proofErr w:type="spellStart"/>
      <w:r>
        <w:rPr>
          <w:color w:val="DD4422"/>
        </w:rPr>
        <w:t>AssemblyAI</w:t>
      </w:r>
      <w:proofErr w:type="spellEnd"/>
      <w:r>
        <w:rPr>
          <w:color w:val="DD4422"/>
        </w:rPr>
        <w:t xml:space="preserve"> API.</w:t>
      </w:r>
    </w:p>
    <w:p w14:paraId="0E38A70D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Аргументы:</w:t>
      </w:r>
    </w:p>
    <w:p w14:paraId="2E6D5F3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</w:t>
      </w:r>
      <w:proofErr w:type="spellStart"/>
      <w:r>
        <w:rPr>
          <w:color w:val="DD4422"/>
        </w:rPr>
        <w:t>file_name</w:t>
      </w:r>
      <w:proofErr w:type="spellEnd"/>
      <w:r>
        <w:rPr>
          <w:color w:val="DD4422"/>
        </w:rPr>
        <w:t xml:space="preserve"> (</w:t>
      </w:r>
      <w:proofErr w:type="spellStart"/>
      <w:r>
        <w:rPr>
          <w:color w:val="DD4422"/>
        </w:rPr>
        <w:t>str</w:t>
      </w:r>
      <w:proofErr w:type="spellEnd"/>
      <w:r>
        <w:rPr>
          <w:color w:val="DD4422"/>
        </w:rPr>
        <w:t>): Путь к аудиофайлу для расшифровки.</w:t>
      </w:r>
    </w:p>
    <w:p w14:paraId="34EA6B04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Возвращает:</w:t>
      </w:r>
    </w:p>
    <w:p w14:paraId="20184E79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</w:t>
      </w:r>
      <w:proofErr w:type="spellStart"/>
      <w:r>
        <w:rPr>
          <w:color w:val="DD4422"/>
        </w:rPr>
        <w:t>str</w:t>
      </w:r>
      <w:proofErr w:type="spellEnd"/>
      <w:r>
        <w:rPr>
          <w:color w:val="DD4422"/>
        </w:rPr>
        <w:t>: Расшифрованный текст из аудиофайла или сообщение об ошибке.</w:t>
      </w:r>
    </w:p>
    <w:p w14:paraId="5F873F83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"""</w:t>
      </w:r>
    </w:p>
    <w:p w14:paraId="629C705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"Начало</w:t>
      </w:r>
      <w:proofErr w:type="spellEnd"/>
      <w:r>
        <w:rPr>
          <w:color w:val="333333"/>
          <w:shd w:val="clear" w:color="auto" w:fill="FFF0F0"/>
        </w:rPr>
        <w:t xml:space="preserve"> расшифровки </w:t>
      </w:r>
      <w:proofErr w:type="spellStart"/>
      <w:r>
        <w:rPr>
          <w:color w:val="333333"/>
          <w:shd w:val="clear" w:color="auto" w:fill="FFF0F0"/>
        </w:rPr>
        <w:t>AssemblyAI</w:t>
      </w:r>
      <w:proofErr w:type="spellEnd"/>
      <w:r>
        <w:rPr>
          <w:color w:val="333333"/>
          <w:shd w:val="clear" w:color="auto" w:fill="FFF0F0"/>
        </w:rPr>
        <w:t xml:space="preserve"> для файла: {</w:t>
      </w:r>
      <w:proofErr w:type="spellStart"/>
      <w:r>
        <w:rPr>
          <w:color w:val="333333"/>
          <w:shd w:val="clear" w:color="auto" w:fill="FFF0F0"/>
        </w:rPr>
        <w:t>file_name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</w:t>
      </w:r>
    </w:p>
    <w:p w14:paraId="268E74BA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892640">
        <w:rPr>
          <w:color w:val="333333"/>
          <w:lang w:val="en-US"/>
        </w:rPr>
        <w:t xml:space="preserve">transcriber = </w:t>
      </w:r>
      <w:proofErr w:type="spellStart"/>
      <w:proofErr w:type="gramStart"/>
      <w:r w:rsidRPr="00892640">
        <w:rPr>
          <w:color w:val="333333"/>
          <w:lang w:val="en-US"/>
        </w:rPr>
        <w:t>aai.Transcriber</w:t>
      </w:r>
      <w:proofErr w:type="spellEnd"/>
      <w:proofErr w:type="gramEnd"/>
      <w:r w:rsidRPr="00892640">
        <w:rPr>
          <w:color w:val="333333"/>
          <w:lang w:val="en-US"/>
        </w:rPr>
        <w:t>()</w:t>
      </w:r>
    </w:p>
    <w:p w14:paraId="4220C31C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config = </w:t>
      </w:r>
      <w:proofErr w:type="spellStart"/>
      <w:proofErr w:type="gramStart"/>
      <w:r w:rsidRPr="00892640">
        <w:rPr>
          <w:color w:val="333333"/>
          <w:lang w:val="en-US"/>
        </w:rPr>
        <w:t>aai.TranscriptionConfig</w:t>
      </w:r>
      <w:proofErr w:type="spellEnd"/>
      <w:proofErr w:type="gramEnd"/>
      <w:r w:rsidRPr="00892640">
        <w:rPr>
          <w:color w:val="333333"/>
          <w:lang w:val="en-US"/>
        </w:rPr>
        <w:t>(</w:t>
      </w:r>
      <w:proofErr w:type="spellStart"/>
      <w:r w:rsidRPr="00892640">
        <w:rPr>
          <w:color w:val="333333"/>
          <w:lang w:val="en-US"/>
        </w:rPr>
        <w:t>language_code</w:t>
      </w:r>
      <w:proofErr w:type="spellEnd"/>
      <w:r w:rsidRPr="00892640">
        <w:rPr>
          <w:color w:val="333333"/>
          <w:lang w:val="en-US"/>
        </w:rPr>
        <w:t>=</w:t>
      </w:r>
      <w:r w:rsidRPr="00892640">
        <w:rPr>
          <w:color w:val="333333"/>
          <w:shd w:val="clear" w:color="auto" w:fill="FFF0F0"/>
          <w:lang w:val="en-US"/>
        </w:rPr>
        <w:t>"</w:t>
      </w:r>
      <w:proofErr w:type="spellStart"/>
      <w:r w:rsidRPr="00892640">
        <w:rPr>
          <w:color w:val="333333"/>
          <w:shd w:val="clear" w:color="auto" w:fill="FFF0F0"/>
          <w:lang w:val="en-US"/>
        </w:rPr>
        <w:t>ru</w:t>
      </w:r>
      <w:proofErr w:type="spellEnd"/>
      <w:r w:rsidRPr="00892640">
        <w:rPr>
          <w:color w:val="333333"/>
          <w:shd w:val="clear" w:color="auto" w:fill="FFF0F0"/>
          <w:lang w:val="en-US"/>
        </w:rPr>
        <w:t>"</w:t>
      </w:r>
      <w:r w:rsidRPr="00892640">
        <w:rPr>
          <w:color w:val="333333"/>
          <w:lang w:val="en-US"/>
        </w:rPr>
        <w:t>)</w:t>
      </w:r>
    </w:p>
    <w:p w14:paraId="7DE9E435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transcript = </w:t>
      </w:r>
      <w:proofErr w:type="spellStart"/>
      <w:proofErr w:type="gramStart"/>
      <w:r w:rsidRPr="00892640">
        <w:rPr>
          <w:color w:val="333333"/>
          <w:lang w:val="en-US"/>
        </w:rPr>
        <w:t>transcriber.transcribe</w:t>
      </w:r>
      <w:proofErr w:type="spellEnd"/>
      <w:proofErr w:type="gramEnd"/>
      <w:r w:rsidRPr="00892640">
        <w:rPr>
          <w:color w:val="333333"/>
          <w:lang w:val="en-US"/>
        </w:rPr>
        <w:t>(</w:t>
      </w:r>
      <w:proofErr w:type="spellStart"/>
      <w:r w:rsidRPr="00892640">
        <w:rPr>
          <w:color w:val="333333"/>
          <w:lang w:val="en-US"/>
        </w:rPr>
        <w:t>file_name</w:t>
      </w:r>
      <w:proofErr w:type="spellEnd"/>
      <w:r w:rsidRPr="00892640">
        <w:rPr>
          <w:color w:val="333333"/>
          <w:lang w:val="en-US"/>
        </w:rPr>
        <w:t>, config)</w:t>
      </w:r>
    </w:p>
    <w:p w14:paraId="10E4B9B2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Статус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892640">
        <w:rPr>
          <w:color w:val="333333"/>
          <w:shd w:val="clear" w:color="auto" w:fill="FFF0F0"/>
          <w:lang w:val="en-US"/>
        </w:rPr>
        <w:t>AssemblyAI</w:t>
      </w:r>
      <w:proofErr w:type="spellEnd"/>
      <w:r w:rsidRPr="00892640">
        <w:rPr>
          <w:color w:val="333333"/>
          <w:shd w:val="clear" w:color="auto" w:fill="FFF0F0"/>
          <w:lang w:val="en-US"/>
        </w:rPr>
        <w:t>: {</w:t>
      </w:r>
      <w:proofErr w:type="spellStart"/>
      <w:r w:rsidRPr="00892640">
        <w:rPr>
          <w:color w:val="333333"/>
          <w:shd w:val="clear" w:color="auto" w:fill="FFF0F0"/>
          <w:lang w:val="en-US"/>
        </w:rPr>
        <w:t>transcript.status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  <w:r w:rsidRPr="00892640">
        <w:rPr>
          <w:color w:val="333333"/>
          <w:lang w:val="en-US"/>
        </w:rPr>
        <w:t>)</w:t>
      </w:r>
    </w:p>
    <w:p w14:paraId="31B49F7B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892640">
        <w:rPr>
          <w:b/>
          <w:bCs/>
          <w:color w:val="008800"/>
          <w:lang w:val="en-US"/>
        </w:rPr>
        <w:t>if</w:t>
      </w:r>
      <w:r w:rsidRPr="00892640">
        <w:rPr>
          <w:color w:val="333333"/>
          <w:lang w:val="en-US"/>
        </w:rPr>
        <w:t xml:space="preserve"> </w:t>
      </w:r>
      <w:proofErr w:type="spellStart"/>
      <w:proofErr w:type="gramStart"/>
      <w:r w:rsidRPr="00892640">
        <w:rPr>
          <w:color w:val="333333"/>
          <w:lang w:val="en-US"/>
        </w:rPr>
        <w:t>transcript.status</w:t>
      </w:r>
      <w:proofErr w:type="spellEnd"/>
      <w:proofErr w:type="gramEnd"/>
      <w:r w:rsidRPr="00892640">
        <w:rPr>
          <w:color w:val="333333"/>
          <w:lang w:val="en-US"/>
        </w:rPr>
        <w:t xml:space="preserve"> == </w:t>
      </w:r>
      <w:proofErr w:type="spellStart"/>
      <w:r w:rsidRPr="00892640">
        <w:rPr>
          <w:color w:val="333333"/>
          <w:lang w:val="en-US"/>
        </w:rPr>
        <w:t>aai.TranscriptStatus.error</w:t>
      </w:r>
      <w:proofErr w:type="spellEnd"/>
      <w:r w:rsidRPr="00892640">
        <w:rPr>
          <w:color w:val="333333"/>
          <w:lang w:val="en-US"/>
        </w:rPr>
        <w:t>:</w:t>
      </w:r>
    </w:p>
    <w:p w14:paraId="795705E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Ошибка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расшифровке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892640">
        <w:rPr>
          <w:color w:val="333333"/>
          <w:shd w:val="clear" w:color="auto" w:fill="FFF0F0"/>
          <w:lang w:val="en-US"/>
        </w:rPr>
        <w:t>AssemblyAI</w:t>
      </w:r>
      <w:proofErr w:type="spellEnd"/>
      <w:r w:rsidRPr="00892640">
        <w:rPr>
          <w:color w:val="333333"/>
          <w:shd w:val="clear" w:color="auto" w:fill="FFF0F0"/>
          <w:lang w:val="en-US"/>
        </w:rPr>
        <w:t>: {</w:t>
      </w:r>
      <w:proofErr w:type="spellStart"/>
      <w:r w:rsidRPr="00892640">
        <w:rPr>
          <w:color w:val="333333"/>
          <w:shd w:val="clear" w:color="auto" w:fill="FFF0F0"/>
          <w:lang w:val="en-US"/>
        </w:rPr>
        <w:t>transcript.error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  <w:r w:rsidRPr="00892640">
        <w:rPr>
          <w:color w:val="333333"/>
          <w:lang w:val="en-US"/>
        </w:rPr>
        <w:t>)</w:t>
      </w:r>
    </w:p>
    <w:p w14:paraId="1A8A4F0E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</w:t>
      </w:r>
      <w:r w:rsidRPr="00892640">
        <w:rPr>
          <w:b/>
          <w:bCs/>
          <w:color w:val="008800"/>
          <w:lang w:val="en-US"/>
        </w:rPr>
        <w:t>return</w:t>
      </w:r>
      <w:r w:rsidRPr="00892640">
        <w:rPr>
          <w:color w:val="333333"/>
          <w:lang w:val="en-US"/>
        </w:rPr>
        <w:t xml:space="preserve"> </w:t>
      </w:r>
      <w:proofErr w:type="spellStart"/>
      <w:proofErr w:type="gramStart"/>
      <w:r w:rsidRPr="00892640">
        <w:rPr>
          <w:color w:val="333333"/>
          <w:lang w:val="en-US"/>
        </w:rPr>
        <w:t>transcript.error</w:t>
      </w:r>
      <w:proofErr w:type="spellEnd"/>
      <w:proofErr w:type="gramEnd"/>
    </w:p>
    <w:p w14:paraId="4707815C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892640">
        <w:rPr>
          <w:b/>
          <w:bCs/>
          <w:color w:val="008800"/>
          <w:lang w:val="en-US"/>
        </w:rPr>
        <w:t>else</w:t>
      </w:r>
      <w:r w:rsidRPr="00892640">
        <w:rPr>
          <w:color w:val="333333"/>
          <w:lang w:val="en-US"/>
        </w:rPr>
        <w:t>:</w:t>
      </w:r>
    </w:p>
    <w:p w14:paraId="05FA85E2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Результат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892640">
        <w:rPr>
          <w:color w:val="333333"/>
          <w:shd w:val="clear" w:color="auto" w:fill="FFF0F0"/>
          <w:lang w:val="en-US"/>
        </w:rPr>
        <w:t>: {</w:t>
      </w:r>
      <w:proofErr w:type="spellStart"/>
      <w:r w:rsidRPr="00892640">
        <w:rPr>
          <w:color w:val="333333"/>
          <w:shd w:val="clear" w:color="auto" w:fill="FFF0F0"/>
          <w:lang w:val="en-US"/>
        </w:rPr>
        <w:t>transcript.text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  <w:r w:rsidRPr="00892640">
        <w:rPr>
          <w:color w:val="333333"/>
          <w:lang w:val="en-US"/>
        </w:rPr>
        <w:t>)</w:t>
      </w:r>
    </w:p>
    <w:p w14:paraId="76EEF24F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transcript.text</w:t>
      </w:r>
      <w:proofErr w:type="spellEnd"/>
    </w:p>
    <w:p w14:paraId="63842A0B" w14:textId="77777777" w:rsidR="00130633" w:rsidRPr="00F65857" w:rsidRDefault="00130633" w:rsidP="00F65857">
      <w:pPr>
        <w:pStyle w:val="affe"/>
        <w:rPr>
          <w:lang w:val="en-US"/>
        </w:rPr>
      </w:pPr>
    </w:p>
    <w:sectPr w:rsidR="00130633" w:rsidRPr="00F65857" w:rsidSect="00F954EC">
      <w:footerReference w:type="default" r:id="rId30"/>
      <w:pgSz w:w="12240" w:h="15840"/>
      <w:pgMar w:top="851" w:right="567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D31F3" w14:textId="77777777" w:rsidR="00A3013B" w:rsidRDefault="00A3013B" w:rsidP="00F954EC">
      <w:pPr>
        <w:spacing w:after="0" w:line="240" w:lineRule="auto"/>
      </w:pPr>
      <w:r>
        <w:separator/>
      </w:r>
    </w:p>
  </w:endnote>
  <w:endnote w:type="continuationSeparator" w:id="0">
    <w:p w14:paraId="5CFAAE4F" w14:textId="77777777" w:rsidR="00A3013B" w:rsidRDefault="00A3013B" w:rsidP="00F9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.AppleSystemUIFon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6740746"/>
      <w:docPartObj>
        <w:docPartGallery w:val="Page Numbers (Bottom of Page)"/>
        <w:docPartUnique/>
      </w:docPartObj>
    </w:sdtPr>
    <w:sdtContent>
      <w:p w14:paraId="001E3C14" w14:textId="7FEB6865" w:rsidR="00F954EC" w:rsidRDefault="00F954E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28EF58C" w14:textId="77777777" w:rsidR="00F954EC" w:rsidRDefault="00F954E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FA982" w14:textId="77777777" w:rsidR="00A3013B" w:rsidRDefault="00A3013B" w:rsidP="00F954EC">
      <w:pPr>
        <w:spacing w:after="0" w:line="240" w:lineRule="auto"/>
      </w:pPr>
      <w:r>
        <w:separator/>
      </w:r>
    </w:p>
  </w:footnote>
  <w:footnote w:type="continuationSeparator" w:id="0">
    <w:p w14:paraId="341B6512" w14:textId="77777777" w:rsidR="00A3013B" w:rsidRDefault="00A3013B" w:rsidP="00F95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141E35"/>
    <w:multiLevelType w:val="hybridMultilevel"/>
    <w:tmpl w:val="0BAAE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7A00BF"/>
    <w:multiLevelType w:val="hybridMultilevel"/>
    <w:tmpl w:val="3FD0A0A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0EA3E39"/>
    <w:multiLevelType w:val="multilevel"/>
    <w:tmpl w:val="8900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0129A2"/>
    <w:multiLevelType w:val="multilevel"/>
    <w:tmpl w:val="163E8D9C"/>
    <w:numStyleLink w:val="a1"/>
  </w:abstractNum>
  <w:abstractNum w:abstractNumId="13" w15:restartNumberingAfterBreak="0">
    <w:nsid w:val="05A9414F"/>
    <w:multiLevelType w:val="multilevel"/>
    <w:tmpl w:val="163E8D9C"/>
    <w:numStyleLink w:val="a1"/>
  </w:abstractNum>
  <w:abstractNum w:abstractNumId="14" w15:restartNumberingAfterBreak="0">
    <w:nsid w:val="05F77F87"/>
    <w:multiLevelType w:val="hybridMultilevel"/>
    <w:tmpl w:val="774C2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08DA32D2"/>
    <w:multiLevelType w:val="hybridMultilevel"/>
    <w:tmpl w:val="3FD0A0A2"/>
    <w:lvl w:ilvl="0" w:tplc="97A28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0A284D80"/>
    <w:multiLevelType w:val="multilevel"/>
    <w:tmpl w:val="9416B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0C6E142D"/>
    <w:multiLevelType w:val="multilevel"/>
    <w:tmpl w:val="71F2D0E4"/>
    <w:styleLink w:val="a2"/>
    <w:lvl w:ilvl="0">
      <w:start w:val="1"/>
      <w:numFmt w:val="bullet"/>
      <w:lvlText w:val=""/>
      <w:lvlJc w:val="left"/>
      <w:pPr>
        <w:ind w:left="1418" w:hanging="709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758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26" w:hanging="70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0E8A062D"/>
    <w:multiLevelType w:val="hybridMultilevel"/>
    <w:tmpl w:val="8C786982"/>
    <w:lvl w:ilvl="0" w:tplc="11D8E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0FB2756"/>
    <w:multiLevelType w:val="multilevel"/>
    <w:tmpl w:val="2780C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383F5D"/>
    <w:multiLevelType w:val="multilevel"/>
    <w:tmpl w:val="163E8D9C"/>
    <w:numStyleLink w:val="a1"/>
  </w:abstractNum>
  <w:abstractNum w:abstractNumId="21" w15:restartNumberingAfterBreak="0">
    <w:nsid w:val="116D2497"/>
    <w:multiLevelType w:val="multilevel"/>
    <w:tmpl w:val="163E8D9C"/>
    <w:numStyleLink w:val="a1"/>
  </w:abstractNum>
  <w:abstractNum w:abstractNumId="22" w15:restartNumberingAfterBreak="0">
    <w:nsid w:val="11B1779F"/>
    <w:multiLevelType w:val="multilevel"/>
    <w:tmpl w:val="71F2D0E4"/>
    <w:numStyleLink w:val="a2"/>
  </w:abstractNum>
  <w:abstractNum w:abstractNumId="23" w15:restartNumberingAfterBreak="0">
    <w:nsid w:val="12D10040"/>
    <w:multiLevelType w:val="multilevel"/>
    <w:tmpl w:val="6B587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3BB13BE"/>
    <w:multiLevelType w:val="multilevel"/>
    <w:tmpl w:val="163E8D9C"/>
    <w:numStyleLink w:val="a1"/>
  </w:abstractNum>
  <w:abstractNum w:abstractNumId="25" w15:restartNumberingAfterBreak="0">
    <w:nsid w:val="140B1719"/>
    <w:multiLevelType w:val="hybridMultilevel"/>
    <w:tmpl w:val="5476A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154102CB"/>
    <w:multiLevelType w:val="hybridMultilevel"/>
    <w:tmpl w:val="8BF49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187F726B"/>
    <w:multiLevelType w:val="multilevel"/>
    <w:tmpl w:val="71F2D0E4"/>
    <w:numStyleLink w:val="a2"/>
  </w:abstractNum>
  <w:abstractNum w:abstractNumId="28" w15:restartNumberingAfterBreak="0">
    <w:nsid w:val="18E71A92"/>
    <w:multiLevelType w:val="multilevel"/>
    <w:tmpl w:val="71F2D0E4"/>
    <w:numStyleLink w:val="a2"/>
  </w:abstractNum>
  <w:abstractNum w:abstractNumId="29" w15:restartNumberingAfterBreak="0">
    <w:nsid w:val="1B757E93"/>
    <w:multiLevelType w:val="hybridMultilevel"/>
    <w:tmpl w:val="469C1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D4401E9"/>
    <w:multiLevelType w:val="hybridMultilevel"/>
    <w:tmpl w:val="D13A57CA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1EA670AF"/>
    <w:multiLevelType w:val="hybridMultilevel"/>
    <w:tmpl w:val="6226B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0AA4ED5"/>
    <w:multiLevelType w:val="hybridMultilevel"/>
    <w:tmpl w:val="50100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1AA3C86"/>
    <w:multiLevelType w:val="multilevel"/>
    <w:tmpl w:val="163E8D9C"/>
    <w:numStyleLink w:val="a1"/>
  </w:abstractNum>
  <w:abstractNum w:abstractNumId="34" w15:restartNumberingAfterBreak="0">
    <w:nsid w:val="24A15F26"/>
    <w:multiLevelType w:val="multilevel"/>
    <w:tmpl w:val="163E8D9C"/>
    <w:numStyleLink w:val="a1"/>
  </w:abstractNum>
  <w:abstractNum w:abstractNumId="35" w15:restartNumberingAfterBreak="0">
    <w:nsid w:val="24B57413"/>
    <w:multiLevelType w:val="multilevel"/>
    <w:tmpl w:val="163E8D9C"/>
    <w:numStyleLink w:val="a1"/>
  </w:abstractNum>
  <w:abstractNum w:abstractNumId="36" w15:restartNumberingAfterBreak="0">
    <w:nsid w:val="254908AD"/>
    <w:multiLevelType w:val="multilevel"/>
    <w:tmpl w:val="163E8D9C"/>
    <w:numStyleLink w:val="a1"/>
  </w:abstractNum>
  <w:abstractNum w:abstractNumId="37" w15:restartNumberingAfterBreak="0">
    <w:nsid w:val="2AC63724"/>
    <w:multiLevelType w:val="multilevel"/>
    <w:tmpl w:val="91C6D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2FF45740"/>
    <w:multiLevelType w:val="multilevel"/>
    <w:tmpl w:val="163E8D9C"/>
    <w:numStyleLink w:val="a1"/>
  </w:abstractNum>
  <w:abstractNum w:abstractNumId="39" w15:restartNumberingAfterBreak="0">
    <w:nsid w:val="30FF6A1E"/>
    <w:multiLevelType w:val="multilevel"/>
    <w:tmpl w:val="71F2D0E4"/>
    <w:numStyleLink w:val="a2"/>
  </w:abstractNum>
  <w:abstractNum w:abstractNumId="40" w15:restartNumberingAfterBreak="0">
    <w:nsid w:val="335D2721"/>
    <w:multiLevelType w:val="multilevel"/>
    <w:tmpl w:val="163E8D9C"/>
    <w:numStyleLink w:val="a1"/>
  </w:abstractNum>
  <w:abstractNum w:abstractNumId="41" w15:restartNumberingAfterBreak="0">
    <w:nsid w:val="33742273"/>
    <w:multiLevelType w:val="multilevel"/>
    <w:tmpl w:val="71F2D0E4"/>
    <w:numStyleLink w:val="a2"/>
  </w:abstractNum>
  <w:abstractNum w:abstractNumId="42" w15:restartNumberingAfterBreak="0">
    <w:nsid w:val="3FED22BC"/>
    <w:multiLevelType w:val="multilevel"/>
    <w:tmpl w:val="163E8D9C"/>
    <w:numStyleLink w:val="a1"/>
  </w:abstractNum>
  <w:abstractNum w:abstractNumId="43" w15:restartNumberingAfterBreak="0">
    <w:nsid w:val="40302844"/>
    <w:multiLevelType w:val="multilevel"/>
    <w:tmpl w:val="163E8D9C"/>
    <w:numStyleLink w:val="a1"/>
  </w:abstractNum>
  <w:abstractNum w:abstractNumId="44" w15:restartNumberingAfterBreak="0">
    <w:nsid w:val="437E7412"/>
    <w:multiLevelType w:val="multilevel"/>
    <w:tmpl w:val="163E8D9C"/>
    <w:numStyleLink w:val="a1"/>
  </w:abstractNum>
  <w:abstractNum w:abstractNumId="45" w15:restartNumberingAfterBreak="0">
    <w:nsid w:val="43E02247"/>
    <w:multiLevelType w:val="multilevel"/>
    <w:tmpl w:val="163E8D9C"/>
    <w:numStyleLink w:val="a1"/>
  </w:abstractNum>
  <w:abstractNum w:abstractNumId="46" w15:restartNumberingAfterBreak="0">
    <w:nsid w:val="45DA7E68"/>
    <w:multiLevelType w:val="hybridMultilevel"/>
    <w:tmpl w:val="09AEB49E"/>
    <w:lvl w:ilvl="0" w:tplc="021C2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4738059D"/>
    <w:multiLevelType w:val="hybridMultilevel"/>
    <w:tmpl w:val="08CA6748"/>
    <w:lvl w:ilvl="0" w:tplc="BE0E9F3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7AF53D5"/>
    <w:multiLevelType w:val="multilevel"/>
    <w:tmpl w:val="163E8D9C"/>
    <w:numStyleLink w:val="a1"/>
  </w:abstractNum>
  <w:abstractNum w:abstractNumId="49" w15:restartNumberingAfterBreak="0">
    <w:nsid w:val="48DD18A0"/>
    <w:multiLevelType w:val="multilevel"/>
    <w:tmpl w:val="163E8D9C"/>
    <w:numStyleLink w:val="a1"/>
  </w:abstractNum>
  <w:abstractNum w:abstractNumId="50" w15:restartNumberingAfterBreak="0">
    <w:nsid w:val="4A2957A3"/>
    <w:multiLevelType w:val="multilevel"/>
    <w:tmpl w:val="163E8D9C"/>
    <w:numStyleLink w:val="a1"/>
  </w:abstractNum>
  <w:abstractNum w:abstractNumId="51" w15:restartNumberingAfterBreak="0">
    <w:nsid w:val="4B641118"/>
    <w:multiLevelType w:val="multilevel"/>
    <w:tmpl w:val="71F2D0E4"/>
    <w:numStyleLink w:val="a2"/>
  </w:abstractNum>
  <w:abstractNum w:abstractNumId="52" w15:restartNumberingAfterBreak="0">
    <w:nsid w:val="4B664BE6"/>
    <w:multiLevelType w:val="hybridMultilevel"/>
    <w:tmpl w:val="49C21A94"/>
    <w:lvl w:ilvl="0" w:tplc="04765C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4DD66289"/>
    <w:multiLevelType w:val="multilevel"/>
    <w:tmpl w:val="163E8D9C"/>
    <w:numStyleLink w:val="a1"/>
  </w:abstractNum>
  <w:abstractNum w:abstractNumId="54" w15:restartNumberingAfterBreak="0">
    <w:nsid w:val="4F485529"/>
    <w:multiLevelType w:val="multilevel"/>
    <w:tmpl w:val="71F2D0E4"/>
    <w:numStyleLink w:val="a2"/>
  </w:abstractNum>
  <w:abstractNum w:abstractNumId="55" w15:restartNumberingAfterBreak="0">
    <w:nsid w:val="520D7500"/>
    <w:multiLevelType w:val="multilevel"/>
    <w:tmpl w:val="71F2D0E4"/>
    <w:numStyleLink w:val="a2"/>
  </w:abstractNum>
  <w:abstractNum w:abstractNumId="56" w15:restartNumberingAfterBreak="0">
    <w:nsid w:val="530700D4"/>
    <w:multiLevelType w:val="multilevel"/>
    <w:tmpl w:val="EE58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3A35390"/>
    <w:multiLevelType w:val="multilevel"/>
    <w:tmpl w:val="163E8D9C"/>
    <w:numStyleLink w:val="a1"/>
  </w:abstractNum>
  <w:abstractNum w:abstractNumId="58" w15:restartNumberingAfterBreak="0">
    <w:nsid w:val="54A63B41"/>
    <w:multiLevelType w:val="multilevel"/>
    <w:tmpl w:val="163E8D9C"/>
    <w:numStyleLink w:val="a1"/>
  </w:abstractNum>
  <w:abstractNum w:abstractNumId="59" w15:restartNumberingAfterBreak="0">
    <w:nsid w:val="559446C6"/>
    <w:multiLevelType w:val="multilevel"/>
    <w:tmpl w:val="CC1E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022D79"/>
    <w:multiLevelType w:val="multilevel"/>
    <w:tmpl w:val="71F2D0E4"/>
    <w:numStyleLink w:val="a2"/>
  </w:abstractNum>
  <w:abstractNum w:abstractNumId="61" w15:restartNumberingAfterBreak="0">
    <w:nsid w:val="574F2BA3"/>
    <w:multiLevelType w:val="multilevel"/>
    <w:tmpl w:val="0498A6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57CB4F55"/>
    <w:multiLevelType w:val="multilevel"/>
    <w:tmpl w:val="163E8D9C"/>
    <w:numStyleLink w:val="a1"/>
  </w:abstractNum>
  <w:abstractNum w:abstractNumId="63" w15:restartNumberingAfterBreak="0">
    <w:nsid w:val="5B7436C2"/>
    <w:multiLevelType w:val="hybridMultilevel"/>
    <w:tmpl w:val="F6024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5DD86744"/>
    <w:multiLevelType w:val="multilevel"/>
    <w:tmpl w:val="A3686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0C9543F"/>
    <w:multiLevelType w:val="hybridMultilevel"/>
    <w:tmpl w:val="D35E78F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6" w15:restartNumberingAfterBreak="0">
    <w:nsid w:val="663C5017"/>
    <w:multiLevelType w:val="multilevel"/>
    <w:tmpl w:val="163E8D9C"/>
    <w:styleLink w:val="a1"/>
    <w:lvl w:ilvl="0">
      <w:start w:val="1"/>
      <w:numFmt w:val="decimal"/>
      <w:lvlText w:val="%1."/>
      <w:lvlJc w:val="left"/>
      <w:pPr>
        <w:ind w:left="709" w:hanging="709"/>
      </w:pPr>
      <w:rPr>
        <w:rFonts w:ascii="Times New Roman" w:hAnsi="Times New Roman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7EB5E44"/>
    <w:multiLevelType w:val="multilevel"/>
    <w:tmpl w:val="86529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68FE20BB"/>
    <w:multiLevelType w:val="hybridMultilevel"/>
    <w:tmpl w:val="D35E7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9" w15:restartNumberingAfterBreak="0">
    <w:nsid w:val="721B3372"/>
    <w:multiLevelType w:val="multilevel"/>
    <w:tmpl w:val="6526BE18"/>
    <w:lvl w:ilvl="0">
      <w:start w:val="1"/>
      <w:numFmt w:val="decimal"/>
      <w:pStyle w:val="a3"/>
      <w:lvlText w:val="%1."/>
      <w:lvlJc w:val="left"/>
      <w:pPr>
        <w:ind w:left="709" w:hanging="709"/>
      </w:pPr>
      <w:rPr>
        <w:rFonts w:ascii="Times New Roman" w:hAnsi="Times New Roman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0" w15:restartNumberingAfterBreak="0">
    <w:nsid w:val="72573806"/>
    <w:multiLevelType w:val="multilevel"/>
    <w:tmpl w:val="163E8D9C"/>
    <w:numStyleLink w:val="a1"/>
  </w:abstractNum>
  <w:abstractNum w:abstractNumId="71" w15:restartNumberingAfterBreak="0">
    <w:nsid w:val="767653AE"/>
    <w:multiLevelType w:val="multilevel"/>
    <w:tmpl w:val="71F2D0E4"/>
    <w:numStyleLink w:val="a2"/>
  </w:abstractNum>
  <w:abstractNum w:abstractNumId="72" w15:restartNumberingAfterBreak="0">
    <w:nsid w:val="78467A1F"/>
    <w:multiLevelType w:val="multilevel"/>
    <w:tmpl w:val="163E8D9C"/>
    <w:numStyleLink w:val="a1"/>
  </w:abstractNum>
  <w:abstractNum w:abstractNumId="73" w15:restartNumberingAfterBreak="0">
    <w:nsid w:val="785116F6"/>
    <w:multiLevelType w:val="multilevel"/>
    <w:tmpl w:val="23C24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85C2CB5"/>
    <w:multiLevelType w:val="hybridMultilevel"/>
    <w:tmpl w:val="B836A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7958793F"/>
    <w:multiLevelType w:val="multilevel"/>
    <w:tmpl w:val="6592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D532C37"/>
    <w:multiLevelType w:val="hybridMultilevel"/>
    <w:tmpl w:val="69BEFD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7" w15:restartNumberingAfterBreak="0">
    <w:nsid w:val="7DC95FF9"/>
    <w:multiLevelType w:val="multilevel"/>
    <w:tmpl w:val="163E8D9C"/>
    <w:numStyleLink w:val="a1"/>
  </w:abstractNum>
  <w:abstractNum w:abstractNumId="78" w15:restartNumberingAfterBreak="0">
    <w:nsid w:val="7E334F96"/>
    <w:multiLevelType w:val="multilevel"/>
    <w:tmpl w:val="163E8D9C"/>
    <w:numStyleLink w:val="a1"/>
  </w:abstractNum>
  <w:abstractNum w:abstractNumId="79" w15:restartNumberingAfterBreak="0">
    <w:nsid w:val="7F693BB4"/>
    <w:multiLevelType w:val="multilevel"/>
    <w:tmpl w:val="163E8D9C"/>
    <w:numStyleLink w:val="a1"/>
  </w:abstractNum>
  <w:abstractNum w:abstractNumId="80" w15:restartNumberingAfterBreak="0">
    <w:nsid w:val="7FD02975"/>
    <w:multiLevelType w:val="hybridMultilevel"/>
    <w:tmpl w:val="0BAAEB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791479">
    <w:abstractNumId w:val="8"/>
  </w:num>
  <w:num w:numId="2" w16cid:durableId="1250892359">
    <w:abstractNumId w:val="6"/>
  </w:num>
  <w:num w:numId="3" w16cid:durableId="1799297113">
    <w:abstractNumId w:val="5"/>
  </w:num>
  <w:num w:numId="4" w16cid:durableId="1103651383">
    <w:abstractNumId w:val="4"/>
  </w:num>
  <w:num w:numId="5" w16cid:durableId="1412777396">
    <w:abstractNumId w:val="7"/>
  </w:num>
  <w:num w:numId="6" w16cid:durableId="114562176">
    <w:abstractNumId w:val="3"/>
  </w:num>
  <w:num w:numId="7" w16cid:durableId="727341883">
    <w:abstractNumId w:val="2"/>
  </w:num>
  <w:num w:numId="8" w16cid:durableId="1641570940">
    <w:abstractNumId w:val="1"/>
  </w:num>
  <w:num w:numId="9" w16cid:durableId="871112597">
    <w:abstractNumId w:val="0"/>
  </w:num>
  <w:num w:numId="10" w16cid:durableId="953486772">
    <w:abstractNumId w:val="73"/>
  </w:num>
  <w:num w:numId="11" w16cid:durableId="1869952118">
    <w:abstractNumId w:val="75"/>
  </w:num>
  <w:num w:numId="12" w16cid:durableId="1791973115">
    <w:abstractNumId w:val="59"/>
  </w:num>
  <w:num w:numId="13" w16cid:durableId="669989884">
    <w:abstractNumId w:val="23"/>
  </w:num>
  <w:num w:numId="14" w16cid:durableId="992223155">
    <w:abstractNumId w:val="11"/>
  </w:num>
  <w:num w:numId="15" w16cid:durableId="2096899053">
    <w:abstractNumId w:val="56"/>
  </w:num>
  <w:num w:numId="16" w16cid:durableId="1184632894">
    <w:abstractNumId w:val="61"/>
  </w:num>
  <w:num w:numId="17" w16cid:durableId="636960823">
    <w:abstractNumId w:val="47"/>
  </w:num>
  <w:num w:numId="18" w16cid:durableId="1888254080">
    <w:abstractNumId w:val="37"/>
  </w:num>
  <w:num w:numId="19" w16cid:durableId="895287338">
    <w:abstractNumId w:val="68"/>
  </w:num>
  <w:num w:numId="20" w16cid:durableId="1087340181">
    <w:abstractNumId w:val="65"/>
  </w:num>
  <w:num w:numId="21" w16cid:durableId="281619212">
    <w:abstractNumId w:val="29"/>
  </w:num>
  <w:num w:numId="22" w16cid:durableId="1051274446">
    <w:abstractNumId w:val="25"/>
  </w:num>
  <w:num w:numId="23" w16cid:durableId="1237864018">
    <w:abstractNumId w:val="63"/>
  </w:num>
  <w:num w:numId="24" w16cid:durableId="135845845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08144178">
    <w:abstractNumId w:val="67"/>
  </w:num>
  <w:num w:numId="26" w16cid:durableId="403913853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45505867">
    <w:abstractNumId w:val="15"/>
  </w:num>
  <w:num w:numId="28" w16cid:durableId="1274022261">
    <w:abstractNumId w:val="10"/>
  </w:num>
  <w:num w:numId="29" w16cid:durableId="1662153187">
    <w:abstractNumId w:val="64"/>
  </w:num>
  <w:num w:numId="30" w16cid:durableId="1758746246">
    <w:abstractNumId w:val="31"/>
  </w:num>
  <w:num w:numId="31" w16cid:durableId="1106390779">
    <w:abstractNumId w:val="46"/>
  </w:num>
  <w:num w:numId="32" w16cid:durableId="918170047">
    <w:abstractNumId w:val="18"/>
  </w:num>
  <w:num w:numId="33" w16cid:durableId="1893344998">
    <w:abstractNumId w:val="14"/>
  </w:num>
  <w:num w:numId="34" w16cid:durableId="136268082">
    <w:abstractNumId w:val="76"/>
  </w:num>
  <w:num w:numId="35" w16cid:durableId="1678344185">
    <w:abstractNumId w:val="17"/>
  </w:num>
  <w:num w:numId="36" w16cid:durableId="888541490">
    <w:abstractNumId w:val="69"/>
  </w:num>
  <w:num w:numId="37" w16cid:durableId="1675953616">
    <w:abstractNumId w:val="32"/>
  </w:num>
  <w:num w:numId="38" w16cid:durableId="447896829">
    <w:abstractNumId w:val="9"/>
  </w:num>
  <w:num w:numId="39" w16cid:durableId="209075673">
    <w:abstractNumId w:val="19"/>
  </w:num>
  <w:num w:numId="40" w16cid:durableId="1081827038">
    <w:abstractNumId w:val="17"/>
  </w:num>
  <w:num w:numId="41" w16cid:durableId="968558885">
    <w:abstractNumId w:val="66"/>
  </w:num>
  <w:num w:numId="42" w16cid:durableId="549923077">
    <w:abstractNumId w:val="66"/>
  </w:num>
  <w:num w:numId="43" w16cid:durableId="1347099587">
    <w:abstractNumId w:val="69"/>
  </w:num>
  <w:num w:numId="44" w16cid:durableId="1740637834">
    <w:abstractNumId w:val="17"/>
  </w:num>
  <w:num w:numId="45" w16cid:durableId="706686027">
    <w:abstractNumId w:val="35"/>
  </w:num>
  <w:num w:numId="46" w16cid:durableId="55057024">
    <w:abstractNumId w:val="44"/>
  </w:num>
  <w:num w:numId="47" w16cid:durableId="1817136711">
    <w:abstractNumId w:val="58"/>
  </w:num>
  <w:num w:numId="48" w16cid:durableId="2105685205">
    <w:abstractNumId w:val="53"/>
  </w:num>
  <w:num w:numId="49" w16cid:durableId="292101605">
    <w:abstractNumId w:val="77"/>
  </w:num>
  <w:num w:numId="50" w16cid:durableId="2118475733">
    <w:abstractNumId w:val="16"/>
  </w:num>
  <w:num w:numId="51" w16cid:durableId="287322559">
    <w:abstractNumId w:val="27"/>
  </w:num>
  <w:num w:numId="52" w16cid:durableId="200557038">
    <w:abstractNumId w:val="21"/>
  </w:num>
  <w:num w:numId="53" w16cid:durableId="1965966794">
    <w:abstractNumId w:val="20"/>
  </w:num>
  <w:num w:numId="54" w16cid:durableId="267978508">
    <w:abstractNumId w:val="22"/>
  </w:num>
  <w:num w:numId="55" w16cid:durableId="340788015">
    <w:abstractNumId w:val="51"/>
  </w:num>
  <w:num w:numId="56" w16cid:durableId="1803886002">
    <w:abstractNumId w:val="72"/>
  </w:num>
  <w:num w:numId="57" w16cid:durableId="1546481446">
    <w:abstractNumId w:val="45"/>
  </w:num>
  <w:num w:numId="58" w16cid:durableId="894781007">
    <w:abstractNumId w:val="24"/>
  </w:num>
  <w:num w:numId="59" w16cid:durableId="1367372650">
    <w:abstractNumId w:val="12"/>
  </w:num>
  <w:num w:numId="60" w16cid:durableId="1038503649">
    <w:abstractNumId w:val="62"/>
  </w:num>
  <w:num w:numId="61" w16cid:durableId="1282767631">
    <w:abstractNumId w:val="55"/>
  </w:num>
  <w:num w:numId="62" w16cid:durableId="54161142">
    <w:abstractNumId w:val="28"/>
  </w:num>
  <w:num w:numId="63" w16cid:durableId="1825732099">
    <w:abstractNumId w:val="40"/>
  </w:num>
  <w:num w:numId="64" w16cid:durableId="295376757">
    <w:abstractNumId w:val="33"/>
  </w:num>
  <w:num w:numId="65" w16cid:durableId="1222404968">
    <w:abstractNumId w:val="57"/>
  </w:num>
  <w:num w:numId="66" w16cid:durableId="1913273607">
    <w:abstractNumId w:val="78"/>
  </w:num>
  <w:num w:numId="67" w16cid:durableId="775442996">
    <w:abstractNumId w:val="80"/>
  </w:num>
  <w:num w:numId="68" w16cid:durableId="25642385">
    <w:abstractNumId w:val="30"/>
  </w:num>
  <w:num w:numId="69" w16cid:durableId="2094737144">
    <w:abstractNumId w:val="43"/>
  </w:num>
  <w:num w:numId="70" w16cid:durableId="1693074181">
    <w:abstractNumId w:val="49"/>
  </w:num>
  <w:num w:numId="71" w16cid:durableId="876819889">
    <w:abstractNumId w:val="52"/>
  </w:num>
  <w:num w:numId="72" w16cid:durableId="1751611461">
    <w:abstractNumId w:val="50"/>
  </w:num>
  <w:num w:numId="73" w16cid:durableId="893396180">
    <w:abstractNumId w:val="79"/>
  </w:num>
  <w:num w:numId="74" w16cid:durableId="712776349">
    <w:abstractNumId w:val="36"/>
  </w:num>
  <w:num w:numId="75" w16cid:durableId="159082158">
    <w:abstractNumId w:val="70"/>
  </w:num>
  <w:num w:numId="76" w16cid:durableId="165365339">
    <w:abstractNumId w:val="48"/>
  </w:num>
  <w:num w:numId="77" w16cid:durableId="1610818002">
    <w:abstractNumId w:val="34"/>
  </w:num>
  <w:num w:numId="78" w16cid:durableId="26679855">
    <w:abstractNumId w:val="38"/>
  </w:num>
  <w:num w:numId="79" w16cid:durableId="1980457196">
    <w:abstractNumId w:val="74"/>
  </w:num>
  <w:num w:numId="80" w16cid:durableId="1524901624">
    <w:abstractNumId w:val="42"/>
  </w:num>
  <w:num w:numId="81" w16cid:durableId="388458703">
    <w:abstractNumId w:val="26"/>
  </w:num>
  <w:num w:numId="82" w16cid:durableId="401833297">
    <w:abstractNumId w:val="60"/>
  </w:num>
  <w:num w:numId="83" w16cid:durableId="853878976">
    <w:abstractNumId w:val="13"/>
  </w:num>
  <w:num w:numId="84" w16cid:durableId="1540701245">
    <w:abstractNumId w:val="41"/>
  </w:num>
  <w:num w:numId="85" w16cid:durableId="1790541021">
    <w:abstractNumId w:val="71"/>
  </w:num>
  <w:num w:numId="86" w16cid:durableId="1861895457">
    <w:abstractNumId w:val="54"/>
  </w:num>
  <w:num w:numId="87" w16cid:durableId="180809058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894"/>
    <w:rsid w:val="00010BCD"/>
    <w:rsid w:val="00012E7D"/>
    <w:rsid w:val="00020840"/>
    <w:rsid w:val="00023440"/>
    <w:rsid w:val="00027B93"/>
    <w:rsid w:val="00034616"/>
    <w:rsid w:val="00040617"/>
    <w:rsid w:val="00043E18"/>
    <w:rsid w:val="000448F3"/>
    <w:rsid w:val="00052D6B"/>
    <w:rsid w:val="00053455"/>
    <w:rsid w:val="0006063C"/>
    <w:rsid w:val="00072DDF"/>
    <w:rsid w:val="000754BF"/>
    <w:rsid w:val="00075850"/>
    <w:rsid w:val="000840CA"/>
    <w:rsid w:val="00085343"/>
    <w:rsid w:val="00093F6A"/>
    <w:rsid w:val="0009483C"/>
    <w:rsid w:val="000A2A22"/>
    <w:rsid w:val="000A4360"/>
    <w:rsid w:val="000A53F0"/>
    <w:rsid w:val="000A6F8D"/>
    <w:rsid w:val="000A7967"/>
    <w:rsid w:val="000B5F82"/>
    <w:rsid w:val="000D589E"/>
    <w:rsid w:val="000E43E8"/>
    <w:rsid w:val="000E4F4D"/>
    <w:rsid w:val="000E6EF0"/>
    <w:rsid w:val="000F69AD"/>
    <w:rsid w:val="00101D34"/>
    <w:rsid w:val="00105B50"/>
    <w:rsid w:val="001128E2"/>
    <w:rsid w:val="00113907"/>
    <w:rsid w:val="0012525C"/>
    <w:rsid w:val="00127CDB"/>
    <w:rsid w:val="00127DF9"/>
    <w:rsid w:val="00130127"/>
    <w:rsid w:val="00130633"/>
    <w:rsid w:val="0013234E"/>
    <w:rsid w:val="001355AE"/>
    <w:rsid w:val="0014135D"/>
    <w:rsid w:val="00145635"/>
    <w:rsid w:val="0015074B"/>
    <w:rsid w:val="001516A2"/>
    <w:rsid w:val="00153F98"/>
    <w:rsid w:val="00156EA4"/>
    <w:rsid w:val="00183FC3"/>
    <w:rsid w:val="001951CE"/>
    <w:rsid w:val="001A58EF"/>
    <w:rsid w:val="001B476D"/>
    <w:rsid w:val="001B7D6F"/>
    <w:rsid w:val="001C2C3E"/>
    <w:rsid w:val="001C468E"/>
    <w:rsid w:val="001F02F6"/>
    <w:rsid w:val="00201AAE"/>
    <w:rsid w:val="00202787"/>
    <w:rsid w:val="00207C39"/>
    <w:rsid w:val="002128B3"/>
    <w:rsid w:val="00214DA3"/>
    <w:rsid w:val="00224FF8"/>
    <w:rsid w:val="00230658"/>
    <w:rsid w:val="00235A54"/>
    <w:rsid w:val="00243F48"/>
    <w:rsid w:val="00247752"/>
    <w:rsid w:val="00257972"/>
    <w:rsid w:val="002671BF"/>
    <w:rsid w:val="002705A6"/>
    <w:rsid w:val="0029639D"/>
    <w:rsid w:val="002A2E4D"/>
    <w:rsid w:val="002B6462"/>
    <w:rsid w:val="002C007A"/>
    <w:rsid w:val="002C3250"/>
    <w:rsid w:val="002D6366"/>
    <w:rsid w:val="002E0EEF"/>
    <w:rsid w:val="002E487C"/>
    <w:rsid w:val="002F3212"/>
    <w:rsid w:val="00300023"/>
    <w:rsid w:val="00304A4D"/>
    <w:rsid w:val="00313B2B"/>
    <w:rsid w:val="00320347"/>
    <w:rsid w:val="00326F90"/>
    <w:rsid w:val="003337B8"/>
    <w:rsid w:val="00340822"/>
    <w:rsid w:val="003426F2"/>
    <w:rsid w:val="00355BF5"/>
    <w:rsid w:val="0036379D"/>
    <w:rsid w:val="0037613C"/>
    <w:rsid w:val="00383C1A"/>
    <w:rsid w:val="00384EEF"/>
    <w:rsid w:val="00387BA3"/>
    <w:rsid w:val="00390718"/>
    <w:rsid w:val="003A3DB7"/>
    <w:rsid w:val="003A7D68"/>
    <w:rsid w:val="003B447B"/>
    <w:rsid w:val="003B69C2"/>
    <w:rsid w:val="003E3F26"/>
    <w:rsid w:val="003F79B4"/>
    <w:rsid w:val="004001E4"/>
    <w:rsid w:val="0040116D"/>
    <w:rsid w:val="00402F51"/>
    <w:rsid w:val="004036C3"/>
    <w:rsid w:val="004050A2"/>
    <w:rsid w:val="00415FBE"/>
    <w:rsid w:val="0044659B"/>
    <w:rsid w:val="00450608"/>
    <w:rsid w:val="004525B5"/>
    <w:rsid w:val="00457D2C"/>
    <w:rsid w:val="004659C1"/>
    <w:rsid w:val="00465AC0"/>
    <w:rsid w:val="00470838"/>
    <w:rsid w:val="00473993"/>
    <w:rsid w:val="00475439"/>
    <w:rsid w:val="004822EA"/>
    <w:rsid w:val="004842EB"/>
    <w:rsid w:val="004852A9"/>
    <w:rsid w:val="00496C1C"/>
    <w:rsid w:val="004A0F3F"/>
    <w:rsid w:val="004B4A02"/>
    <w:rsid w:val="004B5670"/>
    <w:rsid w:val="004B6A81"/>
    <w:rsid w:val="004D0F7F"/>
    <w:rsid w:val="004D3EF2"/>
    <w:rsid w:val="004D3F86"/>
    <w:rsid w:val="004D684E"/>
    <w:rsid w:val="004E0CA6"/>
    <w:rsid w:val="004E59E5"/>
    <w:rsid w:val="004F09D1"/>
    <w:rsid w:val="004F1E86"/>
    <w:rsid w:val="005077E8"/>
    <w:rsid w:val="00510CE4"/>
    <w:rsid w:val="0052444F"/>
    <w:rsid w:val="00532A27"/>
    <w:rsid w:val="00541779"/>
    <w:rsid w:val="00552C5D"/>
    <w:rsid w:val="00553DF9"/>
    <w:rsid w:val="00562E63"/>
    <w:rsid w:val="005710C7"/>
    <w:rsid w:val="005752AA"/>
    <w:rsid w:val="0057695B"/>
    <w:rsid w:val="00592F14"/>
    <w:rsid w:val="005A7923"/>
    <w:rsid w:val="005B0391"/>
    <w:rsid w:val="005B203E"/>
    <w:rsid w:val="005B615F"/>
    <w:rsid w:val="005C5D48"/>
    <w:rsid w:val="005C6E42"/>
    <w:rsid w:val="005D1E97"/>
    <w:rsid w:val="005D741B"/>
    <w:rsid w:val="005E7505"/>
    <w:rsid w:val="005F089A"/>
    <w:rsid w:val="005F1A68"/>
    <w:rsid w:val="005F4A54"/>
    <w:rsid w:val="006076F2"/>
    <w:rsid w:val="00610783"/>
    <w:rsid w:val="00617FEF"/>
    <w:rsid w:val="006200B0"/>
    <w:rsid w:val="00622560"/>
    <w:rsid w:val="00645CA7"/>
    <w:rsid w:val="00650654"/>
    <w:rsid w:val="0067160D"/>
    <w:rsid w:val="00673C2B"/>
    <w:rsid w:val="00696286"/>
    <w:rsid w:val="006A038A"/>
    <w:rsid w:val="006B4D1D"/>
    <w:rsid w:val="006B68AE"/>
    <w:rsid w:val="006C38B3"/>
    <w:rsid w:val="006D00E2"/>
    <w:rsid w:val="006D1D28"/>
    <w:rsid w:val="006F201B"/>
    <w:rsid w:val="006F27A6"/>
    <w:rsid w:val="006F2E60"/>
    <w:rsid w:val="00700518"/>
    <w:rsid w:val="007006D1"/>
    <w:rsid w:val="00700D92"/>
    <w:rsid w:val="00701C12"/>
    <w:rsid w:val="0070383F"/>
    <w:rsid w:val="0070559C"/>
    <w:rsid w:val="007078DC"/>
    <w:rsid w:val="00711AD7"/>
    <w:rsid w:val="00732FEA"/>
    <w:rsid w:val="007400F0"/>
    <w:rsid w:val="0074633D"/>
    <w:rsid w:val="00753277"/>
    <w:rsid w:val="0076364A"/>
    <w:rsid w:val="00787BC3"/>
    <w:rsid w:val="00790945"/>
    <w:rsid w:val="007B2C1D"/>
    <w:rsid w:val="007C0604"/>
    <w:rsid w:val="007C188E"/>
    <w:rsid w:val="007D71C9"/>
    <w:rsid w:val="007E0641"/>
    <w:rsid w:val="007E35F1"/>
    <w:rsid w:val="007E402A"/>
    <w:rsid w:val="007F13DA"/>
    <w:rsid w:val="007F5D99"/>
    <w:rsid w:val="00810B2C"/>
    <w:rsid w:val="008205F5"/>
    <w:rsid w:val="00826241"/>
    <w:rsid w:val="00827B94"/>
    <w:rsid w:val="00833374"/>
    <w:rsid w:val="008359D7"/>
    <w:rsid w:val="00846EBB"/>
    <w:rsid w:val="00853039"/>
    <w:rsid w:val="0086077C"/>
    <w:rsid w:val="00877648"/>
    <w:rsid w:val="00881DFC"/>
    <w:rsid w:val="00882D3E"/>
    <w:rsid w:val="008921F5"/>
    <w:rsid w:val="008924F2"/>
    <w:rsid w:val="00892640"/>
    <w:rsid w:val="008936EC"/>
    <w:rsid w:val="00895C1A"/>
    <w:rsid w:val="0089716C"/>
    <w:rsid w:val="008B3F0D"/>
    <w:rsid w:val="008C626B"/>
    <w:rsid w:val="008D0E54"/>
    <w:rsid w:val="008D307B"/>
    <w:rsid w:val="008D3B54"/>
    <w:rsid w:val="008D5204"/>
    <w:rsid w:val="00905B45"/>
    <w:rsid w:val="00907299"/>
    <w:rsid w:val="00910DC4"/>
    <w:rsid w:val="0092063C"/>
    <w:rsid w:val="009275DD"/>
    <w:rsid w:val="0093327C"/>
    <w:rsid w:val="00934208"/>
    <w:rsid w:val="00934F24"/>
    <w:rsid w:val="00937564"/>
    <w:rsid w:val="00940E47"/>
    <w:rsid w:val="00956244"/>
    <w:rsid w:val="009819F9"/>
    <w:rsid w:val="009914D5"/>
    <w:rsid w:val="00992278"/>
    <w:rsid w:val="009B37A9"/>
    <w:rsid w:val="009D1A5D"/>
    <w:rsid w:val="009D20B8"/>
    <w:rsid w:val="009E196B"/>
    <w:rsid w:val="009E519C"/>
    <w:rsid w:val="009E7CE1"/>
    <w:rsid w:val="009F1F03"/>
    <w:rsid w:val="00A0720F"/>
    <w:rsid w:val="00A072A3"/>
    <w:rsid w:val="00A1245F"/>
    <w:rsid w:val="00A17AFB"/>
    <w:rsid w:val="00A3013B"/>
    <w:rsid w:val="00A31FD5"/>
    <w:rsid w:val="00A333CD"/>
    <w:rsid w:val="00A41EE8"/>
    <w:rsid w:val="00A46988"/>
    <w:rsid w:val="00A53EF9"/>
    <w:rsid w:val="00A66B79"/>
    <w:rsid w:val="00A74F58"/>
    <w:rsid w:val="00A76CD2"/>
    <w:rsid w:val="00A85636"/>
    <w:rsid w:val="00A85A6A"/>
    <w:rsid w:val="00AA1D8D"/>
    <w:rsid w:val="00AB068D"/>
    <w:rsid w:val="00AB6EB3"/>
    <w:rsid w:val="00AC43EB"/>
    <w:rsid w:val="00AD186D"/>
    <w:rsid w:val="00AD494E"/>
    <w:rsid w:val="00AE29C6"/>
    <w:rsid w:val="00AE5BBC"/>
    <w:rsid w:val="00AF047F"/>
    <w:rsid w:val="00AF5572"/>
    <w:rsid w:val="00B15985"/>
    <w:rsid w:val="00B23401"/>
    <w:rsid w:val="00B23413"/>
    <w:rsid w:val="00B312DD"/>
    <w:rsid w:val="00B33E21"/>
    <w:rsid w:val="00B4020D"/>
    <w:rsid w:val="00B47730"/>
    <w:rsid w:val="00B5047D"/>
    <w:rsid w:val="00B52443"/>
    <w:rsid w:val="00B62E4C"/>
    <w:rsid w:val="00B71FB0"/>
    <w:rsid w:val="00B74EBF"/>
    <w:rsid w:val="00B82810"/>
    <w:rsid w:val="00BA302F"/>
    <w:rsid w:val="00BA57DC"/>
    <w:rsid w:val="00BA7634"/>
    <w:rsid w:val="00BB4356"/>
    <w:rsid w:val="00BB4747"/>
    <w:rsid w:val="00BC017D"/>
    <w:rsid w:val="00BC4D99"/>
    <w:rsid w:val="00BC74BC"/>
    <w:rsid w:val="00BD379E"/>
    <w:rsid w:val="00BE0B3F"/>
    <w:rsid w:val="00BE48A0"/>
    <w:rsid w:val="00BF443B"/>
    <w:rsid w:val="00C0131E"/>
    <w:rsid w:val="00C03B67"/>
    <w:rsid w:val="00C164DB"/>
    <w:rsid w:val="00C452BD"/>
    <w:rsid w:val="00C4668F"/>
    <w:rsid w:val="00C50094"/>
    <w:rsid w:val="00C56355"/>
    <w:rsid w:val="00C60AF2"/>
    <w:rsid w:val="00C61AD5"/>
    <w:rsid w:val="00C62DD8"/>
    <w:rsid w:val="00C67538"/>
    <w:rsid w:val="00C67BAC"/>
    <w:rsid w:val="00C722D6"/>
    <w:rsid w:val="00C74962"/>
    <w:rsid w:val="00C763E6"/>
    <w:rsid w:val="00C85BEA"/>
    <w:rsid w:val="00CB0664"/>
    <w:rsid w:val="00CC5E9D"/>
    <w:rsid w:val="00CC6210"/>
    <w:rsid w:val="00CD3377"/>
    <w:rsid w:val="00CD43DE"/>
    <w:rsid w:val="00CE4E93"/>
    <w:rsid w:val="00CE668D"/>
    <w:rsid w:val="00CF0137"/>
    <w:rsid w:val="00D0190A"/>
    <w:rsid w:val="00D16260"/>
    <w:rsid w:val="00D201E4"/>
    <w:rsid w:val="00D43583"/>
    <w:rsid w:val="00D43F17"/>
    <w:rsid w:val="00D51107"/>
    <w:rsid w:val="00D53085"/>
    <w:rsid w:val="00D553AD"/>
    <w:rsid w:val="00D559D0"/>
    <w:rsid w:val="00D7311A"/>
    <w:rsid w:val="00D8158E"/>
    <w:rsid w:val="00D97B3C"/>
    <w:rsid w:val="00DA1214"/>
    <w:rsid w:val="00DA1606"/>
    <w:rsid w:val="00DA38A3"/>
    <w:rsid w:val="00DB412A"/>
    <w:rsid w:val="00DC68B2"/>
    <w:rsid w:val="00DD0934"/>
    <w:rsid w:val="00DE5A61"/>
    <w:rsid w:val="00DF1A31"/>
    <w:rsid w:val="00DF39EF"/>
    <w:rsid w:val="00DF3F8D"/>
    <w:rsid w:val="00DF7472"/>
    <w:rsid w:val="00E00C3D"/>
    <w:rsid w:val="00E103C1"/>
    <w:rsid w:val="00E143E0"/>
    <w:rsid w:val="00E23275"/>
    <w:rsid w:val="00E23B0C"/>
    <w:rsid w:val="00E247E3"/>
    <w:rsid w:val="00E2689D"/>
    <w:rsid w:val="00E34760"/>
    <w:rsid w:val="00E3621C"/>
    <w:rsid w:val="00E40113"/>
    <w:rsid w:val="00E43C03"/>
    <w:rsid w:val="00E45EF7"/>
    <w:rsid w:val="00E53CBE"/>
    <w:rsid w:val="00E57DDD"/>
    <w:rsid w:val="00E61373"/>
    <w:rsid w:val="00E637AB"/>
    <w:rsid w:val="00E64FDE"/>
    <w:rsid w:val="00E66F6E"/>
    <w:rsid w:val="00E74F58"/>
    <w:rsid w:val="00E76FE4"/>
    <w:rsid w:val="00E90D4D"/>
    <w:rsid w:val="00EA1A89"/>
    <w:rsid w:val="00EA59CC"/>
    <w:rsid w:val="00EA701E"/>
    <w:rsid w:val="00EA7658"/>
    <w:rsid w:val="00EB53AF"/>
    <w:rsid w:val="00EC69C2"/>
    <w:rsid w:val="00ED01DD"/>
    <w:rsid w:val="00ED3DC7"/>
    <w:rsid w:val="00ED3DF8"/>
    <w:rsid w:val="00ED47A2"/>
    <w:rsid w:val="00ED7639"/>
    <w:rsid w:val="00EE2194"/>
    <w:rsid w:val="00EE3A3D"/>
    <w:rsid w:val="00F01432"/>
    <w:rsid w:val="00F01E38"/>
    <w:rsid w:val="00F032C7"/>
    <w:rsid w:val="00F04CD6"/>
    <w:rsid w:val="00F11ADB"/>
    <w:rsid w:val="00F141F7"/>
    <w:rsid w:val="00F15EDA"/>
    <w:rsid w:val="00F15F4A"/>
    <w:rsid w:val="00F20703"/>
    <w:rsid w:val="00F2219C"/>
    <w:rsid w:val="00F4546F"/>
    <w:rsid w:val="00F45BFB"/>
    <w:rsid w:val="00F47E3C"/>
    <w:rsid w:val="00F50A1E"/>
    <w:rsid w:val="00F5210C"/>
    <w:rsid w:val="00F557B8"/>
    <w:rsid w:val="00F56323"/>
    <w:rsid w:val="00F60FA1"/>
    <w:rsid w:val="00F613B7"/>
    <w:rsid w:val="00F6425A"/>
    <w:rsid w:val="00F65857"/>
    <w:rsid w:val="00F7214F"/>
    <w:rsid w:val="00F73C51"/>
    <w:rsid w:val="00F74FE2"/>
    <w:rsid w:val="00F83783"/>
    <w:rsid w:val="00F85424"/>
    <w:rsid w:val="00F91B27"/>
    <w:rsid w:val="00F954EC"/>
    <w:rsid w:val="00FB0AB5"/>
    <w:rsid w:val="00FC5DBD"/>
    <w:rsid w:val="00FC693F"/>
    <w:rsid w:val="00FC6C59"/>
    <w:rsid w:val="00FD1D9E"/>
    <w:rsid w:val="00FD4F83"/>
    <w:rsid w:val="00FE5E1B"/>
    <w:rsid w:val="00FF36EB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3DE4D15"/>
  <w14:defaultImageDpi w14:val="300"/>
  <w15:docId w15:val="{D87B556F-C180-4B47-8FBC-5A7B7309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FC693F"/>
  </w:style>
  <w:style w:type="paragraph" w:styleId="1">
    <w:name w:val="heading 1"/>
    <w:basedOn w:val="a4"/>
    <w:next w:val="a4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4"/>
    <w:next w:val="a4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5"/>
    <w:link w:val="a8"/>
    <w:uiPriority w:val="99"/>
    <w:rsid w:val="00E618BF"/>
  </w:style>
  <w:style w:type="paragraph" w:styleId="aa">
    <w:name w:val="footer"/>
    <w:basedOn w:val="a4"/>
    <w:link w:val="ab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5"/>
    <w:link w:val="aa"/>
    <w:uiPriority w:val="99"/>
    <w:rsid w:val="00E618BF"/>
  </w:style>
  <w:style w:type="paragraph" w:styleId="ac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5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5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5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Title"/>
    <w:basedOn w:val="a4"/>
    <w:next w:val="a4"/>
    <w:link w:val="a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Заголовок Знак"/>
    <w:basedOn w:val="a5"/>
    <w:link w:val="ad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">
    <w:name w:val="Subtitle"/>
    <w:basedOn w:val="a4"/>
    <w:next w:val="a4"/>
    <w:link w:val="af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0">
    <w:name w:val="Подзаголовок Знак"/>
    <w:basedOn w:val="a5"/>
    <w:link w:val="af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 Paragraph"/>
    <w:basedOn w:val="a4"/>
    <w:uiPriority w:val="34"/>
    <w:qFormat/>
    <w:rsid w:val="00FC693F"/>
    <w:pPr>
      <w:ind w:left="720"/>
      <w:contextualSpacing/>
    </w:pPr>
  </w:style>
  <w:style w:type="paragraph" w:styleId="af2">
    <w:name w:val="Body Text"/>
    <w:basedOn w:val="a4"/>
    <w:link w:val="af3"/>
    <w:uiPriority w:val="99"/>
    <w:unhideWhenUsed/>
    <w:rsid w:val="00AA1D8D"/>
    <w:pPr>
      <w:spacing w:after="120"/>
    </w:pPr>
  </w:style>
  <w:style w:type="character" w:customStyle="1" w:styleId="af3">
    <w:name w:val="Основной текст Знак"/>
    <w:basedOn w:val="a5"/>
    <w:link w:val="af2"/>
    <w:uiPriority w:val="99"/>
    <w:rsid w:val="00AA1D8D"/>
  </w:style>
  <w:style w:type="paragraph" w:styleId="23">
    <w:name w:val="Body Text 2"/>
    <w:basedOn w:val="a4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5"/>
    <w:link w:val="23"/>
    <w:uiPriority w:val="99"/>
    <w:rsid w:val="00AA1D8D"/>
  </w:style>
  <w:style w:type="paragraph" w:styleId="33">
    <w:name w:val="Body Text 3"/>
    <w:basedOn w:val="a4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rsid w:val="00AA1D8D"/>
    <w:rPr>
      <w:sz w:val="16"/>
      <w:szCs w:val="16"/>
    </w:rPr>
  </w:style>
  <w:style w:type="paragraph" w:styleId="af4">
    <w:name w:val="List"/>
    <w:basedOn w:val="a4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4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4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4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4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4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4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4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4"/>
    <w:uiPriority w:val="99"/>
    <w:unhideWhenUsed/>
    <w:rsid w:val="0029639D"/>
    <w:pPr>
      <w:numPr>
        <w:numId w:val="7"/>
      </w:numPr>
      <w:contextualSpacing/>
    </w:pPr>
  </w:style>
  <w:style w:type="paragraph" w:styleId="af5">
    <w:name w:val="List Continue"/>
    <w:basedOn w:val="a4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4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4"/>
    <w:uiPriority w:val="99"/>
    <w:unhideWhenUsed/>
    <w:rsid w:val="0029639D"/>
    <w:pPr>
      <w:spacing w:after="120"/>
      <w:ind w:left="1080"/>
      <w:contextualSpacing/>
    </w:pPr>
  </w:style>
  <w:style w:type="paragraph" w:styleId="af6">
    <w:name w:val="macro"/>
    <w:link w:val="af7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7">
    <w:name w:val="Текст макроса Знак"/>
    <w:basedOn w:val="a5"/>
    <w:link w:val="af6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4"/>
    <w:next w:val="a4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5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5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5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5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5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5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caption"/>
    <w:basedOn w:val="a4"/>
    <w:next w:val="a4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9">
    <w:name w:val="Strong"/>
    <w:basedOn w:val="a5"/>
    <w:uiPriority w:val="22"/>
    <w:qFormat/>
    <w:rsid w:val="00FC693F"/>
    <w:rPr>
      <w:b/>
      <w:bCs/>
    </w:rPr>
  </w:style>
  <w:style w:type="character" w:styleId="afa">
    <w:name w:val="Emphasis"/>
    <w:basedOn w:val="a5"/>
    <w:uiPriority w:val="20"/>
    <w:qFormat/>
    <w:rsid w:val="00FC693F"/>
    <w:rPr>
      <w:i/>
      <w:iCs/>
    </w:rPr>
  </w:style>
  <w:style w:type="paragraph" w:styleId="afb">
    <w:name w:val="Intense Quote"/>
    <w:basedOn w:val="a4"/>
    <w:next w:val="a4"/>
    <w:link w:val="afc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c">
    <w:name w:val="Выделенная цитата Знак"/>
    <w:basedOn w:val="a5"/>
    <w:link w:val="afb"/>
    <w:uiPriority w:val="30"/>
    <w:rsid w:val="00FC693F"/>
    <w:rPr>
      <w:b/>
      <w:bCs/>
      <w:i/>
      <w:iCs/>
      <w:color w:val="4F81BD" w:themeColor="accent1"/>
    </w:rPr>
  </w:style>
  <w:style w:type="character" w:styleId="afd">
    <w:name w:val="Subtle Emphasis"/>
    <w:basedOn w:val="a5"/>
    <w:uiPriority w:val="19"/>
    <w:qFormat/>
    <w:rsid w:val="00FC693F"/>
    <w:rPr>
      <w:i/>
      <w:iCs/>
      <w:color w:val="808080" w:themeColor="text1" w:themeTint="7F"/>
    </w:rPr>
  </w:style>
  <w:style w:type="character" w:styleId="afe">
    <w:name w:val="Intense Emphasis"/>
    <w:basedOn w:val="a5"/>
    <w:uiPriority w:val="21"/>
    <w:qFormat/>
    <w:rsid w:val="00FC693F"/>
    <w:rPr>
      <w:b/>
      <w:bCs/>
      <w:i/>
      <w:iCs/>
      <w:color w:val="4F81BD" w:themeColor="accent1"/>
    </w:rPr>
  </w:style>
  <w:style w:type="character" w:styleId="aff">
    <w:name w:val="Subtle Reference"/>
    <w:basedOn w:val="a5"/>
    <w:uiPriority w:val="31"/>
    <w:qFormat/>
    <w:rsid w:val="00FC693F"/>
    <w:rPr>
      <w:smallCaps/>
      <w:color w:val="C0504D" w:themeColor="accent2"/>
      <w:u w:val="single"/>
    </w:rPr>
  </w:style>
  <w:style w:type="character" w:styleId="aff0">
    <w:name w:val="Intense Reference"/>
    <w:basedOn w:val="a5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1">
    <w:name w:val="Book Title"/>
    <w:basedOn w:val="a5"/>
    <w:uiPriority w:val="33"/>
    <w:qFormat/>
    <w:rsid w:val="00FC693F"/>
    <w:rPr>
      <w:b/>
      <w:bCs/>
      <w:smallCaps/>
      <w:spacing w:val="5"/>
    </w:rPr>
  </w:style>
  <w:style w:type="paragraph" w:styleId="aff2">
    <w:name w:val="TOC Heading"/>
    <w:basedOn w:val="1"/>
    <w:next w:val="a4"/>
    <w:uiPriority w:val="39"/>
    <w:unhideWhenUsed/>
    <w:qFormat/>
    <w:rsid w:val="00FC693F"/>
    <w:pPr>
      <w:outlineLvl w:val="9"/>
    </w:pPr>
  </w:style>
  <w:style w:type="table" w:styleId="aff3">
    <w:name w:val="Table Grid"/>
    <w:basedOn w:val="a6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4">
    <w:name w:val="Light Shading"/>
    <w:basedOn w:val="a6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6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6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6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6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6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6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5">
    <w:name w:val="Light List"/>
    <w:basedOn w:val="a6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6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6">
    <w:name w:val="Light Grid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7">
    <w:name w:val="Dark List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8">
    <w:name w:val="Colorful Shading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9">
    <w:name w:val="Colorful List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a">
    <w:name w:val="Colorful Grid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b">
    <w:name w:val="Body Text Indent"/>
    <w:basedOn w:val="a4"/>
    <w:link w:val="affc"/>
    <w:uiPriority w:val="99"/>
    <w:unhideWhenUsed/>
    <w:rsid w:val="00CD43DE"/>
    <w:pPr>
      <w:spacing w:after="120"/>
      <w:ind w:left="283"/>
    </w:pPr>
  </w:style>
  <w:style w:type="character" w:customStyle="1" w:styleId="affc">
    <w:name w:val="Основной текст с отступом Знак"/>
    <w:basedOn w:val="a5"/>
    <w:link w:val="affb"/>
    <w:uiPriority w:val="99"/>
    <w:rsid w:val="00CD43DE"/>
  </w:style>
  <w:style w:type="paragraph" w:styleId="14">
    <w:name w:val="toc 1"/>
    <w:basedOn w:val="a4"/>
    <w:next w:val="a4"/>
    <w:autoRedefine/>
    <w:uiPriority w:val="39"/>
    <w:unhideWhenUsed/>
    <w:rsid w:val="00247752"/>
    <w:pPr>
      <w:spacing w:after="100"/>
    </w:pPr>
  </w:style>
  <w:style w:type="character" w:styleId="affd">
    <w:name w:val="Hyperlink"/>
    <w:basedOn w:val="a5"/>
    <w:uiPriority w:val="99"/>
    <w:unhideWhenUsed/>
    <w:rsid w:val="00247752"/>
    <w:rPr>
      <w:color w:val="0000FF" w:themeColor="hyperlink"/>
      <w:u w:val="single"/>
    </w:rPr>
  </w:style>
  <w:style w:type="paragraph" w:customStyle="1" w:styleId="2c">
    <w:name w:val="ГОСТ Заголовок 2"/>
    <w:basedOn w:val="21"/>
    <w:link w:val="2d"/>
    <w:qFormat/>
    <w:rsid w:val="00A41EE8"/>
    <w:pPr>
      <w:keepLines w:val="0"/>
      <w:spacing w:before="0" w:after="120" w:line="360" w:lineRule="auto"/>
      <w:ind w:firstLine="709"/>
    </w:pPr>
    <w:rPr>
      <w:rFonts w:ascii="Times New Roman" w:hAnsi="Times New Roman" w:cs="Times New Roman"/>
      <w:color w:val="000000" w:themeColor="text1"/>
      <w:sz w:val="32"/>
      <w:szCs w:val="28"/>
      <w:lang w:val="ru-RU" w:eastAsia="ru-RU"/>
    </w:rPr>
  </w:style>
  <w:style w:type="character" w:customStyle="1" w:styleId="2d">
    <w:name w:val="ГОСТ Заголовок 2 Знак"/>
    <w:basedOn w:val="22"/>
    <w:link w:val="2c"/>
    <w:rsid w:val="00A41EE8"/>
    <w:rPr>
      <w:rFonts w:ascii="Times New Roman" w:eastAsiaTheme="majorEastAsia" w:hAnsi="Times New Roman" w:cs="Times New Roman"/>
      <w:b/>
      <w:bCs/>
      <w:color w:val="000000" w:themeColor="text1"/>
      <w:sz w:val="32"/>
      <w:szCs w:val="28"/>
      <w:lang w:val="ru-RU" w:eastAsia="ru-RU"/>
    </w:rPr>
  </w:style>
  <w:style w:type="paragraph" w:customStyle="1" w:styleId="15">
    <w:name w:val="ГОСТ ЗАГОЛОВОК 1"/>
    <w:basedOn w:val="1"/>
    <w:link w:val="16"/>
    <w:qFormat/>
    <w:rsid w:val="00A41EE8"/>
    <w:pPr>
      <w:keepLines w:val="0"/>
      <w:pageBreakBefore/>
      <w:spacing w:before="0" w:after="240" w:line="360" w:lineRule="auto"/>
      <w:jc w:val="center"/>
    </w:pPr>
    <w:rPr>
      <w:rFonts w:ascii="Times New Roman" w:hAnsi="Times New Roman" w:cs="Times New Roman"/>
      <w:color w:val="000000" w:themeColor="text1"/>
      <w:lang w:val="ru-RU" w:eastAsia="ru-RU"/>
    </w:rPr>
  </w:style>
  <w:style w:type="character" w:customStyle="1" w:styleId="16">
    <w:name w:val="ГОСТ ЗАГОЛОВОК 1 Знак"/>
    <w:basedOn w:val="10"/>
    <w:link w:val="15"/>
    <w:rsid w:val="00A41EE8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customStyle="1" w:styleId="affe">
    <w:name w:val="ГОСТ основной текст"/>
    <w:basedOn w:val="a4"/>
    <w:link w:val="afff"/>
    <w:qFormat/>
    <w:rsid w:val="008359D7"/>
    <w:pPr>
      <w:spacing w:after="120" w:line="360" w:lineRule="auto"/>
      <w:ind w:firstLine="709"/>
      <w:jc w:val="both"/>
    </w:pPr>
    <w:rPr>
      <w:rFonts w:ascii="Times New Roman" w:eastAsiaTheme="minorHAnsi" w:hAnsi="Times New Roman" w:cs="Times New Roman"/>
      <w:kern w:val="2"/>
      <w:sz w:val="24"/>
      <w:szCs w:val="24"/>
      <w:lang w:val="ru-RU" w:eastAsia="ru-RU"/>
      <w14:ligatures w14:val="standardContextual"/>
    </w:rPr>
  </w:style>
  <w:style w:type="character" w:customStyle="1" w:styleId="afff">
    <w:name w:val="ГОСТ основной текст Знак"/>
    <w:basedOn w:val="a5"/>
    <w:link w:val="affe"/>
    <w:rsid w:val="008359D7"/>
    <w:rPr>
      <w:rFonts w:ascii="Times New Roman" w:eastAsiaTheme="minorHAnsi" w:hAnsi="Times New Roman" w:cs="Times New Roman"/>
      <w:kern w:val="2"/>
      <w:sz w:val="24"/>
      <w:szCs w:val="24"/>
      <w:lang w:val="ru-RU" w:eastAsia="ru-RU"/>
      <w14:ligatures w14:val="standardContextual"/>
    </w:rPr>
  </w:style>
  <w:style w:type="character" w:styleId="afff0">
    <w:name w:val="Unresolved Mention"/>
    <w:basedOn w:val="a5"/>
    <w:uiPriority w:val="99"/>
    <w:semiHidden/>
    <w:unhideWhenUsed/>
    <w:rsid w:val="00BA7634"/>
    <w:rPr>
      <w:color w:val="605E5C"/>
      <w:shd w:val="clear" w:color="auto" w:fill="E1DFDD"/>
    </w:rPr>
  </w:style>
  <w:style w:type="paragraph" w:customStyle="1" w:styleId="a3">
    <w:name w:val="ГОСТ основной нумерация"/>
    <w:basedOn w:val="affe"/>
    <w:link w:val="afff1"/>
    <w:qFormat/>
    <w:rsid w:val="00BA302F"/>
    <w:pPr>
      <w:numPr>
        <w:numId w:val="43"/>
      </w:numPr>
      <w:tabs>
        <w:tab w:val="num" w:pos="720"/>
      </w:tabs>
    </w:pPr>
  </w:style>
  <w:style w:type="character" w:customStyle="1" w:styleId="afff1">
    <w:name w:val="ГОСТ основной нумерация Знак"/>
    <w:basedOn w:val="afff"/>
    <w:link w:val="a3"/>
    <w:rsid w:val="00BA302F"/>
    <w:rPr>
      <w:rFonts w:ascii="Times New Roman" w:eastAsiaTheme="minorHAnsi" w:hAnsi="Times New Roman" w:cs="Times New Roman"/>
      <w:kern w:val="2"/>
      <w:sz w:val="24"/>
      <w:szCs w:val="24"/>
      <w:lang w:val="ru-RU" w:eastAsia="ru-RU"/>
      <w14:ligatures w14:val="standardContextual"/>
    </w:rPr>
  </w:style>
  <w:style w:type="paragraph" w:customStyle="1" w:styleId="17">
    <w:name w:val="ГОСТ ЗАГОЛОВОК 1 нумерация"/>
    <w:basedOn w:val="15"/>
    <w:link w:val="18"/>
    <w:qFormat/>
    <w:rsid w:val="00A41EE8"/>
  </w:style>
  <w:style w:type="character" w:customStyle="1" w:styleId="18">
    <w:name w:val="ГОСТ ЗАГОЛОВОК 1 нумерация Знак"/>
    <w:basedOn w:val="16"/>
    <w:link w:val="17"/>
    <w:rsid w:val="00A41EE8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customStyle="1" w:styleId="2e">
    <w:name w:val="ГОСТ Заголовок 2 нумерация"/>
    <w:basedOn w:val="2c"/>
    <w:link w:val="2f"/>
    <w:qFormat/>
    <w:rsid w:val="00A41EE8"/>
  </w:style>
  <w:style w:type="character" w:customStyle="1" w:styleId="2f">
    <w:name w:val="ГОСТ Заголовок 2 нумерация Знак"/>
    <w:basedOn w:val="2d"/>
    <w:link w:val="2e"/>
    <w:rsid w:val="00A41EE8"/>
    <w:rPr>
      <w:rFonts w:ascii="Times New Roman" w:eastAsiaTheme="majorEastAsia" w:hAnsi="Times New Roman" w:cs="Times New Roman"/>
      <w:b/>
      <w:bCs/>
      <w:color w:val="000000" w:themeColor="text1"/>
      <w:sz w:val="32"/>
      <w:szCs w:val="28"/>
      <w:lang w:val="ru-RU" w:eastAsia="ru-RU"/>
    </w:rPr>
  </w:style>
  <w:style w:type="paragraph" w:styleId="2f0">
    <w:name w:val="toc 2"/>
    <w:basedOn w:val="a4"/>
    <w:next w:val="a4"/>
    <w:autoRedefine/>
    <w:uiPriority w:val="39"/>
    <w:unhideWhenUsed/>
    <w:rsid w:val="00C164DB"/>
    <w:pPr>
      <w:spacing w:after="100"/>
      <w:ind w:left="220"/>
    </w:pPr>
  </w:style>
  <w:style w:type="paragraph" w:customStyle="1" w:styleId="38">
    <w:name w:val="ГОСТ Заголовок 3"/>
    <w:basedOn w:val="31"/>
    <w:next w:val="a4"/>
    <w:qFormat/>
    <w:rsid w:val="00A41EE8"/>
    <w:pPr>
      <w:keepLines w:val="0"/>
      <w:spacing w:before="0" w:after="80" w:line="360" w:lineRule="auto"/>
      <w:ind w:firstLine="709"/>
    </w:pPr>
    <w:rPr>
      <w:rFonts w:ascii="Times New Roman" w:hAnsi="Times New Roman" w:cs="Times New Roman (Заголовки (сло"/>
      <w:bCs w:val="0"/>
      <w:color w:val="000000" w:themeColor="text1"/>
      <w:sz w:val="24"/>
      <w:szCs w:val="28"/>
      <w:lang w:val="ru-RU" w:eastAsia="ru-RU"/>
    </w:rPr>
  </w:style>
  <w:style w:type="numbering" w:customStyle="1" w:styleId="a2">
    <w:name w:val="ГОСТ маркеры"/>
    <w:uiPriority w:val="99"/>
    <w:rsid w:val="00BA302F"/>
    <w:pPr>
      <w:numPr>
        <w:numId w:val="35"/>
      </w:numPr>
    </w:pPr>
  </w:style>
  <w:style w:type="numbering" w:customStyle="1" w:styleId="a1">
    <w:name w:val="ГОСТ многоуровневый"/>
    <w:uiPriority w:val="99"/>
    <w:rsid w:val="008359D7"/>
    <w:pPr>
      <w:numPr>
        <w:numId w:val="41"/>
      </w:numPr>
    </w:pPr>
  </w:style>
  <w:style w:type="paragraph" w:customStyle="1" w:styleId="p1">
    <w:name w:val="p1"/>
    <w:basedOn w:val="a4"/>
    <w:rsid w:val="00145635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paragraph" w:customStyle="1" w:styleId="p2">
    <w:name w:val="p2"/>
    <w:basedOn w:val="a4"/>
    <w:rsid w:val="00145635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character" w:customStyle="1" w:styleId="apple-tab-span">
    <w:name w:val="apple-tab-span"/>
    <w:basedOn w:val="a5"/>
    <w:rsid w:val="00145635"/>
  </w:style>
  <w:style w:type="paragraph" w:styleId="HTML">
    <w:name w:val="HTML Preformatted"/>
    <w:basedOn w:val="a4"/>
    <w:link w:val="HTML0"/>
    <w:uiPriority w:val="99"/>
    <w:unhideWhenUsed/>
    <w:rsid w:val="00D20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D201E4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p3">
    <w:name w:val="p3"/>
    <w:basedOn w:val="a4"/>
    <w:rsid w:val="004659C1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paragraph" w:customStyle="1" w:styleId="p4">
    <w:name w:val="p4"/>
    <w:basedOn w:val="a4"/>
    <w:rsid w:val="004659C1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paragraph" w:styleId="39">
    <w:name w:val="toc 3"/>
    <w:basedOn w:val="a4"/>
    <w:next w:val="a4"/>
    <w:autoRedefine/>
    <w:uiPriority w:val="39"/>
    <w:unhideWhenUsed/>
    <w:rsid w:val="000E6EF0"/>
    <w:pPr>
      <w:spacing w:after="100"/>
      <w:ind w:left="440"/>
    </w:pPr>
  </w:style>
  <w:style w:type="paragraph" w:customStyle="1" w:styleId="paragraph">
    <w:name w:val="paragraph"/>
    <w:basedOn w:val="a4"/>
    <w:rsid w:val="00F47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rmaltextrun">
    <w:name w:val="normaltextrun"/>
    <w:basedOn w:val="a5"/>
    <w:rsid w:val="00F47E3C"/>
  </w:style>
  <w:style w:type="character" w:customStyle="1" w:styleId="eop">
    <w:name w:val="eop"/>
    <w:basedOn w:val="a5"/>
    <w:rsid w:val="00F47E3C"/>
  </w:style>
  <w:style w:type="paragraph" w:styleId="afff2">
    <w:name w:val="Normal (Web)"/>
    <w:basedOn w:val="a4"/>
    <w:uiPriority w:val="99"/>
    <w:semiHidden/>
    <w:unhideWhenUsed/>
    <w:rsid w:val="00390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39</Pages>
  <Words>3817</Words>
  <Characters>21762</Characters>
  <Application>Microsoft Office Word</Application>
  <DocSecurity>0</DocSecurity>
  <Lines>181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Ишмухамедов Артём Альбертович</cp:lastModifiedBy>
  <cp:revision>365</cp:revision>
  <dcterms:created xsi:type="dcterms:W3CDTF">2013-12-23T23:15:00Z</dcterms:created>
  <dcterms:modified xsi:type="dcterms:W3CDTF">2025-01-11T22:24:00Z</dcterms:modified>
  <cp:category/>
</cp:coreProperties>
</file>